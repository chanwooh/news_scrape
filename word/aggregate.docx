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rPr>
          <w:b/>
        </w:rPr>
        <w:t xml:space="preserve">AG0: </w:t>
      </w:r>
    </w:p>
    <w:p>
      <w:r>
        <w:t>作者柴齐，任职美国纽约某银行中层管理岗位，这才是美国特约作者，编辑：荔枝。很多文章都在探讨国内中产阶级的标准和生活，比如有以家庭年收入达20万以上的划分标准，也有以有房有车为要求，也有进一步指出应该以有房有车无贷款为前提，甚至还有人提出具体的生活标准，比如吃饭上哪家餐厅、饮料得是咖啡、衣服手表得是什么牌子。这个标准笔者认为有点荒唐，穿衣吃饭个人有个人的喜好，有千万富翁喜爱粗茶淡饭的，也有工薪阶层节衣缩食买名牌包的；这样的标准同时反映我们社会现在过度追求物质、急于用名牌来证明自己成功或幸福浮躁心情。中产阶级的提法来自西方，在美国，最早对中产阶级做出学术界定并分类是在1951年，但是不同的学者对中产阶级的界定有不同的标准，根据这些标准，美国有25%-66%的人口可以划分为中产阶级。后来的学者还对中产阶级群体进行了细分，比如上层中产阶级和下层中产阶级。虽然各个学者对中产阶级划分有不同的标准，但是相同的是他们都是根据家庭年收入、从事的职业、教育程度来划分的。受过大学教育是中产阶级的最基本的一个条件。下面是一个学者对美国中产阶级的标准：这只是对中产阶级划分的一个学术标准，可以说到现在美国也没有一个确定的唯一的标准。比如在2014年的减税大战中，民主党人认为20万美金以下的为中产，共和党人认为则认为低于$131,450的才为中产。也有将25万以下划分为中产阶级（其中15万以上为上层中产），25万以上为富人（约占人口的5%），40万以上为超级富人的（占人口的1%）。美国的中低收入者例如工人阶层、穷人群体在税收、福利方面都得到政府的救济和帮助。至于中产阶级的生活似乎也有一定的标准，一栋房子，一到两部车，甚至一两只宠物是美国中产阶级生活最生动的描述。因为在美国除了大城市外，并没有我们国内品种齐全的交通工具，而且美国人大都喜住郊区，因此拥有车辆是生活必需品。（房价和当地居民收入比）。美国中等大小房屋（独立式房屋）全国平均价位18万的样子，居民年家庭收入去年为5.9万，因此置房的压力没有国内大。但是美国绝大多数人都只有一套房子，我想原因地产税每年交，一般为房屋价格的1.5%-5%，各个州各个郡规定不同；像国内好的国有垄断单位及政府机关工作人员可以享受福利分房或者低于市场价购房然后出售获得巨额盈利自己再购房的现象不存在。除了超级富豪，美国人买房都会贷款，包括美国现在的总统和副总统，除了他们习惯今天花明天的钱以外，还因为贷款的利息可以减税，而且一但国家大的经济环境不好，政府会出台一些救助屋主的政策。和国内那些富裕中产家庭个个拥有几套住房，热烈购买奢侈品不同的是，美国的富裕中产更在意的是享受每一天的生活，比如海外度假、在花园里建游泳池，购买船舶等。在美国中产阶级都有还款的压力，而且他们最担心的就是失业，的国有单位、机关上班一般只要无重大道德或职业上的大差错，可以在一个单位混到退休。除政府外几乎都是私人公司，工作不努力可以让你走入，银行上班的，出过几次差错的，考核老在后面的也得走入，还有很多理由可以解雇员工。失业后没有找到工作，有没有储蓄缴纳贷款的，几个月后银行就会拍卖房子。当然前提是得有一份工作。美国的绝大部分公司都提供医疗保险，包括那些几个人的小公司，店铺等，很多公司为兼职人员提供全面的保险——我以前兼职时，也是医疗、牙科、眼科、人寿险等保险全部都有。一般的小病，得先去看自己的家庭医生，每次的费用大概在20美金左右，包括一些检查，笔者这段时间背疼，先后做了血液检查，超声波，背部扫描，甚至CT等，每次检查的费用也就是10-20块，有时还不付。进医院也是绝大部分费用由保险公司承担，很多公司还规定了自付的最大比例，比如我们银行有两种，一种保险是自己年最大自付额度为1500美金，一种是3000美金（都是指进医院的手术治疗等）。，美国中产阶级也要轻松很多，从小学到高中都是免费，家庭贫困或者低收入群体孩子还能在学校享受免费早餐、午餐，甚至有些学校还允许他们带些回家给家人享用。不过美国幼儿园和托儿所很贵，因此很多女性都选择在家里将孩子带到6、7岁再回到职场，移民则通常将孩子送回自己的国家或者接父母来帮着带孩子。美国大学学费也很昂贵，在自己所在的州读大学比较便宜（学校对自己州的学生学费有很大的优惠），但是夸州又是名校就很贵了，不过美国学校一般为学生设有一些顾问，为他们设计合适的融资途径，比如学生贷款，兼职工作，奖学金等。我接触到的家庭（常来往的）家庭年收入大都在25-40万美金，在美国他们也属于富裕家庭或者最上层的中产家庭了，但是感觉他们的生活远远没有我看到国内的那些好单位的普通员工过的阔绰。房子大都是一套，夏天的衣服、鞋子上一百美金她们觉得很贵，周一到五也都自己在家煮饭，也少有每周都去美容院，或者下班后去桑拿按摩的（不过这个在美国并不流行，大部分人都是下班就回家）。这些收入听上去很高，除掉税金、保险（根据美国的新保险法案，从今年起高收入者得每月的保险金有很大程度的上涨，而中低收入者会有很大程度的减免），一般都没有了。而且很重要的是美国的公司是不会为员工“合理”避税的，上税的收入包括工资、奖金、分的股票，甚至加班，可以说是你得到的每一分钱都得纳入税收的范围，他们也没有任何隐性的收入。他妹夫（一家保险公司在新州的CFO）拿到10万美金的年终奖，可是扣除了税金、保险就只有五万了。我家先生的年终奖也是扣了税和保险也就只有一半了。我记得以前在中行上班时发的节日奖、季度奖、年终奖，从来就没有交过税，不知道现在是否有所改变？他们不用为还没有将来的疾病和未来孩子的教育拼命攒钱；没有那种因为没有一定存款而心里恐慌的感觉；他们也没有抚养老人的负担，虽然美国的养老体系和西欧比还有一定的差距，但是绝大多数老人都有自己的社会保险金，老人医疗保险等；而且美国的老人很多70多岁还照样工作，子女在父母遇到困难还是会给与经济上的帮之，但是整体讲，美国大多数人并没有赡养老人的负担。他们用折扣券；衣饰包类不追求名牌；更不去高档场所按摩桑拿；他们最典型的生活是下班回家和家人待在一起；分担家务；陪伴孩子；发展自己工作外的爱好；夏天在自己的花园里BBQ；休假时带上全家去沙滩度假，条件好的出国旅游；除了孩子小时而那时双方都上班要雇请保姆外，其它时候美国中产阶级都很少会请保姆。</w:t>
      </w:r>
    </w:p>
    <w:p>
      <w:r>
        <w:br/>
      </w:r>
      <w:r>
        <w:rPr>
          <w:b/>
        </w:rPr>
        <w:t xml:space="preserve">AG1: </w:t>
      </w:r>
    </w:p>
    <w:p>
      <w:r>
        <w:t>从2017年8月18号开始，美国网友都在发疯似地寻找一个人。没人知道他叫什么名字，家住何方，要去往哪里，仅有的线索：“8月18号当天，你在这架航班上吗？或者你有亲戚朋友认识这架航班上的人。如果有，代我说声谢谢。”这样一则简单的消息，众多媒体看后都疑惑：是什么重量级人物走丢了？大家都在自发帮忙寻找。抽丝剥茧才发现，事情没这么简单。千万句自发的感谢，终归还是要从1067号航班说起。2017年8月18号，40多岁的Tricia Belstra乘坐往返于科罗拉多州和印第安纳州的1067号航班。每年她都会乘坐航班去看自己的儿子，然而这次刚落座，她看起来异常难受。双眉紧锁，脸色极差，双腿间勉强夹着一个呕吐袋，落寞地坐在两个陌生人中间。哭红的双眼，在窗外余晖的映照下，显得特别孤单可怜。这时一位空乘小哥看出了她的不适，走上前轻声地询问：女士，您还好么，是不是哪里不舒服？Tricia摆摆手，“能给我一杯水么？”，空少转身赶紧去拿水，这时坐在旁边的陌生女乘客，倒了一杯无糖可乐先递给Tricia，然而Tricia颤抖的双手，连杯子都拿不稳···陌生女乘客把杯子送到Tricia嘴边，此时空乘小哥也再次走来，“您确定不需要帮助吗？”Tricia Belstra陌生人的温暖和空乘小哥的关怀，让Tricia强忍的情绪再也绷不住，眼泪哗地流了下来，Tricia丈夫死得早，20多年来她一直和儿子相依为命，她把所有的爱、最好的关怀都倾注在儿子身上。从一点点教他开口说第一个单词，到多少个无眠夜精打细算，计划儿子的吃饭穿衣。自己穿得朴素没关系，孩子自尊心、攀比心强，穿着要得体宜人。英俊帅气，穿着又潮流的儿子Kyle，在学校里不少小迷妹，都围着他团团转。Tricia不仅注重儿子的仪表，还经常带他出门旅行。一有空就去各种风景名胜，开眼界、长见识。鼓励Kyle根据自己的喜好，选择合适的运动，锻炼身体。而儿子Kyle也特别争气，用我们的话说就是品学兼优。出落得也是一表人才。今年8月初还拿到华盛顿大学的硕士学位，受雇于华盛顿红人管理层。当时妈妈还特意赶来庆祝儿子拿到硕士学位虽然从小失去父亲的保护，但妈妈无微不至的关怀，让Kyle自己也感受到：我是被爱包围的孩子。然而，一切的美好，在8月13号戛然而止，那一天Kyle和女朋友吵架，女友坚决提出分手，Kyle不断打电话哀求，苦苦相劝却终不能挽回。本身就有些焦虑和抑郁的Kyle，顿时内心世界崩塌，陷入不良情绪无法自拔，或许是因为从小被父亲“抛弃”造成的感情敏感、脆弱，让他一时无法承受再次被抛弃的打击。女友的坚决离去，更成了压垮他的最后一根稻草。8月13号，他在女友的房间自尽。也许那一刻他太过痛苦，以至于没想到还有含辛茹苦25年把自己养大的母亲。Kyle的死如同一记晴天霹雳，狠狠劈在了母亲心里。失去丈夫，又失去儿子，天知道那是一种什么滋味，可她还是要接受白发人送黑发人的事实，强打精神，坐上航班，去迎接那头儿子冰冷的身体。葬礼安排在第二天，过了明天，她就再也不能期盼，儿子放假回来看她，再也不能期盼儿子接机。辗转劳累，悲伤过度回想起和儿子的快乐时光，快乐和折磨反复交织，一个人坐在飞机上的她，身体再也撑不住了···而细心的空乘小哥，把这一切都看在了眼里。听完她的故事，小哥更是感到非常抱歉，不断安抚她的情绪，直到几天没合眼的Tricia沉沉睡去。飞机到达后，坐在旁边的陌生女子轻轻把Tricia拍醒，还帮她拿下了行李。当Tricia走近舱门，看见空乘小哥正等在那里，眼神温柔而坚定，“2004年，哥哥离我而去。直至现在，我都很伤心。我不会假装自己明白你作为母亲的感受。但我看到过我妈妈当时悲伤的样子，这种悲痛永远不会完结。”“我妈妈也想去减少悲痛，但她现在发现，这几乎不可能，所以请不要花时间这样做。相反，你应该去做些开心的事，试着探望许久没联络的亲友，或者去旅行。这或许是你应该为自己、为儿子做的事，请不要一直给自己压力。”“要知道，这世界上还有很多人关心你，就算你现在感受不到，比如我，我不会忘记你，会想知道你过得如何，或者你最近怎样。你一定会变成一个坚强的人，我永远支持你。”看到这样温暖入心的话语，来自一个素不相信的陌生人，Tricia止不住眼泪，只不过这一次除了悲伤，更多是感动。第二天她“平静”地参加了儿子的葬礼，没有想象中的失声崩溃，她内心坚定，比任何时候都坚强。她把纸条拿给牧师看，牧师对Tricia说：他是上帝派来的天使，谢谢你，空乘员，谢谢你为一个陌生人，写下温暖动人的话语。从儿子葬礼归来后，Tricia迫不及待地想当面向那位空乘小哥致谢，却忽然发现自己都不知道他的名字。于是她将这个故事放上网络，感谢这位不知名的空乘小哥。没想到Tricia的故事，迅速引发大家的共鸣，网友们纷纷转发她的感谢信。媒体了解到这一动人故事后，也加入到扩散助力的行列中来。似乎到最后，找不找得到小哥已不重要，大家只想把这份爱心，这份善良，永远传递下去。就像空乘小哥说的：一个小男孩看到弟弟在哭，他没有手，就用力用胳膊和嘴巴举着奶嘴送到了弟弟的嘴里。弟弟或许也感受到了哥哥的爱，立刻就乖乖地不哭了。完整视频请点击这里这是一个街头实验。这位美国小哥在流浪汉的书包里放了100美金。流浪汉惊喜不已，他立刻跑到购物店买了东西，又坐回到自己的座位上。小哥边打电话边向他走来，他把伪装成一个为女儿的医药费正急着四处筹钱的父亲。这时，感人的一幕发生了：流浪汉起身回到购物店，把买的东西全部退还，而换回来的100美金全给了小哥。而他买的东西竟然是毯子和枕头，他说：没有毯子和枕头，我依然可以活下去，但是没有了医药费，你可能会失去女儿。小哥此时已经哽咽，他给了流浪汉500美金作为答谢，并告诉他这是一个街头实验，二人拥抱在一起。完整视频请点击这里</w:t>
      </w:r>
    </w:p>
    <w:p>
      <w:r>
        <w:br/>
      </w:r>
      <w:r>
        <w:rPr>
          <w:b/>
        </w:rPr>
        <w:t xml:space="preserve">AG5: </w:t>
      </w:r>
    </w:p>
    <w:p>
      <w:r>
        <w:t xml:space="preserve">    这才是美国出品，ID：MIGUO-1，作者：在美国的大城市，越来越多的妻子的收入超过了丈夫，承担起了养家的责任。为什么会发生这样的现象？这种现场会不会引发家庭矛盾的升级？今天，米叔和大家一起来探讨一下。去年美国人口普查的一项研究发现，——相比几十年前有了巨大的飞跃(几乎是1960年的四倍)。那种丈夫是养家糊口的主力的时代已成为过去。不光是普通人，我们看到这种关系的变化也发生在聚光灯下的名人身上，娜塔莉·波特曼的丈夫本杰明·米派德是娜塔莉·波特曼和丈夫本杰明·米派德斯嘉丽·约翰逊和一名法国记者订婚： 斯嘉丽·约翰逊和法国记者Romain Dauriac.安妮·海瑟薇的丈夫是个收入比她低的演员兼珠宝设计师：安妮·海瑟薇和丈夫Adam Shulman.茱莉亚·罗伯茨的丈夫是名摄影师：奥普拉·温弗瑞的配偶斯特德曼·格雷厄姆在一起超过20年，他们从来没有决定要结婚。在美国，斯特德曼·格雷厄姆是一位非常有经验的教育家兼演说家，是许多励志畅销书的作者。奥普拉与男友和其他主流文化一样，新的变化给美国的家庭生活带来了一定的烦恼：靠妻子支撑的家庭中，“重新定位性别”对于夫妻双方来说都是一件困难的事，无论这位妻子做得多么成功。女强男弱引发的家庭危机个人理财专家、演讲家和指导者Farnoosh Torabi在她的新书《当她赚得更多时：十条给妻子的建议》中讲到了双方差距带来的冲突。在她的新书中，很多数据都显示女性已经在几个关键领域超越男性，但是女性仍然要处理那些过时的对于两性角色的期望。“女人在学术届和专业领域取得了更大的进步；她们比男性拥有更多的资产，创业也比男性更快。”34岁的Torabi说道。据美国劳工部统计，并且，2012年全国房地产协会的一项研究发现，不过，Torabi表示，“当你爬完这座山后，你可能会猛然发现，你不再是这段关系中养家糊口的那一个，你甚至不知道如何让这段关系继续下去。”具体地说，伴侣间会因为经济状况差异产生嫌隙。如果有一个人用薪水定义自我价值，这对于感情就会是一件很麻烦的事。Torabi多年来一直是家庭的主要经济来源。她的丈夫Tim在一家刚起步的软件公司工作。“就我们的职业发展而言，我一直在上升，而他一直起伏不定。这就造成了我们俩现在收入水平的差异。”对于许多妇女来说(包括作者)，承担养家糊口的责任令人骄傲，压力也随之而来。Jennyfer Bagnal是纽约布鲁克林一名40岁的私人教师，她表示她的丈夫39岁，是一名纪录片电影制片人，兼任纽约大学教授。幸运的是，Jennyfer和丈夫可以很好的配合：她更多忙自己工作的事，丈夫更多照顾孩子和家务。南希(化名)今年49岁，住在布鲁克林，担任公司的顾问，每年能挣七万到十万美元，超过她的男朋友，一名“艺术工作者”。恋爱中承担大部分家务让她烦恼，她最终不做了，“我认为大家对两性关系有刻板印象，我在家要洗所有的衣服。”她说，“我有我自己的房子，而他每月要租房，有几个月他甚至没钱付房租” Nancy迫切地想读Torbi的新书，“这或许可以拯救一些婚姻。我多希望希望我几年前有它，Stella是纽约的一名律师，在市中心工作。她有五个非常昂贵的包包，每次她的朋友见她背的时候，总会问：“你的丈夫没有意见吗？”Stella只好回答：“他为什么要有意见？这是用我的钱买的。”他们显然不了解Stella的情况：她的丈夫今年36岁，是一名销售，年收入大约10万美金；相比之下，Stella 每年34万美金的收入让家庭负担的起大房子、汽车、还有孩子的大学基金。她的事业心很强，所以Stella认为她赚得多也是正常，不过她承认现在的关系并不是她的理想状态。Stella表示，对于Farnoosh Torabi和她的丈夫Tim Dussinger来说，两人的收入差距确实让关系变得紧张。Stella也在纠结，“我和我丈夫因为收入的差异，因此在家庭事务中达成了一定的「公平」。但是在我看来，这是他的责任。”提到如果她的丈夫不同意他的想法会如何，Stella表示，“我会非常生气，告诉他，虽然我知道我不能这么做，但是我心里会这样想。”Stella偶尔的爆发反映了媒体最近的一项研究结果：被动选择养家糊口的女性比主动承担这个责任的女性生活满意度更低。在2000年一项中就显示，只有29%的女性主动选择了这个角色。也就是说71%都因为家庭中男性失业或自身获得了快速的晋升。一项来自芝加哥大学布斯商学院的发现令婚姻的捍卫者感到担忧：大多数男人不想约会一位很成功的女性，他们更喜欢二十岁的小姑娘。但是，也有很多女性认为：这些热衷于寻找年轻女子的男人仍然执着于一种旧的秩序，然而事实上，Stella这样的女性在做一件正确的事，找到一个拥有现代意识的伴侣；这是一种有别于传统进化论的新相处模式。《女强人如何找到合适的伴侣》一书的作者Sonya Rhodes写到了男人的优点，灵活、可沟通、可协作，并非夸夸其谈。“我丈夫和我非常坦率地谈论差距”，Torabi说道。现在她已经怀上了他们的第一个孩子，“他知道他可能永远不会和我赚得一样多，但他乐于追去那些有潜力的工作，因此我不会很紧张。我也期待他能成为主要养家糊口那一个，这真的是一个很棒的位置。”对于Torabi来说，她认为彼此的地位不是靠薪水衡量，重要的是彼此如何一同努力来达到家庭的目标。</w:t>
      </w:r>
    </w:p>
    <w:p>
      <w:r>
        <w:br/>
      </w:r>
      <w:r>
        <w:rPr>
          <w:b/>
        </w:rPr>
        <w:t xml:space="preserve">AG6: </w:t>
      </w:r>
    </w:p>
    <w:p>
      <w:r>
        <w:t xml:space="preserve">    这才是美国出品，ID：MIGUO-1，作者：梅拉妮亚·特朗普“我们每天都有一次很棒的性生活。”这时，特朗普还会加一句说：“有时甚至更多。”前段时间，她又被吐槽穿着高跟鞋探望灾区。那么这个身高一米八、九头身、三维35-24-35的第一夫人到底是如何成功上位的呢？经过今天的分析，你将看到一个不一样的梅拉妮亚。梅拉妮亚·特朗普是一个奥地利人，经营着一些摩托车和汽车生意；是斯洛文尼亚人，在一家服装厂做设计师。梅拉妮亚几年前曾对《Parenting》杂志讲过，我5岁时第一次走猫步，16岁第一次拍广告。”她还表示，“开始真正学习后我变得专业，我妈妈也喜欢时尚，所以我们常去意大利和巴黎旅游。”著名的摄影师Stone Jerko在斯洛文尼亚，卢布尔雅那一个文化中心的模特比赛中发现了梅拉妮亚。1987年，梅拉妮亚17岁那还是1987年，他问梅拉妮亚他是否可以带走一些她的照片。现年77岁的摄影师Jerko告诉《纽约时报》的记者。“。”这个彬彬有礼又有点害羞的年轻人之后去了卢布尔雅那大学学习建筑和设计。Jerko一度和她失去联系，当时18岁的她已前往米兰，签了一个模特经纪。也是在意大利，梅拉妮亚将自己的姓从Knavs改为读起来更像德语的Knauss。知名模特公司ID的创始人之一Paolo Zampolli讲道，他之前就见过梅拉妮亚，当时她在巴黎和米兰预订工作。之后，Paolo邀请梅拉妮亚来他在美国的模特公司工作。根据他的描述，这位未来的第一夫人，1996年搬到纽约便开始专注于她的模特事业。梅拉妮亚是一个很宅的人，并不热衷于派对，Paolo在2005年《纽约时报》的采访时这样说。“她当时代言了骆驼香烟，时代广场都有她的巨大广告牌，但她还是天天呆在家里。但是他补充到，据她当时最好的朋友，编辑Molnar描述，梅拉妮亚性格很随和。但有位当时的同行说，梅拉妮亚性格很冷淡，“她第一次和我一起去的派对就是她遇到唐纳德·特朗普的那一个。”那是Paolo Zampolli于1998年纽约时装周期间在奇巧俱乐部举办的派对。梅拉妮亚28岁，特朗普52岁。特朗普对梅拉妮亚一见钟情，“我不是那种会告诉任何人电话号码的人，”她后来告诉《纽约时报》。梅拉妮亚回忆，“我不会给他我的电话号码，甚至都不会考虑。”相反，是唐纳德给了她所有的号码，不管是公司的还是家里的。她有一次外出工作回来的时候打给了特朗普。那时，特朗普正与第二任妻子Marla Maples分居（之后于1999年离婚）。在和特朗普恋爱的早期，她的名气和模特事业一度飙升，但她并不理会那些说她以美色骗取钱财的议论。“媒体有时可能非常刻薄”，梅拉妮亚和《纽约时报》这样说到，“但我认为七年后，他们在佛罗里达州棕榈滩（Palm Beach），特朗普集团一处度假胜地举办了举世瞩目的奢华婚礼。梅拉妮亚身着Dior的高定婚纱，价值十万美金，裙子上镶了1500颗钻石，裙摆长4米，头纱长5米。你可能一辈子也无法见到这样的气派场面，但是梅拉妮亚却拥有了这一切。她的推特上有很多日常奢侈生活的照片——从纽约到华盛顿，她身着珠宝和皮草坐在他们的私人飞机上。一张特朗普大厦顶层套房的照片给梅拉妮亚带来了四万两千多名粉丝，那是她和特朗普还有9岁儿子巴伦的住所。对于曼哈顿奢华的生活，人们都想一窥究竟。公寓是路易十四世的装修风格，装饰着24K黄金和大理石，头顶是水晶吊灯和有壁画天花板。2013年，梅拉妮亚在美国广播公司的采访中谈到7岁的儿子，“他不是那种每天穿着运动裤脏兮兮的孩子”，她讲到会在巴伦晚上洗澡后给他擦鱼子酱护肤霜。同时，她也经营着自己的珠宝生意，在美国家庭购物网上用她依旧浓厚的东欧口音做品牌宣传。唐纳德·特朗普、儿子巴伦·特朗普和梅拉妮亚·特朗普2005年，在CNN访谈节目的主持人Harry King的一次访问中，梅拉妮亚谈到，给老公一个坚定的眼神后，她补充说，朋友和熟人说她能做一个伟大的第一夫人。“她安静而亲切，而且她是那么美那么瞩目”，社会新闻网站“纽约社会日记”的创始人David Patrick Columbia这样评价。“她来自欧洲，因此我觉得她更像一个欧洲女性。据说，梅兰妮亚会说四种语言，但是很少插手政事。梅拉妮亚·特朗普和唐纳德·特朗普在入住白宫前，Larry King曾问过梅拉妮亚，是否担心发生类似莱温斯基的丑闻，她回答，这个来自斯洛文尼亚的害羞女孩，也随时可以“解雇”美国总统。从欧洲到纽约，一路拼搏冷暖自知；从名模到第一夫人，各种压力可想而知。特朗普宣誓就职后，一家合影：二儿子埃里克·特朗普和妻子劳拉, 总统唐纳德·特朗普, 小儿子巴伦·特朗普, 梅拉妮亚·特朗普, 大儿子小唐纳德·特朗普一家, 女婿贾里德·库什纳, 大女儿伊万卡·特朗普, 二女儿蒂芙尼·特朗普（图片来源于：Getty Images）但就算过去和现在的私生活被扒得体无完肤，她也依旧有底气站在总统身旁。在一次次的角色转化中，她不断让自己更强大，她今天的地位有运气，但更多是追求梦想、不断向上的结果。无论如何，都希望这位特别的第一夫人，可以激烈更多背井离乡的女孩子，在遥远的地方功成名就；也激烈更多的女性，独立自主做自己。</w:t>
      </w:r>
    </w:p>
    <w:p>
      <w:r>
        <w:br/>
      </w:r>
      <w:r>
        <w:rPr>
          <w:b/>
        </w:rPr>
        <w:t xml:space="preserve">AG2: </w:t>
      </w:r>
    </w:p>
    <w:p>
      <w:r>
        <w:t>后来我又混了很多圈子，让我最有感触的就是，尤其在刚毕业的大学生群体里，英语口语好的人，收入的确高，而且非常高。后来发现，不仅如此，他们接触的群体还很高大上，起步高，并且跳板也不少。在这个变化的时代，我们很多知识都不一定必须从书本中获得，更不一定非要去坐在教室里听老师讲课，可一部好电影不会，因为一部好电影，一定会让人回味无穷，心旷神怡。</w:t>
      </w:r>
    </w:p>
    <w:p>
      <w:r>
        <w:br/>
      </w:r>
      <w:r>
        <w:rPr>
          <w:b/>
        </w:rPr>
        <w:t xml:space="preserve">AG7: </w:t>
      </w:r>
    </w:p>
    <w:p>
      <w:r>
        <w:t>来源：知乎，版权归作者所有，编辑整理：荔枝。跟外国人对话的过程中，不少国人肯定被问过这样的问题：“你们中国人为什么喜欢吃狗肉？”“天哪，你们竟然吃狗肉！”为什么他们如此好奇这个话题？难道仅仅是因为好奇？其实，他们问这个问题的背后往往也带上了一种偏见，甚至更多。接下来，米叔带大家看看知乎上的几位网友是怎么看待这个问题的。一些人说不吃狗是因为历史传统，狗是伴侣动物，工作用动物。然而汉族一直是农耕文明，牛在古代地位自然不言而喻，因为这货就相当于现在的拖拉机，工业革命后的蒸汽机啊，从孔子弟子司马耕，字子牛到计划生育时最大惩罚 该流不流扒房牵牛，牛一直农耕第一劳动力。我们还产生了一个相关职业——牧童，对，就是专人来伺候牛心情愉悦的。如果说不该吃狗肉，那么牛也不该吃。我在德国交换的时候，就发现狗的数量远超儿童的数量。(而且相当一部分儿童是穆斯林，华裔，韩裔，印度人的后代)我感觉现在试着在一个中国青年的脑海里输入三个关键词：俄罗斯、美女、雪地。你脑海里会出现穿着厚厚的像个球一般跟我们一样过冬的俄罗斯人，还是很战斗很民族很狂野的穿着比基尼跟我们不一样过冬的俄罗斯人呢？我们的媒体灌输给我们的就是我们的北方邻居是一群深井冰一样彪悍的战斗民族，网上充斥着他们种种作死壮举，然而我们用脚趾头都能想出来哪种衣服是绝大部分俄罗斯人过冬的穿着，但我们骨子里都希望他们跟我们不一样，我们才好记住他们的异质性。再说了，中国也有冬泳的人，也有敢于穿着比基尼滑雪的人，外国（不包括朝鲜半岛，那更不用说了，还在坚持吃人的朝鲜人和专业吃狗的韩国人还有评论的必要吗？）人也有吃狗肉的呀。马来人和几内亚人还吃蝙蝠呢马达加斯加人还吃烤狐猴呢爱斯基摩人还吃海豹身子腌的海雀呢苏格兰人还吃haggis呢冰岛人还吃腌的羊睾丸呢明治维新时期的日本人把猴子剖开挂肉店里卖呢现在俄罗斯人还吃猪油馅的饺子呢法国人在美国独立战争时期去商量结盟的时候北美的东道主把整只牛蛙没有洗就煮成汤招待客人……谁比谁吃的更恶心？但是人类总有一种共同的劣根性思维，老想用一两个简单的概念把某一种族群的特征概括了。西方社会近代化工业化已经几百年了，早就不缺少肉食，仓廪实而知礼节，可以开始关注不同的动物的不同属性和特性，所以实际上中国也是这样，唐宋之后，在宫廷、士大夫阶层等上流阶层，是没有吃狗肉的传统的，相反都是作为宠物等饲养，比如世界上最早的人工选育的宠物类狗就是出自中国的宫廷和寺庙（松狮和京巴狗），反而中国今天很多人，动不动就说狗文化是西方文化的产物，跟我们中国文化格格不入，是西方文化入侵的结果，中国的文化不是伴侣狗、宠物狗文化，是吃狗文化——这种文化自卑和狭隘，甚至吃狗肉的人是极少数。不过这极少数人，倒是非常喜欢绑架所有中国人。中国人骂人多喜欢用：“狗”这个词，而在美国，狗是夸人的词，美国的国防部长马蒂斯就是外号疯狗。这是人类的共性，你可以想象，如果是穆斯林现在是世界第一强国，他们会不会全球鄙视那些吃猪肉的人呢？如果是印度是世界第一强国，他们会不会认为所有吃肉的人都低等呢？当代西方的价值观，根本来源有两处：别的方面先不说，只说英国人给西方带来养狗、种草地的两大恶习，造成吃狗肉是不对的错觉。关于种草，参考一下美国加州吧，那么干旱的地方也种在大块草坪。而相对地，以法国为代表的是园林，以中国为代表的是种菜和园林却没有得到推广。狗肉也是如此，亚洲人吃肉根本不是什么怪事，吃了几千年了，现在因为西方的价值观进入，搞得我们吃狗肉也不对了。犹太人因为个体小，为了保持种族的安全，一味宣传各种族、宗教平等。我们说原则上应该平等，但事实上根本不可能，一味的鼓吹反而适得其反。比如加州搞了一个亚裔细分法案，连小孩小学也要按种族比例来。以前我们学英语的时候，资料里面反复说当年的美国是一个熔炉（melting pot)，强调各种族的人来到美国后互相融合。现在犹太财团控制媒体后，反复提到文化多样性（diversity），强调各种族的人来了美国后保持自己的特性。其实现在的美国是真的是变了。因为在国际社会上，西方整体而言是个既得利益的帮派，而中国的崛起会分了他们的好处，所以他们要用各种手段来打压中国，硬的不行就来软的，谴责，孤立。“我在广州待了一阵子，我发觉你们中国人什么都吃。”“哈哈，你说的是广东人，中国别的地方没有那么宽的食谱，不过广东人也不是什么都吃，好像他们就不太喜欢吃狗。”“吃狗？”亨利的语调开始打颤了。“是啊，吃狗，有什么问题吗？”“人怎么可以吃狗。”“人为什么不可以吃狗，你刚刚说中国人什么都吃，我还以为你知道呢。”“我刚才说的是指蛇、猴子一类的东西，可是狗是人类的朋友，人怎能吃自己的朋友呢？”“啊，对啊，狗是人类的朋友，我怎么把这个给忘了。”李富贵作出一幅恍然大悟的样子，“可是，亨利先生，你吃猪吗？”“吃啊，我不是穆斯林。”“那难道猪是您的仇人吗？”这下亨利听出李富贵是话里有话了，这个中国人似乎想和自己进行一场辩论，哼哼，叫你这个野蛮人见识一下什么是哈佛的高材生：“猪当然不是人类的仇人，但是猪也不是朋友啊。”“李将军，我说朋友只是一个比喻，并不是真的要去吃，请你不要用这种危言耸听的语气。”“好，那么我们就不用吃这个词来做填空，这个问题的主语是‘我’，谓语有您来填，宾语是‘陌生人’，随您填上一个什么词，打、杀、抢劫、强奸都可以，然后我们再来看看这句话能不能让大家接受。”这一下亨利无言以对，把狗拟人化是自己提出来的，现在对手居然用这个办法来对付自己，如果自己无法应对的话，这在辩论中属于完败，他实在是无法接受这样一个结果。“我不认为猪可以和狗相提并论，我们当然可以吃一些比较低级的动物，但是狗不行。”现在他只好易地再战，不提朋友那回事了。“对呀，狗比猪高级，可是老鼠更低级啊，为什么先生不吃老鼠呢？而且我想请问一下，亨利先生养狗吗？”“养啊，我家有两条德国牧羊犬，还有两条牛头犬。”他很高兴可以利用回答第二个问题来回避第一个。“那你为他们什么呢？猪肉吗？”这个问题显然有陷阱，可是亨利一时也猜不出对方的意图，“也喂猪肉，也喂牛肉。”又是以子之矛攻子之盾，亨利发现自己的对手有多么强大了。看到亨利沉默不语李富贵拍了拍他的肩膀：“看来您不再坚持这个伪善的观点了，很好我们可以结束这场讨论去吃饭了。”“您一定想在餐桌上点一盘狗肉吧？”亨利的语气有点酸酸的。“噢，不好意思，我不喜欢吃狗肉。”“那，那您刚才和我争什么？”亨利张大了嘴。“我很欣赏你们西方的一句话‘我不同意你的观点，不过我会用鲜血来捍卫你表达你的观点的权利’，同样我不喜欢吃狗肉但我将捍卫别人吃狗肉的权利。”——转载自《二狗子汉奸李富贵》</w:t>
      </w:r>
    </w:p>
    <w:p>
      <w:r>
        <w:br/>
      </w:r>
      <w:r>
        <w:rPr>
          <w:b/>
        </w:rPr>
        <w:t xml:space="preserve">AG10: </w:t>
      </w:r>
    </w:p>
    <w:p>
      <w:r>
        <w:t>这才是美国出品，ID：MIGUO-1， 作者：Sherman，编辑：胡伟。现代社会男女平等，越来越开放和先进的思想影响着我们。理想和实际总有距离，鸡汤总是告诉我们应该如何做，可惜放在现实中，落实到自己身上是否能冲破人性自带的虚荣和社会的旧习呢？我有过两段婚姻，都是两个人有差距的例子 我的第一段婚姻是25岁，当时刚研究生毕业，在一家出版社工作。出版社团队很优秀也在当地有名，尽管我不是英语本科生，但我在公司担任较高的公关职位。他经常开玩笑“他将如何“摆脱我的钱”如何向我的父母证明自己”。结婚三年后，当他还是一个小小的推销员，这些笑话开始掐着他，让他喘不过气来。最初甜蜜的婚姻生活不复存在，如今两人之间横着一道过不去的坎儿。我开始下班后不愿回家，因为我会看到他的沮丧。第二段婚姻开始于离婚一年后，我在同学聚会上遇见了老朋友，我很开心我又结婚了，我特别想要个孩子，所以第二段婚姻开始后，我们就计划着怀孕。同时我与前夫的关系有所缓和。和现任丈夫生活很开心，直到办公室政治使他辞职了。这之前，他的工资是我的十倍，有时我会感到内疚，但还是为他感到骄傲。同时，我们的孩子也即将出生。第二段婚姻没有破裂，因为现任丈夫每天都会跟我讨论他的情况，他的感受，偶尔他会像孩子一样沮丧的哭泣，因为他觉得我付出的太多了。宝宝出生后的一年，他找到了同样高薪的工作，目前一切都很好。回归到问题，我认为取决于思考模式。我们不需要让自尊心存在于彼此的关系中。现任丈夫用开放的心态面对他的失败，不断与我讨论他的考量，让我觉得他是自信、成熟同时也给与我精神上的支持。男人应该认为这是一件好事。曾经我的收入也比老公的高不少，他工作很努力，但工资还是比我少。他很支持我的事业，同时也分担更多家务。之后，他的新工作收入超过了我。比如，生活开销用他的工资，还贷款用我的工资。我身边的其他夫妇也有老婆收入多于老公的，大部分都生活的不错，但我认为这取决于个人。如果家庭拥有贷款，可能会增加生活压力。现在我已经退休了，但他还在工作，我负责大部分家务，但他还是会下厨做饭给家人。我的女友是MBA研究生，我们在一起四年。我们都来自于中产家庭，但我的家庭是中产阶层中的末尾，每个月我的零用钱大约$40-50美金，我从没有和她讨论过这个问题，她肯定是比我手头宽裕的。交往两年后，我开始工作，但工资大部分需要负担生活用度，在之前的一年半，女友负担了大部分账单，我大概付了3-4次。在早期阶段，我们并没有承诺彼此要踏入婚姻。因为在印度当承诺了对方，接下来就是计划婚礼和大量财务上的支出。我曾感到痛苦，有时候几天、有时候几小时、有时候几周，但最终这个痛苦的感觉消失了，在找到了更高收入的时候消失了。我一直坚持着，因为我爱她。我的老婆在某几个月比我收入要高很多，但她还是那样可爱，并没有向其他网友所说：“女性收入高会变得控制欲强”。我不明白女性收入高会成为婚姻中的一个问题，如果在一段婚姻中，女性收入比男性的高，婚姻当然会影响。可能大家会认为是传统的婚姻观念。这可能是一个逐渐淘汰的文化观念，但不可否认，并没有被完全淘汰。</w:t>
      </w:r>
    </w:p>
    <w:p>
      <w:r>
        <w:br/>
      </w:r>
      <w:r>
        <w:rPr>
          <w:b/>
        </w:rPr>
        <w:t xml:space="preserve">AG12: </w:t>
      </w:r>
    </w:p>
    <w:p>
      <w:r>
        <w:t>话说，最近川普的外孙女，伊万卡的女儿阿拉贝拉，又一次成为了网友们的焦点...原因么...源于伊万卡在自己ins帐号上说的这件事..“为阿拉贝拉和约瑟夫而骄傲。他们为习近平主席和彭丽媛女士表演，欢迎他们此次访美。”说起阿拉贝拉，这个赢在起跑线的妹子，大家可能已经很熟悉了，——因为在过去两三年，这娃已经坚持每年以各种形式给中国拜年了...红色象征中国的好运和幸福：去年，她穿上中国的服装，在新年的时候，读起了唐代诗人李绅《悯农》中的“谁知盘中餐，粒粒皆辛苦”，以及《咏鹅》。再然后，就是这次的习特会了...在最近的习特会上，小妹妹就被拉了出来，被爸妈强行拉出来，大庭广众表演，唱起了《茉莉花》。伊万卡：养兵千日，就看这次表演啦！不得不说，唱得是真赞...据说除了唱歌，她还现场背诵起了《三字经》以及唐诗。其实，除了这次唱的《茉莉花》，在之前，这个小妹子就已经唱过几首中国名曲了...例如拜年时候用的新年歌... 又例如儿歌《小白兔白又白》...据说当时伊万卡自己也想学中文，不过这间学校没有成人中文课程，最后她才作罢。不过也可想而知这家人对于中文的重视程度了。，这个老师当时在2013年就曾经教过阿拉贝拉，而在她教的课堂上的孩子，有一半都是来自名流家庭。而且阿拉贝拉没有娇生惯养的毛病，非常活泼，也非常独立，无论逻辑思维和动手能力都比同龄的孩子好。其实这一点，从伊万卡平时Po的照片就可以看出端倪。作为一枚富家千金，阿拉贝拉不像其他很多的富二代一样过上饭来张口的生活，从小伊万卡夫妇就要求她独立生活，例如做做家务...照顾自己弟弟...好吧，姐姐在这么努力学中文，那么伊万卡的两个小儿子，阿拉贝拉的两个弟弟又怎样呢？当时1岁半的阿拉贝拉被送去语言学校学中文，后来她的弟弟约瑟夫出生，更是一岁不到，就被自己妈妈送去上中文课。最小的弟弟希欧多尔也没好很多，刚过完1岁生日，就被妈妈晒出了这张...照片里玩的积木，有没有感觉很熟悉？？没错，这种中文积木是专门教孩子一些中文字的写法和发音的...光靠努力还不行，还得有学习环境，这几个孩子另一个学习中文的环境是——中文保姆。前几年阿拉贝拉刚出生的时候，伊万卡已经聘请了中文保姆，出入都形影不离跟着...当年她刚生下阿拉贝拉一周，因为要重返工作据这个保姆透露，伊万卡对自己孩子学中文这事其实要求很严格，一直在一直要求孩子尽可能讲中文，也要求保姆们多讲中文...除了这些，任何和中国有关的节日，伊万卡都尽可能的让阿拉贝拉出席，争取融入这种氛围...由此，米叔想到：为了祖国的繁荣昌盛，大家要好好学习英语呀！</w:t>
      </w:r>
    </w:p>
    <w:p>
      <w:r>
        <w:br/>
      </w:r>
      <w:r>
        <w:rPr>
          <w:b/>
        </w:rPr>
        <w:t xml:space="preserve">AG13: </w:t>
      </w:r>
    </w:p>
    <w:p>
      <w:r>
        <w:t xml:space="preserve">    这才是美国出品，ID：MIGUO-1，作者：王燚，婚姻不会在一夜之间崩溃，但回首过去，你可以看到在某些时刻，有些事会让感情不可逆转地变得更糟。米叔之前就在这篇文章中推过“结婚12年，他从来不需要在晚上工作。但是有一天，我丈夫告诉我，他每周都有几天晚上要去见一个新客户。—— Marcy M.“那段时候我们一直在争执，我感觉到一切真的要结束时，是我提出了离婚，他的话钉到我的心头，因为他认为我一文不值；他看不到我的长处，也不相信我的价值。也许这段婚姻中还有值得留恋之处，我对他的感觉永远回不去了。” ——Eden S.“我前女友很喜欢吵架，但是有一次争吵的时候，我甚至都忘了为什么而吵，从“恨”字脱口而出的时候，我知道一切再没有挽回的余地。”——Bill F.到最后，他除了否认出轨，还想知道他试图在我面前隐藏的时候到底哪里搞砸了。”― Kasey F. “在我们最后一次家庭旅行后，我给丈夫发了这样一条短信。这段婚姻中的不快乐，但我坚信，独处好过困在一段糟糕的已经名存实亡的婚姻中。尽管离婚后的生活可能很艰难，通往幸福的路也很长。不过还是要存有信心，因为你想要的可能会早早到来，甚至超出期望。”——Stacey F.“圣诞前夜，我父亲逝世不久，母亲尚在昏迷。我23岁的女朋友看着客厅对面的我，漫不经心地说，「我走了」。我有点措手不及，回答「好，你要去Target买东西吗，我们还需要一些挂钩和饰品。」但是接下来，她很清楚地说，——Lee G.“我前任之前没有说得这么清楚，但是当我拿出确切证据时，他都承认了。——Juliet J. “这句话是我说的，因为我一直在被欺骗的循环里，这让我觉得自己快疯了。我有两个孩子，一个两岁，还有一个刚出生。一切重新开始看起来似乎不太可能，但我觉得一无所有也好过继续维持那样糟糕的关系。” ——Lindsay L.“我问我的妻子，在过去八年婚姻中做过最错误的事是什么，她的回答我，那一刻我知道，我们的婚姻再不可能起死回生。”——Matt S.“有一天下班后我在健身房跑步，心里有一个很小的声音叫喊着我很惊讶，不得不下来。那天晚上回家后我告诉了他，我不爱他。虽然我曾经很想爱他，也知道我应该爱他，但是我想对自己城实。”——Amy J. 当你问别人，为什么分手，他们通常会简单地说而事情往往并没有那么简单，通常有更多的故事。《赫芬顿邮报》离婚博客的作者和Facebook的一些读者在分享他们分手的真正原因。很多分手的伴侣表示，仅仅有爱是不够的，看看他们说失败的感情中究竟少了什么？因为我们从一开始便不同，我们甚至不会说彼此的语言。有时候我觉得，我们应该努力学习对方的语言。但是当我们努力做这件事情去接近对方时，我们好像还是在和自己沟通。婚姻咨询师曾试图帮我们解决这种「脱节」，但它好像永远也好不了，因为我们从一开始就没有说同一种的语言。”— Laura Lifshitz“婚前的承诺慢慢消失了。他从没有真正把我们的婚姻当成生命中很重要的事情。— Bren Hill “我们是开放式婚姻，因此失去了婚姻里那种特殊的相互信任和亲密关系的基础。我们变得更像是室友而不是亲密的爱人。”— Amy Kristine“我们沟通地不好。一开始一切都很容易，因为生活里没有那么多复杂的事需要讨论。曾经这样做是觉得，只能我代表我自己的想法，但是现在看来，是因为害怕冲突可能导致的不愉快、甚至离婚，害怕那些可能让我觉得我们不是“命中注定”的信号。我曾以为，我们的爱强大到可以帮我们度过一切难关，但是对于难题缺乏沟通使我们不再亲密，也加剧了我对于冲突和彼此关联的恐惧。对于我目前的婚姻来说，我明白仅仅有爱是不够的，有不舒服感觉的时候，就应该坦承地说出来，一起解决问题。”— Chris Burcher其他人和其他事总是更为重要。”— Tamara Baskerville-Dolan “当我反思这段婚姻中缺少了什么时，诚实地说，结论是我不够投入。我本可以找到一种方法使我们俩走上正轨，我本可以做得更多。”— Al Corona我需要照顾生活里的每个细节，因为我知道他不做或者不会做，因此我被锻炼着去承担一切。但我也渴望被人照顾，我不想时时刻刻做一个勤劳的、坚强的女人。专家曾告诉我，好的婚姻需要给彼此的一个温柔的港湾；而我在这段婚姻里，我没有柔软的地方可以停靠。”— Susan Jessup每天晚上我们都在家里，“约会之夜”就是订一个多米诺披萨然后在家看电视。我们住的地方周围有很多山和湖，但我们从未一起去探索。枯燥的生活日复一日，这让我觉得我们的婚姻也开始慢慢变老。— Chelsie Dort “我们的婚姻有时候缺乏体贴和理解。我和我的前妻都明白需要沟通，但是总在等待对方先迈出一步。我们就这样被困在固执的死结里。”— Bill Flanigin“在某种程度上来说，是我们结婚太早，都不成熟导致了这段婚姻的不稳定。；经常提高嗓门，指手画脚，很多行为都以自我为中心。我和我的前夫都太缺乏宽容、耐心和理解，这对一段健康的两性关系来说至关重要。因此，我们在30岁之前签署了离婚文件。”— Nicole Lavery “那段婚姻中我最缺乏的就是共同成长的想法。每每面临分岔路口时，就是冲突的开始。这段没有共同理想的旅程，是失败的旅程。””— Bill Douglas“我们的婚姻慢慢失去了意义，我觉得每天过得就像机器人。我们表面看起来快乐，后来，我们离婚了，唯一的关联就是抚养孩子，我想这也是现在最合适，也使曾经“婚姻”有意义的一种关系吧。”— Amy Johnson一纸承诺无法保证一生的快乐和安慰，还需要两人用心经营，且行且珍惜。</w:t>
      </w:r>
    </w:p>
    <w:p>
      <w:r>
        <w:br/>
      </w:r>
      <w:r>
        <w:rPr>
          <w:b/>
        </w:rPr>
        <w:t xml:space="preserve">AG11: </w:t>
      </w:r>
    </w:p>
    <w:p>
      <w:r>
        <w:t>这才是美国出品，ID：MIGUO-1， 作者：Sherman，编辑：胡伟。。收入较高的女性倾向于跟财务状况同等的男性约会，对于男人也是这样吗？ 米叔告诉你，其实并不如此。加州橙县Chapman University的研究人员对28000（年龄18-75岁）名异性恋的调查数据表明，调查通过网上问卷形式开展，询问受访者结果令人惊讶，因为男女之间的差异非常明显。对于，女性受访者中有46%选择了这个条件， 而在男性受访者中，做出这样选择的比例为24%。此外，对于，61% 的女性受访者选择了这个条件，而男性则为33%。有意思的是，对于，有高达80%的男性选择了此条，而女性则为58%。，他们在择偶时也更倾向于选择苗条和面容姣好（good looking）的女性。95%的高学历女性则对此无特别要求。，有95%认为面容姣好是对伴侣的基本要求。而在高中及以下学历的男性中，这个比例则是77%。类似的，，77%认为身材苗条是基本要求，而在具有高中及以下的男性中，只有12%的人认同这一点。以上的数据意味着什么？非常不幸，甚至这种偏见可以倒推到社会阶层概念还不清晰的时代。研究者认为，这样的数据并不能说明这些择偶观念就是肤浅的。这样的观念也可能来自于几百万年的进化。”雌性园丁鸟会选择那些拥有最好巢穴的雄性。在很多昆虫中，雌性会选择能带来最好食物的雄性。“研究人员说道。这些理论对单身人士来说并不受欢迎。但是身材苗条与青春有关。身体的新陈代谢随着年龄的增长而减慢，因此，身型也可以透露出男性的生育能力。主要以金钱和外表来衡量这似很肤浅，礼仪专家Jacqueline却不认同。“对于大多数女性，她们对于年龄希望保持神秘，但同时我们不希望我们的行为、穿着、外在不得体。以女性必须时时的更新标准。”“一部分的原因是因为苗条的女性对异性更有吸引力。”这样的结果也解释了男性对薪水的渴求，“因为收入不仅影响着他们在约会时的支出，也影响着他们找到伴侣的可能性。”近期哈佛大学的一项研究发现，在对薪水讨价还价的可能性上，男性要比女性高出四倍。“我们早就知道男性对于视觉上的需求从来都是比女性要强烈，而女性则更需要情感和财务上的安全感。”Frederick告诉我们 ，在异性恋的择偶中，同性之间需要竞争。“具有上述受欢迎特质的人会占据更有利的位置”，他说道，并用择偶市场来形容这样的竞争。当然，同性恋的择偶中也可能存在着这样的市场。调查中有一个与主要结果不符的发现： “因为经历了大半生，他们知道外表和物质转瞬即逝，只有情感上的连结才能更长的维持感情”。“这样的结果意味着人们容许生理或物质上的不完美。有这样想法的人，能够抵御每天来自媒体对这些不完美的轰炸。”纽约大学传媒学院的Roger Friedland教授表示 ，“这个调查的目的是研究“人们在择偶时的标准”（人想要的），而并不是实际生活中人们所找到的配偶的质量。爱情是真实的，想要结婚组建一个家庭比“外表是否好看”更重要，因为情人眼里出西施。</w:t>
      </w:r>
    </w:p>
    <w:p>
      <w:r>
        <w:br/>
      </w:r>
      <w:r>
        <w:rPr>
          <w:b/>
        </w:rPr>
        <w:t xml:space="preserve">AG9: </w:t>
      </w:r>
    </w:p>
    <w:p>
      <w:r>
        <w:t>来源：假张，编辑：胡伟。第一次意识到这个问题，是我刚到美国读书的时候。相信在美国上过学的人都有体会，学习强度非常大。不是我用功，而是功课实在太多，让你完全没有任何喘息的时间。拿我们其中一门主课来说，一周上三次课，一次三小时，每次课后教授都会在学校内网上传当天的阅读材料，都是她从各种数据库里找的论文文献和在图书馆里扫描的书籍，通常是PDF文档，我们自己下载后到图书馆免费打印。每次要打印上百张A4纸（正反两面打印），偶尔打印完一看，今天的材料竟然只有六七十张，就会觉得心情一下子轻松了不少。不要忘了这不是看休闲杂志，里面的内容都是枯燥艰深的学术论文，而且通常排版得密密麻麻并且极少插图。在还没有开学前，教授已经发邮件给每一个学生，列出了整个学期的阅读书目，一共有30多本，都是学术书籍，要求学生自己到书店里去买，每周课上会讨论其中的一两本书。至于统一的教材，反而是没有的。此外，每周还要写两篇文章，还得抽时间出来准备毕业前要交的论文。不要忘了，这还只是其中的一门课，其他每一门课的教授都会这样像地主恶霸一样地把你榨成渣渣。读完一年的硕士课程，每一个人都像经历了生死炼狱，毕业时仿佛有重生之感。那个时候最好的纪念，意思是“我读完J School竟然活了下来”。这么高强度的工作量，正常的作息时间是绝对不可能完成的。所以几乎每天我都只能蓬头垢面地在学校和住处之间两点一线地疲于奔命。之前设想的要多去旁听其他系有意思的课、多认识人、多参加社会活动等等美好憧憬，全部都被残酷的现实击打得粉碎。即使现在已经几年过去了，我重新回想起来仍然觉得心有余悸。当时我住的地方右转300米就是我一直向往的中央公园，但是整整三个月我愣是没有时间去瞅一眼。当时我们班里一共9个学生，除了我和另一个奥地利人以外，其他都是美国人。和我一样，大多数人也都是疲于奔命，眼睛都带着血丝。但是，有一个本科在哈佛读的美国同学，却每天都一副容光焕发精力充沛的样子。我曾经以为他是偷懒没看阅读材料，所以有足够的休息时间。我大为震惊，问他睡这么少为什么还能保持这么旺盛的精力？像我每天睡6个多小时，就已经很为自己骄傲，觉得自己很努力地把自己耗到了体能极限。他笑笑说，他一直都是这样他不想耽误学习也不想没有社交，就只能牺牲睡眠了。后来我慢慢地发现，其实不仅仅是在顶尖的学校，为了保证工作学习和社交娱乐，他们不约而同地牺牲了自己的睡眠，每天只睡四五个小时是很常见的。比如我们的教授，也是这样一个例子。除了教书以外，她还是好几家媒体的专栏作者，每周都要写很多文章；还经常参加各种研讨会和研究计划；在这样的情况下，她还有时间每年写一本书。相比学生，她的工作量只多不少。我不知道她每天睡几个小时，我只知道每天我们的邮箱里收到的最后一封电子邮件必定是她发的，每天早上收到的第一封邮件也经常是她发的。有时候我到晚上1点写完作业用电子邮件给她发过去，第二天一大早必然会收到她回复的修改意见，而且看邮件发送时间常常是凌晨三四点。再比如我工作以后经历的好几个上司，几乎都是每天半夜两三点给我们发工作邮件，第二天一大早8点不到进办公室，而且他们都是天天如此。媒体也时不时地会写关于睡眠时间的文章，列出那些成功人士只睡三四个小时的例子——奥巴马每天只睡6个小时，雅虎的美女 CEO 玛丽莎·梅耶尔每天只睡4个小时，今年把总统选战搅成一团浑水的地产大亨特朗普据说也只睡4个小时，这一点，米叔之前在这篇文章中已经得到了证实。比尔·盖茨，奥巴马，玛丽莎·梅耶尔一天的睡眠时间北美一个华人论坛上的讨论：甚至连Quora这样的社交网站上，都有人在问：为什么跨国公司的CEO们每天只睡四五个小时还能有效地管理几百亿市值的公司？当然，这个问题并没有一个明确的答案。有科学家做过研究说，有些人可以每天只睡四五个小时还精力充沛所以，唯一的解释就是，这就是天分吧。对于我们这些没有少睡基因、输在起跑线上的人来说，办法大概是：如果你爱懒床那这些学校要考虑一下要不要去了，根据数据统计，下面是美国最缺乏睡眠的25个学校平均睡眠: 6.68小时 平均就寝时间: 1:26am 平均起床时间: 8:49am平均睡眠: 6.69小时平均就寝时间: 1:09am 平均起床时间: 8:28am平均睡眠: 6.71小时平均就寝时间:12:44am 平均起床时间: 8:03am平均睡眠: 6.72小时平均就寝时间: 1:22am 平均起床时间: 8:43am平均睡眠: 6.73小时 平均就寝时间:12:59am 平均起床时间: 8:23am平均睡眠: 6.75小时 平均就寝时间:12:42am 平均起床时间: 8:08am平均睡眠: 6.75小时 平均就寝时间:12:47am 平均起床时间: 8:15am平均睡眠: 6.76小时 平均就寝时间:12:52am 平均起床时间: 8:19am平均睡眠: 6.76小时 平均就寝时间:12:54am 平均起床时间: 8:22am平均睡眠: 6.78小时平均就寝时间: 1:13am 平均起床时间: 8:36am平均睡眠: 6.79小时平均就寝时间:12:21am 平均起床时间: 7:42am平均睡眠: 6.8小时 平均就寝时间: 1:01am 平均起床时间: 8:24am平均睡眠: 6.81小时平均就寝时间:12:45am 平均起床时间: 8:17am平均睡眠: 6.81小时平均就寝时间:12:52am 平均起床时间: 8:14am平均睡眠: 6.81小时平均就寝时间: 1:03am 平均起床时间: 8:27am平均睡眠: 6.81小时平均就寝时间: 1:12am 平均起床时间: 8:38am平均睡眠: 6.82小时平均就寝时间: 1:02am 平均起床时间: 8:32am平均睡眠: 6.82小时平均就寝时间: 1:14am 平均起床时间: 8:45am平均睡眠: 6.83小时 平均就寝时间:12:45am 平均起床时间: 8:16am平均睡眠: 6.83小时平均就寝时间:12:47am 平均起床时间: 8:18am平均睡眠: 6.84小时平均就寝时间:12:48am 平均起床时间: 8:15am平均睡眠: 6.84小时平均就寝时间: 1:08am 平均起床时间: 8:37am平均睡眠: 6.85小时平均就寝时间:12:48am 平均起床时间: 8:16am平均睡眠: 6.85小时平均就寝时间:12:55am 平均起床时间: 8:26am平均睡眠: 6.85小时平均就寝时间:12:53am 平均起床时间: 8:25am</w:t>
      </w:r>
    </w:p>
    <w:p>
      <w:r>
        <w:br/>
      </w:r>
      <w:r>
        <w:rPr>
          <w:b/>
        </w:rPr>
        <w:t xml:space="preserve">AG4: </w:t>
      </w:r>
    </w:p>
    <w:p>
      <w:r>
        <w:t>来源：蒙歌，ID米叔之前在这篇文章中探讨了付出卖房卖车的代价出国值不值。今天，米叔为你带来两个拒绝了剑桥大学的“傻子”的故事。他们是怎么想的？为什么他们宁可放弃名校的光环？实际上，学历有时并不重要 ，重要的是你想要什么样的人生和未来。有几个玩的不错的英国G5的好朋友，经常发邮件谈谈人生谈谈理想，交流一下学习的心得和体会，偶尔一同吐槽一下美帝 make money 的那些名校生。傻瓜1号同学，高中退学去英国考了A-level，上的是 swansea 大学。 他跟我说高中时代他很凄惨的，他家邻居是跟他一个小学中学的，从来都是第一，后来还去了北大，于是他常年被人跟那个青年比较学业，很痛苦。后来我在他空间里看过他一段日志：快开学了，竟突然收到剑桥大学通知书了，去不去？ 在内心挣扎了很久，毕竟在swansea待了5年了，所做的课题也刚上手，还有2~3年博士就毕业了，现在去剑桥还得花4年，值不值得？我想这个问题没有人能够回答我，只能由我自己做决定。 这个世界上的同龄人中，很少有人能拒绝剑桥大学的通知书吧，但是，每次看到剑桥大学通知书上的校标，我就很激动，一种朝圣的感觉油然而生，92个诺贝尔奖，牛顿、拜伦、麦克斯韦、达尔文曾经战斗过的地方，徐志摩、梁思成、林徽因浪漫的校园，我已经触手可及，转念一想又觉得离我遥远，我不能立即回答这些问题，因为我真的不知道答案，我所能做的，就是发奋图强，我相信勤能补拙。如果进入剑桥，我相信我是剑桥最差的学生之一，但我会立志做到最好。如果离开swansea，就要放弃很多东西，林先生追求了，他成功了；很多人一辈子没有追求，便默默无闻一辈子；当然更多的是，去追求了，但失败了。无论哪一种选择都没有对错，只是不同的人生态度，或许我留在这里读书或是去剑桥也是一样，无所谓对错，因为是两条不同的道路。 我已经下定决心了，不管前面有多艰难，我坚信自己一定能成功，我一定要搞出一番事业，而不光是一个头衔。我希望，将来我回过头来看这段经历，我不会后悔。后来果然不出我所料，他没有去剑桥。你说他是不是傻，放着世界 top5 不去，在神马 swansea 这种排名靠后的学校里读博士？你怎么赢你的邻居？ 你怎么一雪前耻光耀门楣，弄一个含金量高的文凭然后去剑桥校友会抱团取暖。傻瓜2号同学，本科就在剑桥数学系，毕业之后他跟我说他要来鄙校，我以为我听错了。你傻吗？贵校诺贝尔奖是我们的7倍，底子这么好，要读研你不去牛津哈佛，来我们这儿干啥，我们世界排名年年往后掉，连校长都放弃治疗不怎么提国际化，要“三自信”地走日本特色高校道路了。他人笑我也疯癫，我笑他人看不穿。 我们不是都喜欢弹琴嘛，都喜欢 Mr.Children 乐队，就可以一起排练了呢。为什么非要去哈佛耶鲁呢？ Times 和 QS 的世界大学排名榜再好，不喜欢，又有什么意思呢？或许每个人都有过名校情结，而大部分人在拿到通知书之后不久或者即将毕业时，就逐渐消耗殆尽。相信我，能被你用名校光环唬住的人，学校再牛（声誉来自校友）跟你自己又有什么关系呢？诺奖不是你的，只是你校友的，奥巴马是你校友，so what？写到这里突然想到好多人辛苦考到北京，这个城市跟你又有什么关系呢，如果你是弱势群体，经常在论坛、贴吧等地方看到我是如何考上名校的心路历程贴。未来想考的同学得到了激励，已经考上的同学输出经验的同时也满足了show快感。知乎似乎更苛刻一些，月薪2万以下或者只是国内985而不是国外名校的一般不太好意思出来写生活体验贴。在知乎也至少被邀请过十几次回答在东京大学就读是怎样一种体验，连我都开始思考是否这个问题真的就是给我其他励志派校友准备的，但迟迟无法下笔，因为这只是普通生活。是否在一些人眼中，发一贴的背后，一定要有：“你吃过东京这个那个吗？你参加过这么有趣的校园活动吗？你见过凌晨四点东京大学图书馆的太阳吗？”突然心生怜悯，有些帖子的陈述，仿佛在问：“你吃过麦当劳吗？你坐过奔驰吗？你有iPhone吗？”一样令人尴尬症发作。没错，对他而言，这已经很隆重、很能体现人生成就而又值得谈体验的了在东京读书这几年也通过上课或者参加早庆的联谊结识一些名门，现任议员校友跑回来跟你谈笑风生，外务省的官二代归国子女，三菱住友等财阀的公子哥，还有民间大神动不动告诉你美国那某500强公司他家有股份。 在美国读书的朋友给我提过他遇到的中东土豪或者某国首富，换跑车很容易，买个庄园也分分钟可以的。他们跟你一起上课，打球，放学还请你一起吃饭。 恍惚间你觉得自己是了不起的比尔盖茨了，过后发现还是盖茨比。 或许老家的爷爷奶奶认为考上清华将来还不得当县长啊，考上剑桥至少不得是市长。爸妈看着那些一将功成万骨枯的成功人士案例，以你为荣，期待你的乌鸦反哺、鸡犬升天。 高中同学一半人盼着你真牛起来稳固交情将来帮点忙，还一半人看你走运上名校咸鱼翻身羡慕嫉妒等着看你毕业后“并没有那么成功”的笑话，于是所有人同学会上打听着你的近况和打算。根据《2016中国海归就业调查报告》，多数海归从事基层工作，薪酬普遍不足1万，海归不再是高薪人才的代名词。随着毕业的临近和对真相的逐渐了解，会感到恐慌吧，很多机遇凤凰男连见都见不到更别提去把握，国内外都是如此。 又有一丝庆幸，好在自己是一个名校的凤凰男，可以去应聘那些独角兽公司或者大投行，总比一个二本凤凰男连面试机会都拿不到要好得多。进公司之后可以体面的在学弟学妹的群里分享心路历程，但你有没有发现，即使是在Goldman Sachs、Facebook，你再也没看到自己的同事里有当年你在名校时候那么多的名门望族和大家闺秀。我们最终没有改变潮水的方向，曾经的那些大牛校友再也不必和你在同一片海滩冲浪。你能来剑桥是因为你过了剑桥最低录取标准，而他们是因为英国最好的学校就是津桥了，你让他们去哪。更可气的是顶级名校千军万马面试成功进来的你，一个二本的白人可以轻松入职跟你平起平坐。偶尔碰到一个白人校友让你眼前一亮，然后一聊天发现他也是个白人凤凰男，双亲工薪阶层。也庆幸自己赶上了这波考上了名校，再过十年国外的名校里的国人会越来越少（现在清北里的乡下学生也急剧下降），从小的教育环境水准、社会活动、推荐信力度，甚至聪明基因勤奋程度专注力都要输在起跑线上了。现在的自己虽然如履薄冰战战兢兢的为了一份工作，有背景的人轻松拿项目拿 offer ，至少你有机会在那个平台稍微追回一点点起跑线的差距。。每个学生不比算计着成绩，学位，前途，迷失在崇拜感、存在感以及虚荣之中。假设你突然死掉，世界会怎样呢？地球如往常运转，潮落潮涨，爱你的人落泪然后又找到了替代，更多的人没到半年就把你忘掉，尘世仿佛你从未来过，而你却又曾经那么在乎外界的看法。抑或寿终正寝，回顾年轻时候的慌张、纷争，显得可笑而无意义。少年不知愁滋味，你在烦恼什么啊？没有不会谢的花，没有不会退的浪，没有不会暗的光。我每年暑假去非洲做志愿者，见过饿的偷东西然后被抓住，先是全村人打到奄奄一息，然后盖上树枝烧死，见过愿意以1美金出卖自己身体一次的女孩子。对我来说只是生活条件艰苦一点的暑假，却又是地球上数亿人口的一辈子。 难道不足够幸运而感激吗？I have a dream~that one day~我们能够因为只是喜欢，而做我们做的一切。 因为喜欢而住在一个地方，因为喜欢而睡在一个人身旁。</w:t>
      </w:r>
    </w:p>
    <w:p>
      <w:r>
        <w:br/>
      </w:r>
      <w:r>
        <w:rPr>
          <w:b/>
        </w:rPr>
        <w:t xml:space="preserve">AG3: </w:t>
      </w:r>
    </w:p>
    <w:p>
      <w:r>
        <w:t>来源：知乎，版权归作者所有，编辑整理：荔枝。有人说，美国存在一种鄙视链，那就是：亚裔不如黑人，黑人不如白人。这是真的吗？米叔节选了知乎上一些网友的回答，这里面有在美国生活的各个年龄、阶层、性别的人，从普通留学生到白领，还有明星，一起看看他们是怎样看待这个问题的。这句话接受了再往下读，否则无法交流。美国的黑人，有逆天的奥巴马当总统，托马斯当最高法院大法官，乔丹、科比篮球巨星，无数歌星、影星，参议院、众议院也不少，这些人奠定了黑人在美国的地位。大学录取也一样，学校更看重20、30年后这个校友能为学校带来什么，而不是过去3年你考试得了多少分。一万个在硅谷捣鼓网页、数据库的码农，对社会的影响力，对学校声望的提升，也远不如出了一个奥巴马。你可以鄙视奥巴马成绩差，鄙视他政策不好，鄙视他忽悠上位，抱怨他加税，抱怨他养穷人，抱怨他带来非法移民，但你也得接受这么一个事实——他当了美国总统，而全部亚裔没有一个人做到。我从来没有看到哈佛说“啊，我们出了一个黑人总统，他让我们国家的债务增加了10几万亿美元；啊，我们看错了人；啊，我们培养了一个不好的学生。”从来没有！哈佛从来都以培养了第一位黑人总统为荣！所以亚裔让哈佛放弃招收黑人，取而代之的是一群平庸的潜在的码农，可能吗？华人提高在美国地位的方法并不是状告哈佛，这其实很搞笑，犹太人录取率这么高是状告哈佛得来的？华人应该积极从政，竞选众议院、参议院、部长、总统、大法官，不管他是共和党还是民主党，不管他支持AA还是反对AA，这些都不重要。重要的是他/她是华人。不要动不动说哪个华人议员是汉奸，这是窝里斗，很幼稚，你自己又当不了议员，人家当上了又去拆台。当然，你可以接受，可以不接受，反正华左融入白左，华右融入白右，华人就融入美国了。问这个问题之前我也想问一个问题：为什么从来没有人问过“在美国，华人的地位有印第安人高吗”？之所以会问黑人，是因为大家都看到了黑人当中确实有一小部分在美国风生水起。非洲裔的特点是两极分化严重。NBA里面的黑人球员，碧昂斯（Beyonce）这样的歌星，美国人那那是发自内心真崇拜。至于那些黑人区里的穷黑人，美国主流社会也是唯恐避之而不及，表面上搞白左，内心里巴不得当垃圾扔了。亚洲裔总体来讲比较平均。拔尖的太少。美国有500多个福布斯Forbes富豪，亚裔我数过，大概只有十几个，百分之2多一点。我想问大家，我们整天说自己的同族人在美国混得如何如何优秀，但是你知道美国几个亚裔富豪的名字？亚裔要想办法在美国垄断一个高档次的行业，或者就是参政（但是参政你得有后台，而且是美国式后台）。犹太人垄断了媒体（美国大媒体只有纽约时报、华盛顿邮报和CNN不是犹太老板，洛杉矶时报不清楚）和电影业（好莱坞几大电影公司studios几乎全是犹太老板）；黑人垄断了体育、嘻哈hiphop、说唱rapping，美国英格兰裔叫“创造主流价值”，其他族裔的白人“跟着英格兰裔继承发扬主流价值”，拉美裔当中的白人同上，至于印欧混血种，他们中的大部分和底层黑人没什么区别。可惜的是，华人目前几乎只垄断了一个行业：中餐。首先不是技不如人，美国人的刻板印象里，中国/亚洲人就是高智商、数学好的代名词。美国的政治不是中国那样玩的，无论是制度还是马赛克式的种族割裂现状，都决定了“会哭的孩子有奶吃”这条规则，政府没有义务也没有能力take care of everyone，只能先去弄那个威胁最大的。参见最近的梁彼得事件。现在大多数留学生来了美国发现不过如此，美国大多数地区比不上北上广；或者根本不适应，气候交通饮食等方面都很别扭，何必呢？玩玩得了，混得不好就回国呗。所以抱着这种“游客”心态，无论事业上还是社会活动上，都不是很投入。印度人就比较拼，因为除了极少数上层阶级以外，回印度就是倒退一个世纪啊（不要吐槽我的stereotype），美国就是天堂啊。那可得好好工作努力升职加薪把老婆孩子接过来⋯⋯非裔美国人不一样，美国就是人家的祖国，而且被白人欺压了那么久，也抗争了同样长的时间。这些特质都是中国移民所不具备的，没有那么苦大仇深就没有那么大的动力，正是因为华人一直过得都还比较好（也不是说没有屠华事件和排华法案）所以才没有抗争的契机。不科学这点很容易理解：非裔美国人有在街上闲逛抽大麻的，也有当总统当高管当教授的；白人看起来好像都光鲜体面，那些过得惨的还真是触目惊心；华人有在餐馆打黑工卖苦力的，也有在FLAG当科学家的。你觉得种族能定义社会阶层吗？一个字形容：低！亚裔看似更高的平均工资根本代表不了什么。不可忽略的事实是：我身边好多亚裔朋友去面试的时候，并不是因为能力不行而被刷掉。基本纯粹就是因为亚裔身份，而遭到排挤。无论你是否愿意承认，发生在自己身上的例子：我和一个白人美女同学去面试某个顶尖咨询公司的时候：同样的一个case，我完美地回答了问题。而她完全不会做，最后面试官们带着她做了一遍。最后结果你也猜到了，她拿到了offer，我直接悲剧了。看出两点：我身边几乎所有的优秀亚裔男性普遍在美国职场举步维艰。可见，美国并没那么公平。所以，高工资根本没法说明什么。亚裔去努力的话，也许可以拿到一个“还可以”的工作。但是，无论你去看高盛还是Facebook，最顶层高管基本全都是白人。亚裔基本干的都是脏活累活，高大上的管理工作基本都是白人来干的。根深蒂固的种族歧视让亚裔处处受到排挤。如果亚裔觉得拿高于平均水平的工资，就算混的好，那我无话可说！但是，微博上有个叫“王蜂美国”的博主，是一位美籍华人，有一阵子她在微博上被怼的非常严重，原因是什么呢：她在微博里写，如果你作为华裔而被老板歧视，被指派做很多本职工作之外的工作，被老板冷嘲热讽，被瞧不起，被骂黄皮猴子，怎么办？给相关部门打电话投诉你老板种族歧视，非常好用，保证以后你的老板绝对不敢歧视你，也不敢骂你。结果底下一堆怼她的：“就是因为博主这样什么事都投诉的人太多了，所以美国人瞧不起中国人。”“为什么要投诉，只要你自身足够强大，你勤奋努力做工作，老板怎么会歧视你，除非你整天消极怠工。”“清者自清，被骂几句算什么，想想韩信当年胯下之辱。”“忍一时风平浪静退一步海阔天空，遇事要学会多忍让。”“我们中国人要向美国人表现出善良的一面，不要把脸丢到国外去。”“这岂不是跟医闹差不多了，被歧视了我们要好好的跟他讲道理，要跟他说种族歧视是不对的。不要闹事，闹事是没有素质的人才会做的。”就知道为啥华裔美国人在美国的地位那么低。也是这种话题，说几十年前韩国人在美国开店也是经常被混混敲诈勒索甚至找茬砸店的，韩国人发现报警不管用后，索性就整条街的韩国人团结起来买刀买枪跟混混真刀真枪的干，今天你们来砸我的店明天我们就几十人冲过去砍的你跪地求饶。打过几次后混混们也就明白了：评论区也是一堆人来怼：““我们中国人岂会像棒子那样没有素质。”“冤冤相报何时了。”“和气生财，我们开店做买卖是为赚钱不是打架。”“开个店连这点事都忍不了还能干什么大事，这些棒子也是没脑子。”“事闹大了被遣返怎么办，博主这是在害人”呵呵。一个印度小哥剃成光头、剪掉睫毛伪装成黑人就以低分进入了美国高等学府。然后他把自己的经历写成书，还接受采访，在采访中爆料，在哈佛大学近一半的少数族裔中，大部分人比“阿拉斯加的冬天还白”。美国版的为了高考改户口。面对实质上“特权法案”的“平权法案”，在亚裔中老是被提出来至于各种混血改了改去自然是不需要多说。而黄种人除了在“亚裔细分法”内自相倾轧外，恐怕连改族裔的资本都没有。连揭露这一事实的都只能是印度人。如果在中国是四等汉的话，不知道在美国华裔排得上几等？作为亚裔美国人，我完全同意，亚裔社会地位比黑人低很多。我在知乎的目的也就是希望我能总结以前亚裔美国人吃亏的教训，帮助下一代华裔或亚裔移民更好的赢美国这局权利的游戏。在美国，每个人的权利并不是平等的。虽然纸上说是一人一票，但这是很naive的理解。每一人实际上有不同的重量的票或不同数量的票，抽象来说。谁能控制媒体，谁便能利用媒体引导别人意见，谁便能利用别人的票来支持为自己有利的政策和候选人，所以能控制或引导媒体的群体远比对这事毫无影响力的群体，要更有权，更有地位。控制资金，控制媒体，能带领、引导、控制社会舆论，才是真正在美国有地位，而不是平均收入高于其他群体。控制媒体就是控制政治权，就是控制话语权。在美国争权就是争媒体，谁能让更多人阅读自己的媒体，吸取自己的意见和自己的价值观，仇恨反对自己价值观的人和群体，利用社会动力和愤怒，谁就能赢得权力。George Soros, Michael Bloomberg, Oprah Winfrey, Rupert Murdoch, Koch Brothers, 或者更会隐藏自己的媒体大亨、媒体明星、媒体家族、媒体精英、宗教领导，它们的票或意见，顶几百万个人的票或意见（研究证明Oprah赞同Obama的票带来了一百万票）。懂得这一点，便能理解为什么亚裔人在美国好欺负，对亚裔的racism，没视为racism。在法律里没有媒体舆论后果，当然就好欺负，就没地位。你认为平均收入高一点，科学家多一点，平均学历高一点，就等于地位和权力，那就是大错特错了。黑人之所以比我们更有地位，是因为在媒体和话语权这方面，他们比我们强很多。虽然平均收入低，但是他们有自己的媒体体系。自己的频道 ：BET (Black Entertainment Television)，等等。自己的音乐公司、音乐媒体体系：hiphop工业（开创了无数的黑人媒体精英、明星、公司，几千个名字都列不完）。自己的导演，制片人，媒体高管，媒体大亨：Will Smith, Tyler Perry, Spike Lee, Oprah Winfrey，Beyonce，Jay Z，Denzel Washington，等等。自己的新闻、政治媒体的声音：Trevor Noah，黑人记者、新闻主播（名字很多，不列了），黑命贵领导，等等。跟黑人比，我们媒体什么都没有，落后了很一大截，上几代亚裔美国人，要不没机会，要不没重视，以为我们可以跪在白左或白右脚下来获得保护，融入白人社会、为白人体系贡献就行了。但结果很明确，我们跟本没社会地位，白人黑人都欺负（亚裔学生因为种族被欺负最高），白人最终也看不起我们。惊讶？那看数据吧。Pew Research Center（皮尤）的调查Exploring Racial Bias Among Biracial and Single-Race Adults: The IAT更打脸的是，亚裔对白人没有偏见，当自己人看（偏向白人的亚裔38%约等于偏向亚裔的亚裔42%）， 但是白人偏向白人多于亚裔50%远多于白人偏向亚裔多于白人19%，这差别还大于白人于黑人的偏向48%vs25%。打脸吧？热脸亲冷屁股。看到这数据，请不要说什么，“黑人犯那么多罪，怎么把别人洗脑，胡闹，不公平”。你觉得黑人赢你不公平，怎么不看更大的赢家，白人或犹太人呢？这是美国游戏规则，控制媒体就是控制权力。我们就该全心全意的考虑如何赢这场媒体战争。以下更多数据解释为什么亚裔人地位低：问题说了，但是如何解决？其他答案说了很多，很多我很赞成的，我看下一代移民很有希望改善亚裔在美国的地位。我就说没提到的吧我们没有控制到任何主流媒体组织。新闻媒体组织，或娱乐媒体集团里，没有任何是华人或亚裔资金控制的。我们现在完全在盼望别人有限的同情来维护我们自己的利益。出了事，我们没有途径投诉，没有途径放大事件，没有途径引导愤怒。几个微信组算什么？几个微信公众号算什么？我们不能盼望别人总帮我们说话。如果盼望白人主流媒体当我们的声音，不管白左还是白右，只有可能被他们利用，因为它们只会在利益相同的情况下发话。大部分时间，别人为我们的利益发话的原因是因为可以运用我们的愤怒，利用我们的资源来支持为自己有利的政策和候选人。我们有一些媒体渠道，但是都很小，都在网上，收入很少，没有主流观众阅读量，我们完全没有独立意见领袖，任何亚裔出了点名的人，都必须在白人或黑人的媒体体系里面出声，发表文章。说了一句白右或白左或黑人或犹太人不喜欢的话，就可以被开除。在这种权力压力下，根本没有言论自由。出了什么事，没有意见领袖带领大体，凝聚力量，宣传我们的论点。我们现在完全没有本领闹一个亚裔版的黑命贵。比如说，上次United Airline打华裔医生，或者60岁华人老头玩pokemon go被“保安”枪毙，没人闹街，基本平静下去了，没人组织抗议。上次Peter Liang的抗议完全是因为NewYork Times的白左报了，引起华人的最大一次抗议，而那些白左报这的原因是左派亚裔和黑人当时好像要合作起来了，白左感到地位有点威胁，挑拨离间一下，为intersectionality泼点冷水。60岁华人老头被枪毙，或者比Peter Liang事件更严重的几次，NYT完全没报。</w:t>
      </w:r>
    </w:p>
    <w:p>
      <w:r>
        <w:br/>
      </w:r>
      <w:r>
        <w:rPr>
          <w:b/>
        </w:rPr>
        <w:t xml:space="preserve">AG8: </w:t>
      </w:r>
    </w:p>
    <w:p>
      <w:r>
        <w:t>，编辑：荔枝。我在购物或者其它商业上的往来，也觉得老美是比较信得过，好像他们的诚信有点与生俱来，但直到有一天，我的经济法的教授与我们玩了一把游戏，我发现了，人的天性是有着不诚信的一面。他用一个信封，里面装着20美元。他让我们出价，出价最高者，就可以得到20美元减去他/她出价的差额。比方说，出价最高者的出价是12元，那么，他可以赢得8美元，其他出价低于18美元的，就得不到一个子儿。另外，教授会离开5分钟，让12个同学自行商量如何出价，然后各人把出价写在一张小纸上面，不能互相看。这样还不容易把教授的钱赢过来吗？教授一离开，我就对同学们说，“大家都写0，只有我写1分，那么，我可以赢到19.99美元，这样一来，就可以把最大的金额赢过来。然后，我会把这19.99美元大家分了，或者买几包零食来吃，好不好？”大家一下子就一致通过了我的建议，大家信誓旦旦地说他们一定会写上“0”；我写上了1美分。教授很快就回来了，我们把写好的小纸条递上去，等着开谜底。我觉得没有什么好刺激，这钱太容易赢了。没想到，当教授公布结果的时候，出乎意料：最高出价是15美元！他说第二高价是12美元，然后8美元，5元，2美元，5美分，3美分，2美分，1美分和0美分都有。教授说出价是0美元的有三个，1美分的有一个！然后，他给了5美元出价最高的那位同学，那位同学在愤怒的目光下接过了5美元。教授笑着对我们说，他记不清他玩了多少次这个游戏了，还从来没人一班学生能齐心地把他的钱赢过去。他说他之所以要出去一会，就是给机会我们商量，也料定我们有人提议由一个人出1美元以下的价，其余的同学出价为“0”。他说，这就是为什么需要有政府来管理，为什么需要立法去规范人类的行为。但在美国，和老美打交道，确实可靠很多，也简单得多，这是由于美国有一个信用评级制度。这种信用评级制度不仅仅是对企业评级，也对个人评级，这就是我们通常所说的信用分是多少。这个信用评级制度会对你的一切经济往来打分。例如借款多少，还款是否及时，是否有法庭裁判欠债不还现象，对这些一切，都会记录在案。大至找银行贷款，小到要租房子，银行或房东都会让你出示你的信用记录。如果你的信用记录里有记载着你曾经不还租金，还欠着别的房东的租金的话，有几个房东愿意租房子给你呢？更不用说你想贷款买房子了。在美国，没了信用，真的是寸步难行。（要知道你是否是“老赖”，欠债不还者，一查就知道）和美国公司或个人打交道时，为了降低受骗上当的机会，一个很好的的办法就是查它的信用评级，让他们出示信用纪录。一个信用记录良好的公司或个人，他们是不会轻而破坏他们的纪录。因为他们的信用是一点一点地积累起来的。一旦没了信用，这个公司或个人就无法立足于这个社会。就我自己来说吧，我的亚美文化交流协会刚刚起步，也在一点点地积累信用，我当然不会为了一点点绳头小利来坏了我协会的信用。尤其是现在奥巴马鼓励美国人到中国留学的大好时机，当协会积累到一定的信用的时候，还可以申请到政府或一些非盈利组织的资助。有信用的好处是显然而见的。</w:t>
      </w:r>
    </w:p>
    <w:p>
      <w:r>
        <w:br/>
      </w:r>
      <w:r>
        <w:rPr>
          <w:b/>
        </w:rPr>
        <w:t xml:space="preserve">AG14: </w:t>
      </w:r>
    </w:p>
    <w:p>
      <w:r>
        <w:t>这才是美国出品，ID：MIGUO-1， 作者：Sherman，编辑：胡伟。穷人与贫困斗争的报道到处都是，普林斯顿大学研究人员Rachel Sherman 采访了50名来自纽约市的父母（孩子都还小），其家庭收入从25万美金到1000万美金不等，而平均资产总额高达5000万美元。例如：Helen，家庭富太太，家庭年收入200万美金。她将自己家庭定义在“中等”，“因为有太多人比我们更富有，那些人有私人飞机、司机，和几乎所有的东西”。这种创造性（自我构建）的思维在Sherman的受访者中很普遍，因为这样就可以说明自己的高额花费还是合理的，是接地气的。在采访的大部分受访者中，他们很在乎这个问题。越来越多的富人，希望把自己和刻板印象中的富人区分开来。为此，这些高瞻远瞩的纽约人小心翼翼的避开那些可以证明他们经济地位的标志。Olivia，39岁的妈妈住在价值450万美金的上西区公寓中，另一位拥有一千万资产的父亲，在翻修布鲁克林区域的房子时，房屋设计承包商建议安装顶级的瓷器炉灶，被这位父亲拒绝了，不愿厨房最后看起来太过奢华。当他们摆脱不了自己的财富时，这些富人也在努力找到保护自己的方法。即便大部分资产是被继承的矛盾情况下，他们强调着自己对工作所付出的辛苦。 Sherman写到。不过，所谓的工作定义很宽泛，比如银行高层或公司律师，他们长时间的工作，来赚取其位数的薪水。当然，除此以外，也有人从事稀奇古怪的工作。Nicole用几百万的遗产购买了一套高档曼哈顿公寓，她认为她有资格居住，因为她帮忙装饰了所有的墙壁，虽然它已经被专业人员重新粉刷过了。我的工作不是最好的，但我工作了。我做了很多清洁工作，这和不劳而获不一样。任何一种工作证明都被视作一种荣誉的勋章，作为一种将自己与“不当”“闲置的富人”区分开来。Betsy承认从小就不缺钱，但是把自己与在私立学校认识的其他富人家长区分开来。“我内心对一些妈妈有些嘲笑，因为我是工作的，是真实的工作。而那些人不工作。如果我不工作，就不能保证现在的生活方式。需要指出的是Besty和书中其他富人的生活方式是骇人的。他们的支出，包括学费，但是Sherman道出，她的受访者把这种现象归结于城市，而不是他们自己，因为纽约的消费水平太高了。无论是他们自己打理头发和指甲，还是在折扣店，比如Target和Costco消费。但是当提到最贵的消费，比如昂贵的装潢，购买多处房产，以及送孩子去贵族学校，绝大多数的受访者都会合理化这些做法。Alice，一个有着八百万房产的居家母亲，说比起别的巨富，她的家庭财产只能算一般：“我房产的价值看起来挺值钱。但是，别人可以在Hamptons或别的地方购买两千万的房产。我无法想象自己如何能过上那样的生活。”Sherman认为，一些受访者对他们的处境有着更好的觉察。Beatrice，一个坐拥三百万遗产的非营利机构负责人，在这个圈套里，她对消费的观念随着时间而变化。“这很潜移默化。比起你想去和邻居竞争，这种消费观念的变化更处于潜意识里。”对于Beatrice，这种变化体现在她消费了更多的钱，尽管她不认为自己是花6美金买一条面包棍和花25美金买一瓶酒的人（但她却是这么做了）。就像Beatrice，很多受访者承认他们的行为不总是和他们的价值观匹配，特别是对于政治问题。Kevin估计自己的资产在纽约处于前1%到3%。但是，他认同占领华尔街运动：实际上，很多受访者对于慈善组织，或者别的机构，比如他们孩子的学校，给予了可观的捐赠。但是，他们中很少有人会愿意改变较为奢侈的生活方式。甚至他们中思想最偏左的人也会用高税负来解释为什么他们不愿意给出更多的捐赠。举一个极端的例子，Gary说保持财富是实现个人成长的象征：“联系到我个人，我想我可以捐出所有的财富来体现谦逊。但是，这并不会改变世界一丝一毫。”对于这些享受着城市上流生活的人，给孩子最好的教育，也许是唯一能让他们妥协的事。Eliana继承了九百万美金的遗产，说尽管她对公立学校有着良好的印象，但她还是选择是那个女儿去了私立学校，因为她还没到能够完全挑战自我的地步。Eliana说这个决定并不容易，因为她必须直面让自己不快的事实：“我会一直痛恨自己”，她解释说，“因为我要去学校接女儿，所以我要和别的白人妈妈一样在街上排队。。”与Eliana一样，在Sherman采访的人中，很多都愿意为了孩子的教育而牺牲自己极为优越的生活。但是，这些受访者也并不愿意改变成活来防止这种担忧的发生。相反，作为弥补，他们会教孩子礼仪，并且给孩子看穷人的生活，让孩子懂得感恩。如Sherman所指出的，“最终，这些父母并不会改变孩子所具有的先天背景优势，而是让孩子懂得如何合理的运用这些优势。也即是说，这些父母会确保他们的孩子不会成长为很多人观念里的纨绔子弟。”Robert，一个地产经销商，说由于上述的原因，一些家长会在位置一般的区域买房，虽然他们完全可以在更贵的地段购买房产。“我亲戚愿意在一个条件差的社区买房，因为他们希望给孩子看这样的社区。他们希望孩子能从周围的人身上意识到不是所有人都想他们家这么富有。不过，他们的孩子上私立学校。”所以对于二代来说，虽然未必情愿，正确的价值观可以平衡过度奢侈的生活。就像Olivia指出的，变得富有并不容易：“我想说赚钱不易。但是，对于那些通过遗产而得到财富的人，不会有人对你说，‘干得漂亮’”。</w:t>
      </w:r>
    </w:p>
    <w:p>
      <w:r>
        <w:br/>
      </w:r>
      <w:r>
        <w:rPr>
          <w:b/>
        </w:rPr>
        <w:t xml:space="preserve">AG17: </w:t>
      </w:r>
    </w:p>
    <w:p>
      <w:r>
        <w:t>资料来源：人民网，记者：郭琳琳，编辑整理：荔枝。近些年，广场舞在大大小小的中国城市里流行起来。广场舞也普遍被认为是一种中国老人们特有的锻炼方式。在上海徐汇区交通大学的广场上，时常可见一个外国老太和她的“姐妹们”一起跳舞。她还给自己起了一个诗意的中文名，叫荣黛佳。这位65岁的美国大妈和中国大妈一起跳广场舞的视频被瞬间圈粉。2012年9月我第一次来中国。以前我加入了一个神经语言学研究小组，其中一位在中国的朋友曾经跟我说：“你应该来中国教书。”但那个时候我还没退休所以就先拒绝了，但却对去中国产生了兴趣。后来我联系了杨百翰大学，他们有一个“杨百翰中国教师计划”，也填了相关申请表。2012年6月的一个星期六，我们收到了一封回复邮件，请我们去中国。像一场旋风一样，我和我丈夫迅速地参与了面试，并提交了相关的书面材料。我们通过后，就到杨百翰大学参加了培训。在来中国前基本上只有一周的时间收拾行李，因为之前我最小的女儿也生了孩子，我需要去她家帮忙照看婴儿。就在出发当天早上，我们还和其他家庭成员匆匆忙忙吃了顿早饭。在来中国前，我甚至都不知道上海在地图的什么位置上，一切都是又兴奋，又有些紧张。来中国后，生活中遇到很多“挑战””。上海是一座大城市，之前我和我丈夫都没有在大城市的生活经验，我家乡那边的房子基本上都只有两层楼高。另外就是找到我们喜欢吃的西方食物，中国有很多国外没有的蔬菜，很多朋友会来教我们怎么做饭。我非常喜欢舞蹈，跳舞就是一种经历，通过跳舞也很快融入到了上海这座城市里，认识了很多非常好的朋友。来中国后，每天早上都会出门散步，但也会觉得孤单。后来看到了那些跳舞的女士们，她们向着蓝天舞剑，舞姿优美，每一个动作都很协调。后来她们还拿出了十分华丽的扇子，我们在爱达荷州从未用扇子跳过舞。我很想一起跳。犹豫了几天后，我才不好意思地提出请求加入，这些阿姨们也很支持我。有一天，一位舞蹈老师耐心地一遍遍跟我讲解舞步的名称，从那以后我也开始慢慢学到更多了，以后她们再说的时候我也能听懂了。现在一些名字对我来说还是一种挑战，但是对用脑有好处。我在上海交大待了两年，后来转去同济。在同济，我到公园里转的时候，也会看到很多很棒的团队。但现在还是会坐地铁回到上海交大的广场上跳舞，舞伴们对我来说就是姐妹。中西方生活经验和理念的差异，也不可避免地给荣黛佳和她的姐妹们一些分歧。陈阿姨说：“我们中国人排舞和外国人不一样，我们是四个方向跳。她刚来的时候有些不适应，因为外国的舞蹈可能不像我们这样360度、全方位地跳，我们就1、2、3、4这样一点点去教她，她也很认真地学。”陈阿姨回忆，有一次自己不在，荣黛佳和其他舞伴因为一些小事有了分歧，“其他人跟我讲说，荣黛佳就说‘no，no，no，听陈老师的’，因为在编舞排队形的时候难免会有摩擦，”因为语言沟通上可能有问题，我们在纸上写，然后我会拿回去给我的学生们帮忙翻译。现在好多了，我们用，可以直接翻译，非常简单！虽然有的时候也不是尽善尽美，但大部分时间我们聊得都很好。其实美国一些大城市也有广场舞，也是中国的游客带到美国去的。很多美国大妈喜欢跳类似尊巴舞的舞蹈，和广场舞也比较像，但我更喜欢广场舞。，尤其是其中有一个非常优雅而且漂亮的中国大妈，我特意为她编了一个“芭蕾舞版广场舞”。当我跳现代舞的时候，我也会把自己想像成一个芭蕾舞者。有一次跳舞的时候，因为其他舞伴不会英语，所以她们无意中选了一首歌词不太健康的歌，但是舞蹈动作编排得很可爱。但好在后来没有跳这支舞，因为我也担心万一有懂英语的游客听到了这首歌，还以为这些跳舞的女士们都很淘气。在中国，很多人也对广场舞存在意见，我们跳舞也确实遇到过扰民的情况，这也是一个很现实的问题，大妈们需要跳舞，但有的时候会吵到睡觉的孩子，所以我们需要来尽量平衡解决。例如，之前有一次是学校一位工作人员要我们离开，因为怕吵到上课的学生，当时我也觉得有些难过。后来跟学校沟通后，决定以后尽量声音调小，而且要在早上8点前离开，这些问题也需要我们不断去调节。其实我可以理解。如果你在一个相对隐秘的地方跳舞，你可以把音响开到最大，也可以尽情跳舞。但是在公共场所，还是需要考虑到很多方面，比如在我们跳舞的上海交大的广场，就有四支舞蹈队伍，我们需要经常控制好各自的音乐音量。而且为了不影响上学的学生，我们也必须早点离开。还有一些人会来问我那些跳舞的阿姨都去哪了，这些舞者还是很受欢迎的。在教课和跳舞之外，如今已到65岁的荣黛佳还会把自己的时间安排得满满当当。早起在地铁里给学生批改作业、做志愿活动、给朋友的孩子当家教、在社区教老年人英语等等，荣黛佳自称不愿意浪费任何时间。作为徐汇区天平街道天平居民区志愿服务队的一员，荣黛佳还被评为“2014－2015年度上海市优秀志愿者”。荣黛佳说，</w:t>
      </w:r>
    </w:p>
    <w:p>
      <w:r>
        <w:br/>
      </w:r>
      <w:r>
        <w:rPr>
          <w:b/>
        </w:rPr>
        <w:t xml:space="preserve">AG16: </w:t>
      </w:r>
    </w:p>
    <w:p>
      <w:r>
        <w:t>作者：邹振东，厦门大学教授。编辑：荔枝。在哈佛大学，教授太太请教授们吃饭，本科生请教授吃饭，图书馆长请教授吃饭——这样的三顿饭，可能是我们与世界一流大学真正的差距。与Michael Szonyi教授一起吃饭，每一次都是新鲜的体验。这位中文名为宋怡明的老外，目前是哈佛大学费正清中国研究中心主任，长着一对据说是成功秘诀的善于倾听的大耳朵，操着一口流利的带闽南腔的普通话，在座的学者或吹牛，或争吵，有时甚至不欢而散、拂袖而去，但人们仍然期待着下一次私人聚餐，准确地说：是期待下一次碰撞的话题。我没有想到这一次饭局的话题主题，关键词居然是</w:t>
      </w:r>
    </w:p>
    <w:p>
      <w:r>
        <w:br/>
      </w:r>
      <w:r>
        <w:rPr>
          <w:b/>
        </w:rPr>
        <w:t xml:space="preserve">AG18: </w:t>
      </w:r>
    </w:p>
    <w:p>
      <w:r>
        <w:t>Content is unavailable. It has been deleted, moved, or requires a QR scan.</w:t>
      </w:r>
    </w:p>
    <w:p>
      <w:r>
        <w:br/>
      </w:r>
      <w:r>
        <w:rPr>
          <w:b/>
        </w:rPr>
        <w:t xml:space="preserve">AG19: </w:t>
      </w:r>
    </w:p>
    <w:p>
      <w:r>
        <w:t>当遇到梦想，别说现在开始已经太晚她的人生，从不把年龄当做一回事65岁在别人退休的年纪她开始当演员、做模特儿直到94岁高龄过世前几天她都在参与拍摄她就是Mimi Weddell与20世纪“最伟大的25位女演员”之首凯瑟琳·赫本齐名凯瑟琳·赫本即使是90岁高龄还被评为“纽约最美50人之一”在人心浮躁个个喊着“出名要趁早”的年代里她用自身的经历向我们证明：只要始终对未来抱有激情越老，越能活出最大的价值然而相对于65岁之后开挂的人生她之前的人生只能用糟糕二字形容两段婚姻带给她的是彻骨的疼痛第一任丈夫好吃懒做不说还有暴力倾向，而当时这个20出头的傻姑娘为了养活他拼尽一切力气挤进《纽约时报》做了一名时尚编辑“现在一切已经烟消云散回过头想想我还心存感激正是那段时间的努力耕耘让我培养起对美的独到看法。”而第二任丈夫虽然貌似忠厚老实陪她走过几十年的光阴身后却瞒着她欠下了巨额的债务不得已在别人退休享受的时候65岁的Mimi一个人走上街头开始了漫长的求职还债之路她的第一份工作是街头小广告看到的演员招聘，初次试镜就应聘成功的她万分惊喜，谁知这是一部预算极低的恐怖片，而她在里面饰演一名无关紧要的老妇人。即便如此她也没放弃这来之不易的一丝机会因为她没得选择为了弥补自己在表演方面的缺失65岁高龄的她每天工作至少14个小时虚心向专业人员请教表演的知识除此之外她把生活简化到了极致业余时间只做两件事练习舞蹈或体操此外就是疯狂地读书Mimi Weddell的书房一个强健身体，一个丰富灵魂，正是这样持续的锻炼、学习、更新，让这个容貌与气质俱佳的老人，很快从众星云集的好莱坞脱颖而出。仅仅距离她第一次跑龙套才4年之久1985年她就获的盛情邀请出演《开罗紫玫瑰》在影片中初露锋芒的她从此便一发不可收八九十岁的高龄还保持着近乎每年一部作品在1999年的《偷天游戏》、2005年的《全民情敌》、2007年的《穿越苍穹》中，Mimi用精湛而独特的演技征服了世界。其中最为知名、家喻户晓的要数她参演的《欲望都市》不仅是影视作品广受好评成为美国偶像中的一代经典她优秀的演出及充满气质的容貌还吸引了众多国际顶尖品牌的亲睐25年前，她就登上LV的品牌首页，担任模特甚至关于她的一部纪录片《Hats Off》拍摄制作长达十多年之久仅仅为了向她表示崇高的敬意好莱坞著名导演Jennifer Venditti在评价她时说道：“她风格优雅、身姿绰约、演技精湛，但从来都不掩饰她的皱纹和老化，在她身上你能强烈地感受到：人越老，越成了一座宝库。”2009年，这个94岁还在工作的“时尚老人”在曼哈顿的家中安静地走完了自己的一生，临终前她把女儿叫到身前“告诫”她：</w:t>
      </w:r>
    </w:p>
    <w:p>
      <w:r>
        <w:br/>
      </w:r>
      <w:r>
        <w:rPr>
          <w:b/>
        </w:rPr>
        <w:t xml:space="preserve">AG15: </w:t>
      </w:r>
    </w:p>
    <w:p>
      <w:r>
        <w:t>新景界旅行，ID：ShengZhenTourex，作者：藻井井，编辑：荔枝。米国的世界很美好，可是米国的签证对一些人而言，却是一个老大难的问题，今天跟米叔一起来看看，一个米国面签的正确打开方式。点击观看完整视频切记，不管签证官问了什么问题都需要如实回答。Ａ：这个问题近些年问的少了，从第一名滑落至第十名。对，就是必要性不是因为美国有什么，而是因为，美国有的这些，对你很重要（必要）。以上每个字都是干货，不再详述。老外一直认为，婚姻是一个人稳定下来的最重要因素。如果没结，想一下：你可以订婚吧？你可以有男（女）朋友吧？Ａ：不建议刚刚换了工作单位就去申请，如果是家庭主妇，就提一下丈夫的工作。如果是自由职业，侧重说一下你的职业理想和高峰期的职业收入。Ａ：注意收入可不仅限于你的死工资哦，可能离开单位，你还是一个滴滴或ＵＢＥＲ司机，或者你在其它单位还有一份兼职，或者，你有一套多余的房子出租。你有股票或基金？Ａ：是的，你没看错，没有问题。每个申请人在面签时候几乎都经历过这么一段时间真空期，签证官也不抬头问你问题，而是一直在低头不停的敲电脑。敲电脑做什么呢？看你填的ＤＳ１６０表格，如果有拒签的，还会翻看之前上一个签证官备注的原因。没有问题，不代表真的没有问题，先抓紧摆一个看似随意，轻松酷酷的姿势，或者把红彤彤的房产证主动放在窗台上，让签证官不小心瞥见；或者把一沓厚厚的流水也在窗台上，装作很沉很沉拿不动的样子；要不就是不断的看时间，不经意露出胳膊上花２５元购买的新款地摊劳力士；等等，诸如此类。这里最后有人问，这样做，会招人讨厌吗？　一般不会的。，机会，多半是争取来的。就是传说中的出入境记录，如果有就照实说。如果没有，就说明原因，工作忙没时间什么的。有的人出入境记录在旧护照上面，其实也可以说的。有的是因公护照，护照过期，护照丢失或其他什么的，提供一下在国外期间和著名景点的合影照片。３张以上。有的客户问去过港澳台算吗？现在基本不管用了，不要提了。以前会要求看你的通行证。这个问题，相信是大多数人最纠结的。不多说，直接上干货。如果因为一些原因，你不方便讲，那么：如果美国的亲戚是你的旁系亲属，没必要讲，查不到。如果美国的亲人是你的亲生父母／配偶，一定要讲，能查到。如果美国的亲人是你的哥哥姐姐（包括亲，堂，表）之类的，一般也没必要讲，查不到。会涉及在美国亲人的信誉，或你将来打算申请移民签证的话你的信誉有会问题。这里注意：签证官根本没时间跑去给你的公司打电话核实，好多申请人在这里被不明不白的拒签；如果是你的父母或子女承担，你们尽量在一个户口本上；如果是你的姨妈或叔叔之类的远亲承担，尽量提供一下她（他）亲手写的信函。Ａ：还是说到上文的家庭因素的问题，如果真的不可以全家一起去，一定要把理由说清楚，因为工作忙不能请假，学业繁重，身体状况不佳等等。这个问题荣列ＴＯＰ１，是因为几乎所有申请人都会被这么问一遍。一般回答去旅行，去自由行，去看望某个亲戚，某个朋友，去参见一个什么样的活动，把你的真实目地用最简洁的话语表达出来，不然很容易会被判定为不真实，虚假的意图（一种很常见的拒签理由）。能否成功获得赴美签证，申请人面试时的表现是至关重要的，包括态度、着装、言谈举止、问题的回答、签证资料的准备等。每位申请人仅有三、四分钟的面试时间，申请人应把握机会、认真对待。　其实在我看来，大部分的拒签并不是因为申请人真的不符合条件。而是因为中西方文化的差距，对事物认识上的异常导致，经常有人问，二签通过的概率大吗？这个谁都没法给你统计准确概率。最关键的其实你并没有做错，而是他（签证官）认识错了。或者你表达错了，找到这个错的交集点，认真讲给他（签证官）听就可以了，没有人会专门和你过不去的。</w:t>
      </w:r>
    </w:p>
    <w:p>
      <w:r>
        <w:br/>
      </w:r>
      <w:r>
        <w:rPr>
          <w:b/>
        </w:rPr>
        <w:t xml:space="preserve">AG20: </w:t>
      </w:r>
    </w:p>
    <w:p>
      <w:r>
        <w:t>文：哒哒微信号：dadatime现代人为什么要养宠物狗？除了情感寄托、摆脱孤独之外，宠物狗的“萌萌哒”也是一大原因，尤其对女性而言。宠物狗盛行开始于英国工业革命后，资本家太太们为了填补她们的空虚生活，爱上了宠物狗。诺贝尔奖得主芝伦兹说：一百多年后的今天，宠物狗走进家家户户，成为重要的家庭成员。一百年来，不仅仅是宠物狗的地位和数量发生了变化，对比上个世纪拍摄的照片，许多狗的外观都发生了巨大变化。这些正是人类作为主人。人类为了自己的私心，让狗变得体质越来越差，越来越不像“祖宗”。比如“林永健狗”，因为脸型长得像演员林永健而得名，但100年前，那时候它还是一只普通的狗，符合大众审美。牛头梗的起源可以追溯到1835年，在人类一百多年的配种培育下，它变得不再普通，凸起的面部骨骼让它看起来很有个性。随之而来的还有，沉迷于追逐尾巴而不能自拔，常见于6个月以后的牛头梗。犯病的时候，牛头梗会疯狂地转圈追咬自己尾巴，咬到出血。博美犬因为毛茸茸的尾巴和耳朵深受人喜爱，它看起来那么“萌”。博美犬一百年来对比但对比1925年博美犬的照片，它已经发生了惊人的变化，鼻子变短了，耳朵也变小了。这导致博美犬受诸多健康问题的困扰，包括耳聋、眼睛问题和髌骨脱位（膝盖骨发生错位）。腊肠一百年来对比一百多年前，腊肠的躯干只是微微有些修长，身材比例还是协调的。，腿变得更短。吃得稍好一点的腊肠，大肚子就会贴到地上，完全行动不便。过长的身躯造成不合理的受力，让腊肠狗年级轻轻就患上犬椎间盘突出，腊肠看似可爱的小短腿，其实是遗传性软骨发育不良导致的，在日常运动时也更容易受伤。英国斗牛犬一百年来对比最可怜的是英国斗牛犬，它是被改造得最面目全非的犬种。早期的斗牛犬其实是运动健将，被用来斗牛、进行凶残的斗狗游戏。而现在英国斗牛犬行动迟缓，许多先天心脏发育不全，有的患有法乐氏四联症。大部分会出现呼吸困难，如果不及时手术，就会在1岁之前夭折。斗牛犬体积在100年间变得过于庞大，有时连啪啪啪都很困难，需要人工干预，生小狗也不得不剖腹产。但这一切人类会在意吗？不会，在人类看来，这些狗只要够萌就好。巴吉度猎犬一百年来对比Hush Puppies品牌的代言狗巴吉度猎犬也在100年间发生了巨大的变样，，多余的皮肤下垂。越来越长的大耳朵看似可爱，但其实是巴吉度的负担。它很容易患上脊椎病，下垂的眼睑经常内翻或外翻。《史酷比》（Scooby Doo）的粉丝肯定很熟悉这种体型庞大的大丹犬。虽然一百年来仍然是“大个子”，但它的外貌特征已经发生了明显的变化。大丹犬一百年来对比图一百年钱的大丹犬有着尖耳朵和坚挺的鼻子，但现在它的耳朵明显下垂，鼻子更松弛，身体的幅度线条也不再那么分明。德国牧羊犬对比以前德国牧羊犬可以轻易越过2.5米高的墙，而如今，髋关节和肘关节疾病导致它的步伐都稍显扭曲。不过，作为警犬培育的德牧没有受到培育标准的影响，依旧呈现100年前的模样，身体机能也比赛犬更优。和其他的扁脸犬一样，它很难排出体内的热量，天气过于炎热的时候它几乎寸步难行。另一种扁脸型巴哥犬几乎拥有这种脸型带来的所有缺陷——高血压、心脏问题、呼吸困难、体温过高，褶皱间皮炎，人类能体会到它的难受吗？这是一张拍摄于20世纪初的照片，照片中的狗没有现在哈巴狗标志性的皱纹。身体不像现在的哈巴狗那样矮胖。现代哈巴狗身体更矮胖，脸部皱纹更多。一百年来，选择性育种导致这种狗出现呼吸困难，扁脸猫也有类似的问题，加菲摇头晃脑吃猫粮的样子看起来萌萌的，但谁知道一个“萌”字的背后是它咀嚼困难却难以言说的痛苦。圣伯纳犬在100年间变得过于庞大，并此外，它们还容易患有睑内翻、骨肉瘤、血友病、无晶状体等疾病。这些狗都看上去越来越萌，但身体机能却越来越差。过去的100年，人类到底干了什么残忍的事，让这些狗变得疾病缠身？这必须提到（Kennel Club）和它举办的 。1906年犬赛的专题报道起初，这些犬种的筛选培育是为了满足人们的功能性需求，比如打猎，拉雪橇，因而渐渐形成了特定的犬的品种。是的，是人类越来越怪异的“审美”，导致这些犬种一百年来受尽痛苦，而这些痛苦它们还无法说出来。在犬赛形成规模后，英国育犬协会为几乎所有血统狗制定了培育标准（Breed standards）——一种与人的审美相挂钩的标准。它的规定中，这也就是上图中的狗外形发生巨大变化的原因。被人类自己讨伐抨击的纳粹“”政策，却被用到了狗的身上。比如，他们认为罗德西亚背脊犬的背部必须凸起，因此没有突起的背脊犬就应该送到兽医处安乐死，而每20只背脊犬中就有一只生来就不会突起。其他因为外观“不够美”而失去生命的狗，还有不满足白底黑斑条件的大麦町、白色的德国牧羊犬与白色的拳狮犬。英国育犬协会的工作人员面对记者的诘问甚至都不能自圆其说。为了保证赛级犬基因的稳定性，也就是让它的后代具有相同或更明显的某种特征，人们不惜让同类犬进行，人为导致了多种遗传病，让犬类终身痛苦甚至短命。这种在赛犬中流传的审美观。商业犬舍进行近亲繁殖的不在少数。这导致许多纯种血统狗都在疾病中挣扎。这张X光片显示了一条拉布拉多犬髋关节异常。上图中提到的犬类疾病只是冰山一角。除了德牧，金毛、拉布拉多也很容易患有髋关节和肘关节疾病，患病的狗狗会发出痛苦的叫声，平常不能像健康的狗一样剧烈跑跳，严重的还要接受手术。眼部疾病更是常见，。有37个品种的狗更容易患有遗传性白内障，包括金毛、拉布拉多、德牧、哈士奇等等。而这与犬赛培育标准所推崇的畸形审美密不可分，标准上这样写着：深陷的眼睛/外凸的眼睛（very deep set or very protruding eyes）。患有皮肤病的西高地与健康状态下相比简直判若两狗。患有皮肤病的狗也不在少数。西高地、沙皮狗、可卡犬容易患上脂溢性皮炎。像沙皮，八哥这种褶皱较多的狗，很容易因为褶皱部位皮肤的摩擦导致发炎，随后会感染流脓，甚至溃烂。接受头部手术前的查理王猎犬BBC纪录片记录了触目惊心的纯种狗生存现状。节目里介绍的查理王猎犬患有的可怕的神经性疾病——脊髓空洞症。它犯病时会痛苦的抽搐，癫痫。因为它的头盖骨变得太小太小，装不下它的大脑。据估计，英国有1/3的查理王猎犬都患有这种疾病。英国育犬协会在受到BBC的谴责及犬赛延期的惩罚后，重新制定了培育标准，引导人们对血统狗的追求。2014年Crufts犬赛的冠军得主 ，一只三岁的京巴狗看着这些狗在100年间的变化，再看看Crufts比赛的冠军狗，人们很难说这场声势浩大的犬赛究竟是在审美还是审丑。黑格尔在《美学》中写到：。既然如此，用一个人为规定的标准来评判狗的外形本身就是刻板而荒谬的。人们所做的这一切，答案不言而喻。请不要因为人类的盲目追求，让另一种生命活活受罪。如果你有狗狗，要好好爱它！因为在它出生之前，就已经承受了太多！</w:t>
      </w:r>
    </w:p>
    <w:p>
      <w:r>
        <w:br/>
      </w:r>
      <w:r>
        <w:rPr>
          <w:b/>
        </w:rPr>
        <w:t xml:space="preserve">AG22: </w:t>
      </w:r>
    </w:p>
    <w:p>
      <w:r>
        <w:t>卢卡斯叙事艺术博物馆的展出别具一格不是那种靠奇珍异宝来散发着神圣且古老仅仅作为观赏和历史来保存叙事艺术博物馆内的展品则会讲故事 叙事艺术作品会说话激发我们的想象力并赋予我们灵感甚至能将一副静止的画面变成一个生动的故事这类作品所展现出来的画面不论年代是否久远、是否存在于未来或者虚幻都能赋予我们这样的灵感有很多种形式书面、口头、表演，以及视觉形式艺术博物馆包含了所有故事叙述的形式其中最珍贵的便是视觉叙述艺术博物馆内将展出一万余件作品而展出的视觉叙述艺术作品包括画作、插图、电影手稿，以及电影道具几乎全是卢卡斯珍藏建造这样一个博物馆的目的就是要启发人们的想象力激发人们的灵感去给自己或者世界创造更多的可能性为了这项伟大的工程卢卡斯早在博物馆的筹备之初就选定了中国著名建筑师马岩松做建筑设计并在这风波不断的三年期间里就算换址重画设计图也坚持要让马岩松当首席设计师意图将这件最珍贵的礼物放进最好的房子里马岩松的设计理念和风格都是而这恰恰也是卢卡斯的意图马岩松曾说“很多人心中的自然风光往往与城市格格不入。” 因为在所有的科幻电影中未来的世界全部被钢筋水泥和人造光充斥似乎预示着环境愈加恶劣而我们将不见天日可马岩松认为在卢卡斯叙事博物馆的设计里他再次融入了自然的元素在洛杉矶的博览会公园上方建了一朵漂浮的云马岩松卢卡斯的意图将这座将近两万七千平方米的博物馆内划分出三分之一的空间用来做主题展览、影院、课室、图书馆，和餐厅博物馆的顶层是一片绿化公园地下用作停车场四周由占地四万平方米的公园环绕马岩松的称他的博物馆是马岩松，年仅四十岁便享誉盛名的中国建筑师早在设计出卢卡斯叙事艺术博物馆之前便对建筑的设计有着独特且深刻的看法秉持着的三大要素与他一年前刚去世的老师 Zaha Hadid 十分相似他设计每一个建筑的最大灵感都是来自2002年，马岩松从耶鲁大学毕业之后一年在帮助他的导师 Zaha Hadid 做事随后他回到了中国正赶上了北京申奥成功与此同时中国的建筑市场也变得十分活跃他趁那个时期留在了中国并在2004年创办了建筑事务所 MAD 之后的两年里他和事务所的同事们一直积极筹备各类建筑竞赛和竞标大致一百多场，忙得团团转直到2006年他们事务所第一次赢得了一个机会加拿大的 Absolute Tower马岩松说他的团队从最大的单子开始做是因为一开始找不到合适的小项目他当时在中国只有国外大型建筑设计的竞标才有机会被人熟知而他们也不负众望成功完成了加拿大 Absolute Tower随后，大型建筑设计的邀约便接踵而至目前被称作的2017年完成了无数优秀作品的马岩松获得了建筑界举足轻重的奖项马岩松拿到奖后曾说“如果立在我面前的只是一个造型完美的建筑我不会觉得有什么特别但如果我在这个建筑里看到了、我会觉得它很了不起这些都预示着我们即将进入一个更新更好的环境而我所谓的更好便是要。”今年，马岩松继续坚持着他对建筑行业的期望和卢卡斯携手开启了另一个具有教育意义的工程才是给人们一个承载着文化底蕴和想象力的礼物而马岩松用一个与世界友好相处的建筑圆了他的梦参考资料：http://variety.com/2017/biz/news/george-lucas-museum-of-narrative-art-los-angeles-approval-1202479463/http://www.designboom.com/architecture/mad-architects-lucas-museum-of-narrative-art-los-angeles-05-05-2017/http://lucasmuseum.org/about/the-collectionhttp://www.latimes.com/entertainment/arts/la-et-cm-lucas-museum-hawthorne-20170111-story.htmlhttp://www.latimes.com/entertainment/arts/la-et-cm-la-wins-lucas-museum-20170110-htmlstory.htmlhttps://architizer.com/blog/ma-yansong-mad/https://www.nytimes.com/2016/04/14/arts/international/the-architect-ma-yansong-blends-east-and-west.html</w:t>
      </w:r>
    </w:p>
    <w:p>
      <w:r>
        <w:br/>
      </w:r>
      <w:r>
        <w:rPr>
          <w:b/>
        </w:rPr>
        <w:t xml:space="preserve">AG23: </w:t>
      </w:r>
    </w:p>
    <w:p>
      <w:r>
        <w:t>小A是我少年时代最好的朋友，如果非让我给周围人的智商排个序，我想她可以进前三了。当我和周围的女生还沉迷于郭敬明和落落，做着不切实际的少女梦的时候，小A已经可以侃侃而谈哪任军功赫赫的将军背后的八卦故事，指着地图告诉我哪条河流养育了地球另一端的几百万人口，又奔流进了什么大洋。可在我眼里，小A又确实不是什么努力的人，抄作业这些都是常有的，到了高中，更是敢明目张胆地旷课，连一向严厉的年级主任都拿她无可奈何。小A总是能在随手翻的闲书里，和大人的聊天对话里，玩的游戏里，凭借着天赋和那么一点儿投机取巧的运气，成为我羡慕的那种“虽然学习一般，但是很聪明很厉害”的同龄人。有一段时间，小A在美剧和电影里，认识了纽约，她向我讲述曼哈顿的繁华，布鲁克林大桥的浪漫，中央公园的惬意，我们两个都被这个遥远的国度与城市迷住了。那时候，我们便下了决心，要一起去纽约上大学，一起去看时代广场的跨年，一起去切尔西市场吃龙虾。可是出国的过程，一点也不容易，英语对于我们来说，太难了。英语成为了我们人生中第一个小怪兽，横亘在现实与梦想之间，非要把我们打倒不可一样。我一直都不是个聪明的学生，所以又从最基础的背单词开始一点点啃英语，而小A确是总有时间去打游戏，看演唱会，每当我提醒她，她都会说：“好啦，总有办法应付过去的。”我也安慰自己，反正小A那么聪明，结果肯定不会错的。然而最后的结果是，虽然小A的社会活动和履历比我都优秀，但是单单因为英语成绩，我被纽约心仪的大学录取了，小A却被拒之门外。那时小A才明白，英语这种需要下苦工夫的事情，怎么能留到最后才突击学呢？只是因为英语，小A无法和我一起逛博物馆，和曼哈顿街头的小哥哥搭讪，在中央公园吃三明治了。后来有了旅行的机会，小A也拒绝来纽约玩了，也许这在她心里，已经是永远的痛了吧？ 如果你有梦想，请去捍卫它，而捍卫是行动，不是单单的立志愿。请不要让任何事成为你的羁绊，无论是英语，还是其他。然而，命运的玩笑就在于，打倒你的东西，好像总是不肯放过你，非要张牙舞爪地跑回来，要在原地打到你第二次才罢休。小A没能出国，就又复读了一年，在国内参加高考，不知道是因为赌气还是什么的，虽然在复读的那一年里，小A其他科目学的都很努力，但偏偏是英语，她总没什么兴趣学。最后，本可以进名牌大学的她，在偏科的情况下，擦边进了二本，开始属于她的，自由又青春的大学生活。小A组了乐队，做的小有名气，有了很多的粉丝，还有了很多的男朋友。我总能在越洋电话里，听到小A语气里的兴奋与满足。小A虽然随性，但是经历了出国失败的挫折，也渐渐明白了凡事总要早做打算。提起毕业后的规划，她说她通过乐队的经理人，通过经理人的朋友的朋友，曲曲折折和一位美国知名的歌手搭上了线，她说这个歌手有意进军国内市场，还缺一位跟在身边的得力助手。小A这意思，这职位是非她莫属了。我认得那位歌手，充满磁性的嗓音一秒就把人的心抓过去，还有着一双清澈的蓝眼睛。小A 那段时间总向我絮絮叨叨，说又写了什么歌，去了哪里演出，增添了什么简历，可以帮助她拿到助理的职位。后来有一段时间，小A突然不再提起了，我甚至连她的电话都很少接到了，在我反复的追问之下，小A才带着失望的语气告诉我，这位歌手要求他的助手，一定要英语流利，达到准 native speaker 的水平才行，这一次，又是英语，把小A拦在了梦想之外。总以为英语这种东西，让小A失败了一次就罢了，没想到又会转回来，再一次给小A重击。好像有些能力是非有不可的，学生时代可以绕过，之后的工作与生活中，却永远像是一种未完成的使命，牵制着你，召唤着你，非要等你来完成不可，对于小A，和很多人来说，英语就是这样。学生时代那些恼人的听写与背单词，总想着快点逃过，殊不知此后想要一份高薪的外企工作，一次深度的美国旅行、乃至一次伦敦街头的浪漫邂逅，都是需要英语这块敲门砖。我以为接二连三的打击之下，小A会自此放弃英语，再也不触碰这个伤心的往事，但是没想到这次回国，小A 竟然让我教她学英语的方法，我问她是工作需求，还是想出国深造呢？小A 说暂时都不是，她只是想在机会到来之前，就解决自己的这个“心头大患”，她说只要充实自己，机会一定会悄悄到来，以更好、更意外的方式。结合我自己的英语学习经验，我推荐小A使用了线上英语学习平台（原vipabc），小A使用一段时间后，学习效果还是很显著的，所以在此我也推荐给我的粉丝们使用。对于很多朋友来说，平时的学习和工作时间都很紧张，而tutorabc帮助利用碎片化时间，和进行英语交流与学习。并且，tutorabc开发了多个用户平台，在任意设备上都可以学习。因为每个人对英语的需求不同，学生和已经进入职场的人需要接受不同的英语教学，这部分知识很难通过日常聊天或者看美剧获得，而tutorabc会根据大家的需求，最适合你的教学内容， 提高回报率。纽约君联合 tutorabc 给粉丝带来了福利，点击，立刻领取免费体验课程。</w:t>
      </w:r>
    </w:p>
    <w:p>
      <w:r>
        <w:br/>
      </w:r>
      <w:r>
        <w:rPr>
          <w:b/>
        </w:rPr>
        <w:t xml:space="preserve">AG21: </w:t>
      </w:r>
    </w:p>
    <w:p>
      <w:r>
        <w:t>文：正经婶儿微信号：zjshener</w:t>
      </w:r>
    </w:p>
    <w:p>
      <w:r>
        <w:br/>
      </w:r>
      <w:r>
        <w:rPr>
          <w:b/>
        </w:rPr>
        <w:t xml:space="preserve">AG25: </w:t>
      </w:r>
    </w:p>
    <w:p>
      <w:r>
        <w:t>看完《战狼2》，没忍住，哭了两鼻子。我是第一次在电影院听到有人唱国歌，被掌声的音量惊呆了，以为是电影里的声音。于是，就捡起了很多故事想讲一讲。看到片里的联合国，我想起一个趣事儿。刚去 China Daily 做记者的时候，第一次去联合国报道会议，听到前面几个国家代表都是用英语发言，到了中国驻联合国大使刘结一，直接开始说中文。很多他国代表都带上了耳机，听着同声传译。我很惊讶，问旁边儿的新华社记者，咱们的大使英文讲的不好吗？人家撇我一眼说：好着呢，法语也很好。但中文是联合国六大官方语言之一，干嘛不用。电影里的中国海军，我也有幸在美国见过。去年12月，三支军舰访问加州圣地亚哥，600名海员和当地美国海军参观了彼此的房间，一起训练，一起打篮球。我们知道篮球打不过人家，于是便是打乱国家组队，也是很聪明。那会儿最感动我的就是当地华侨的迎接。军舰到的很早，天蒙蒙亮，很多华侨们就已经举着国旗等在了海边。我们在美国有很多牛逼的华人。比如现任的交通部长赵小兰，曾经的劳工部部长，是美国总统内阁中的第一位亚裔女性。她妈妈赵竹木兰女士就更酷了，名字刻在哈佛商学院的一栋楼上。是哈佛四个世纪以来，第一栋以女人命名的楼，是咱们华裔女人。这样的人还有太多：波士顿现在的女议长是华人；新泽西州西温莎市（博弈论创始人约翰纳什生前居住的地方）的市长是华人；美国最有名的刑事鉴识专家是华人。出国之后才知道，国家强，真的很给海外的华人鼓劲儿。我去过纽约一家幼儿园，他们在夏天开设中文夏令营，听园长说，5年前，他们只招到5个孩子来学中文，课程只有一周。现在他们一个假期两个月都不间断，而且每周都有20个孩子。看着这帮三五岁的金色小毛头拿着幼儿园老师给他们做的“美国护照”，里面夹着每个人自己画的从JFK到北京首都国际机场的机票，我觉得又萌又骄傲。他们排着队，一个个假装上飞机。我去年去面试了清华的苏世民学者，Black stone 老板苏世民投资的项目，免全年学费，住宿费，每月有生活补贴，入学还发电脑。项目目标是选出全球最优秀的100余名学生，让他们在清华学习一年，了解中国，以帮助他们成为未来的世界领袖。可惜我只进入了中国的前100，没有成为最终入学的那批优秀的年轻人。但我有幸采访了苏世民先生，见到了几个将会成为世界领袖的年轻人，他们都告诉我，想领导自己的国家，想做一家世界知名企业，你需要了解中国，一个现在在世界上举足轻重的强国。纽约的富人们格外爱中国。Waldorf Astoria 里的黑白舞会，那是一群纽约上流社会的先生和太太办的筹款活动，目的就是从中国租两只熊猫到中央公园，还请了贝律铭来一起设计熊猫馆。还有太极，本以为只有盘核桃的大爷才有的过时爱好，居然在美国上流社会风行。我采访了一个移民美国的太极大师，他每天都穿梭于曼哈顿上东区的各个豪宅，陪雅诗兰黛家族还有百老汇巨鳄练功。当年地下丝绒乐队主唱LouReed是他最爱的学生。也许我们应该更爱我们自己的文化。去年，美国一个7岁小男孩Dorian被诊断癌症晚期，当妈妈问他最大的心愿是什么的时候，他说他想看一看长城。过去三年，那个一百万人穿着纸尿裤等着看一个大球儿掉下来的新年典礼都是由中国人开场的。在时代广场的高台上，中国民族舞蹈是整场晚会的第一个节目。当百万大军中的中国留学生和华侨突然听到中文的“新年快乐！”的时，鼻子是会酸的。纽约马拉松上，中国来的马拉松爱好者越来越多。在开赛前一天的游行中，中国国旗后的方阵逐年壮大，唯一就是大家不好好走方阵，都在拍小视频。这里有很多抽空飞来的大老板们，很多已经跑完了世界大满贯。也有很普通的人，来自云南楚雄的“马哥”，家里筹钱为他出国跑马拉松，也是为数不多在业余赛跑进3小时的全球跑者。外国的酒吧里开始推出以白酒为底酒的鸡尾酒，纽约也开起了第一家白酒吧。Wisconsin州有一百多个农民以种植西洋参为生，他们的西洋参80%都出口了中国，剩下20%卖给唐人街。那里的农民老爷爷说，他没去过中国，但是中国是他生活中第二关心的事情，仅次于排名第一的天气。他熟知人民币的汇率，爱读China Daily，还知道，中国人消费升级了。在国人都在讨论福耀玻璃的曹德旺是不是为了逃税去美国的时候，Ohio当地的工人们真的是热泪盈眶。曹德旺买下的是通用汽车在金融危机时倒闭的一个厂房，荒废了近10年。那时，几千名工人失业。如今，福耀玻璃的开张让很多无奈转行的人都回到了生产线上。在城市的历史博物馆里有一个区域专门是讲通用汽车的，因为当年通用很大程度的定义了这个城市，直到它的倒闭。那儿放着当地工厂的生产线上下来的最后一辆汽车，现在在它旁边，是一块福耀汽车玻璃。中国也有了越来越多在世界排的上号的品牌。我在CES上，看到了大家对联想、华为、大疆的追捧。双11当天，纽交所是要为淘宝敲钟的。柳青来纽约宣布滴滴投资Uber的对手Lyft的时候，台下坐的全是最牛逼的媒体，The New YorkTimes, Wall Street Journal的资深老记者。对于中国，还有些我没想到的评价。比如基辛格，他说中国领导比美国领导靠谱儿。中国领导人说出的话，一定是算的，不像美国的一些政客。比如在领养孤儿的问题上。我们天天听中国拐卖儿童。可在美国采访的时候才知道，中国已经是在此方面做得最好的发展中国家了，政策多，执行好，所以美国父母领养中国孤儿是最放心的。不过唯一的问题就是随着中国有钱了，孤儿越来越少了。1869年，华工帮助美国完成横贯大陆铁路。但是在接轨当天的著名照片里，1万名华工无人入境。我们被瞧不起。如今，中国中车在美国给波士顿和芝加哥造地铁车厢，我们还要造火车、造高铁。当中车在麻省的工厂破土的时候，麻省的州长一起拿起了铁锹，拍下了这一刻的照片。我们是被尊重的。我前两天被问到，为什么出了国反而更像个小粉红了，为什么这么多受了西方熏陶的留学生看着爱国主义题材电影会哭哭。我觉得可能是我们真的需要自己国家强，渴望国家强吧。在美国这样一个移民国度，你的背景是写在脸上大大的Tag。听腻了每一个外国同学问你中国空气怎么样，问你翻墙是什么。这些问题都存在，但我们也不止这些啊。我们也想、也会抓住一些东西告诉自己，告诉他们，我们有的方面、有的人也是很牛逼。看到一篇《战狼2》的影评是这么说的：：蒋贺子，哥伦比亚新闻学院硕士，原China Daily驻纽约记者，现ONE文艺生活电影编辑，作品包括《偷渡客在美杀人事件》《你以为我回国是为了爱情？怎么可能》。微博：@别人的佩佩</w:t>
      </w:r>
    </w:p>
    <w:p>
      <w:r>
        <w:br/>
      </w:r>
      <w:r>
        <w:rPr>
          <w:b/>
        </w:rPr>
        <w:t xml:space="preserve">AG26: </w:t>
      </w:r>
    </w:p>
    <w:p>
      <w:r>
        <w:t>Content is unavailable. It has been deleted, moved, or requires a QR scan.</w:t>
      </w:r>
    </w:p>
    <w:p>
      <w:r>
        <w:br/>
      </w:r>
      <w:r>
        <w:rPr>
          <w:b/>
        </w:rPr>
        <w:t xml:space="preserve">AG28: </w:t>
      </w:r>
    </w:p>
    <w:p>
      <w:r>
        <w:t>文：周冲的影像声色微信号：zhouchong2017人终其一生，都在寻觅真正的安全感。</w:t>
      </w:r>
    </w:p>
    <w:p>
      <w:r>
        <w:br/>
      </w:r>
      <w:r>
        <w:rPr>
          <w:b/>
        </w:rPr>
        <w:t xml:space="preserve">AG27: </w:t>
      </w:r>
    </w:p>
    <w:p>
      <w:r>
        <w:t>文：东东和西西微信号：eastandwest2015三星上季度超越苹果，成了全球最赚钱的公司，但这家。会长李健熙瘫倒在医院里3年没出来过。大儿子李在镕是副会长，涉嫌向朴阿姨亲信行贿，被拘留快半年了也没出来。长公主李富真，传闻要接哥哥的班了，然而更吸睛的是她的离婚官司打了3年，老公要她赔约69亿人民币分手费，创下泡菜国史上最天价离婚诉讼。为啥要女赔男呢？还得从这位说起，46岁的女首富，一点没有年龄挂相，只觉得是成熟美女，面相有一丢丢像李英爱，但她更贵气。这是她与前夫最近从法庭出来，比起戴绿领带的前夫，一眼看得出谁强谁弱。但这个男人超级难缠，早年只是岳父身边的保镖，按他的说法，话说韩国财阀家族一向强强联姻，首富李健熙娶的夫人是当时最大报纸《中央日报》会长洪琏基的宝贝女儿、在汉城大学学美术的洪罗喜，气质温婉。夫妻俩给一儿三女安排了啥强强婚姻呢？太子李在镕由母亲安排相亲，娶了食品业大象集团名誉总裁女儿林世玲，但11年后离婚。 次女李叙显，嫁给东亚日报前社长次子金载烈，是现在兄妹们唯一在线的婚姻。小女儿李允馨，长得很美，人称韩国第一小姐，因为父亲反对她和贫穷男友交往得了忧郁症，在曼哈顿自杀。 ，谁也没想到长公主李富真，还没等家里安排相亲，就领回了一个草根男。。。只能说，她继承了父亲李健熙的大眼睛，也继承了强大性格，韩国人叫她“小李健熙”，真没叫错。李富真毕业于名校延世大学儿童专业，从早年全家福就看得出美貌，她是父亲的心头肉，20岁起就带在身边历练。 属于出身比你好，颜值比你高，工作还比谁都努力的完美女。做事果断更像父亲，李健熙甚至一度考虑跳过长子，把大权交给这个大女儿。还很善良，经常参加公司基金会慈善活动。按照公司说法，就在她去首尔残疾儿童保护设施做义工，碰到了新员工任佑宰（这名字也是醉了）。男方比她大两岁，出身小个体户，从年轻就没英俊过，家庭普通，气质普通，工作也普通。自己跳出来曝光过婚恋真相，当年在三星保安部门上班，跟过大老板李健熙，被李亲自指派去保护李富真，从此开始约会。保镖贴身跟随，再加上细心周到，被真空环境长大的年轻公主爱上，这在豪门王室并不罕见。不过李富真不算那种爱玩的富家女，两人恋爱谈了4年多，可见她有难得一见的真性情。女方家庭不答应，连男方家庭也反对，李富真为了坚持，自己出面说服了双方父母。 据说李健熙第一次听到女儿谈的对象，震惊得在新罗酒店咖啡馆，一个人坐到关门。。。但谁也没想到这段到了任佑宰这里，。他告诉《民族日报》的原话↓↓，真可惜这话婚前没被李富真听到。1999年，草根男逆袭娶首富女儿的婚礼轰动全国。只是当时没人看好，要知道在崇尚“骨品制度”的韩国，人分为三六九等，就算现代社会还是阶层分明。双方父母都很苦恼的样子。。。李家是奋斗三代的财阀家族，当大女婿能容易么？婚后，李健熙开始对任佑宰大改造，送他到美国麻省理工学院读硕士，指望靠镀金改头换面。问题是扶也扶不起。他文化程度不高，英语一句不会，名校留学机会倒成了噩梦，“那段时间太痛苦了，我人崩溃成这样，考研是考不上了。只好送他到美国、日本分公司历练，一回国就当上三星电机副社长，工在一线经营，有高管当面笑话他的身份：“以前的驸马一犯错，就得住到山里去’。”他心里气不过，给大哥李在镕发短信：让我走我会走，可不要这样侮辱我。李在镕劝他：回到初心想想吧。在三星十几年，就是挣扎了十几年，人还是普通人，只有外型发了福。妻子李富真就完全不一样了，她是三星旗下第一个女总裁，负责新罗酒店和爱宝乐园。一上任敢把老派的管理层全辞退，全部自己管，酒店股价上涨一倍。仁川机场的韩国第一家LV免税店是她的手笔。为了推介旅游，经常中韩来回飞；跑到乡下，支持农家乐。最近首尔开建第一家全韩屋酒店，也是她坚持5年才拿下的规划。。2014年，有个80多岁司机开出租车撞进新罗酒店，损毁大门碰伤了人，至少要赔人民币233万元。但老人家里太穷，老婆住院。李富真不但不索赔，还帮老人付医药费，这事让网友大赞。朋友圈也超强，商界、政界、娱乐圈明星都有。全智贤夫妇，张东健和高小英都是她的好友，婚礼在新罗酒店办。一直霸占女首富宝座，最新身家19.3亿美元，上福布斯百强女性榜。这个顶级白富美，爱穿标志性的黑白色。和妹妹走出来，一看她就是大姐大派头。一个是强势白富美，一个是崩溃挣扎的老公。 这段婚姻唯一共同点是生了个儿子，现在10岁。就是从生儿子那年，两人就开始分居，3年前终于开打离婚官司。女方诉讼说，老公经常喝酒后撒酒疯，对有孕在身的她家暴过。对任佑宰来说，失去婚姻就失去了一切，人还在三星，但被踢出了经营一线，挂一个顾问头衔。他只想抓住一切，不停上诉、否认打老婆，到处哭诉豪门女婿难当↓↓法院判决儿子归妈，他上诉要求赔精神损失费，要求分割一半李富真财产，大约69亿人民币。这个，李富真多数财产是婚前继承得来，老公没出过力要什么钱？上月底，这起貌似17年，已经分居10年的婚姻终于结束，判决李富真付给前夫大约5000万元人民币。从保镖逆袭千万富豪，前夫依然嫌少，站在法庭外面痛诉。毕竟当了十几年高管，懂得下一步上诉分股权，这才是花不完的真金白银。这起长公主嫁了草根男的婚姻，曾经是一部爱情童话般的韩剧，演了十几年演成了狗血剧，男方一事无成，只会一遍遍哭诉婚恋史。然而他当年有没有真爱过，都无法知晓。可以肯定的是，那个时候，李富真是真爱任佑宰吧。所以，借用亦舒师太的一句话：</w:t>
      </w:r>
    </w:p>
    <w:p>
      <w:r>
        <w:br/>
      </w:r>
      <w:r>
        <w:rPr>
          <w:b/>
        </w:rPr>
        <w:t xml:space="preserve">AG31: </w:t>
      </w:r>
    </w:p>
    <w:p>
      <w:r>
        <w:t>我在海边长大，却一直不敢在大海里游泳。说来十分惭愧，小时候不会游泳，面对澎湃的巨浪，害怕其中裹挟着食人鱼和大白鲨，像电影倾泻恐惧。于是花了一个暑假，在少年宫学了游泳，胆子又大了起来。结果一次在军舰上跑，栏杆的高度明显不照顾我的个头，一个踉跄从甲板跌到大海。当时在海峡深处，看不见大陆和海岛。突然间，眼前一黑，伸手不见五指，深不见底的大海，阳光扎到海面就被驳回了，我就像掉入了无穷黑暗，比之前见过的所有的黑色还要漆黑。巨大的紧张感像触电般传递给每一个细胞，不管如何疯狂挣扎，都无济于事，脚踩不到底，手摸不到边，没有任何东西可以成为救命稻草，胸口敲击心脏的鼓点，鼻子倒进咸涩，只能感觉属于自己的氧气越来越少...脑海里只有死亡、紧张、焦虑、心慌、恶心、窒息...我一直忘不了这次体验，过了许多年，压力一点都没有减小，始终有深海恐惧，最多能接受浮潜，还得是阳光能触及温柔的沙床，清澈见底一览无遗的。在泳池里也爱把头露出，总要与水上的世界保留一丝联络。所以蛙泳和仰泳，我是最拿手的。偷懒的时候，我喜欢像躺尸一样漂在游泳池里。什么都不想，便有了片刻安宁，耳边水流的过往，和传导的心跳。今天看到消息，最著名的林肯公园主唱 Chester Bennington 趁着家外出，在自家的二楼上吊自杀，年仅41岁。这一天，也同样是他的好朋友，前两个月刚自杀 Chris Cornell 生日。你不一定知道他是谁，但一定知道林肯公园，不知道林肯公园，也一定在某个场合听过他们的声音。比如开头的那首歌。可以说，这只来自美国加州的摇滚乐队，做出了这个世纪初最牛叉的音乐。对于很多人，他是青春期里的巨星，像当年张国荣自杀一样让人接受不了，毕竟前一天才刚发行了新单曲，下周的演唱会门票都买好了，甚至粉丝在微博写道“希望是假消息，只是翻译错误”。但真实发生了，在一个普通的日子里。媒体披露，Chester 童年时曾被成年男子性侵过，他曾经承认这让自己有轻生念头。他离过一次婚，还有六个孩子，加上这些年的压力，一直对药物和酒精成瘾，饱受精神折磨。他说过，一战成名的《My Suffering》以及林肯公园第一首获得格莱美奖的《Crawling》，就是讲自己酒精成瘾的状态以及心路历程，歌词很直白“...周遭一切令我窒息...”，今天，也同样是他的好朋友昨天还有个视频，贵州遵义一女子要跳楼轻生，年过七旬的母亲在阳台上将她苦苦拽住，女子半悬在边缘，两人以一种极其复杂的姿态，用尽了这辈子最大的力气，互相苦苦僵持了10多分钟，在救援人员破门的一瞬，女子还是挣脱了母亲，离开了人世。据称其今年40多岁，感情不顺利，在经历了两段婚姻后，又被人骗了几十万，孩子也遭遇不幸，多重打击下，最后接近崩溃的边缘，曾经割腕自杀过，每天在焦虑和恐惧中惶惶不可终日。我们都是渺小的人类，不仅要对抗世界的苦楚，还要斗争心底的魔鬼。稍有不慎，心态崩了，自信碎了，只需要一秒钟。但重拾和拼凑起它们却十分漫长，往往挣扎了几十年也依旧无果，去选择重新投胎。每次看到这类消息，我都会有一点很深的感触：心理的力量是如此强大而顽固，以至于理性根本起不到作用。非当事人完全无法理解这样的行为。当我对深海产生恐惧的时候，这种恐惧甚至可以直观地用重量的形式表达在我的身体上。我觉得胸口有重物压着，感觉和真的压着一只猫或者一头大象无异。而理性的力量如此孱弱，面对内心的狂暴犹如风中之烛，随时都可能呼灭。有过经历的人都明白，不要再对恐惧症患者、焦虑症患者、甚至抑郁症患者等说什么“你会好的”、“你为什么会这样呢”、“你再努力坚持一下呀”、“你千万不要放弃自己啊”一类的话，因为根本不是那么一回事。这些话只是光线之于黑洞，说者完成了道义上的自赎，听者却根本接收不到无法自洽，没有任何意义。那不是会好的事情，也不是可以靠坚持能够解决的事情，更不是只要热爱自己就可以克服的状况。一切都取决于那根小蜡烛能够多大程度上燃烧下去，那么，你就能在多大程度上抵御住内心的黑暗。这种时候，旁人保护这点烛火最好的方式不是说理，而是沉默的陪伴，表示和你在一起就好了。博尔赫斯说：命运之神没有怜悯之心，上帝的长夜没有尽期。你的肉体只是时光，不停流逝的时光，你不过是每一个孤独的瞬息。每个人都会有自己的生死劫，无奈的是还不止一次...人生不像游戏或小说，渡劫就能一飞冲天，现实往往是在遇劫成功，等待下次，渡劫失败，满盘皆输。这个概念在围棋里十分醒目，高手对弈，争的往往就是那么几块棋几个劫。就像你内心里天使和恶魔，一个名字叫“或许可以坚持试试”，另一个叫“算了干脆撒手不管”，而人生，却正好是这盘进行中的棋局。好在方法永远都那么简单：如果你能扛下来，那么你就是幸存者；如果你扛不下来，扛不下来也就扛不下来了。道理就摆在那儿，和“好好学习天天向上”一样简单，但大部分人是做不到的，谁也帮不了你，只能靠你自己。真相是如此残酷，还是加一点正能量吧。最后一点才是最难的，经历过是一回事，知道了是一回事，真心接受却又是另外一回事。认识到自己并非无所不能，同时，也让别人认识到你并非无所不能，降低期待和自我认知，这是自我解脱的开始。我们都是凡人，我们都只有肉身，我们也都会犯错，并且因为自己的敏感和性格而遭受痛苦。正视这种痛苦，且不把它视为一种自我愧疚，不去进行自我惩罚和自我折磨，我们才有自我修复的可能。用最平凡的努力，从每一件小事做起，认认真真，一步一步抵达。当然，无论你境遇如何，无论你真经历着什么，你的人生目标都可以实现，只要你把目标定的足够低，比如看看大海什么的。难道不是吗？</w:t>
      </w:r>
    </w:p>
    <w:p>
      <w:r>
        <w:br/>
      </w:r>
      <w:r>
        <w:rPr>
          <w:b/>
        </w:rPr>
        <w:t xml:space="preserve">AG30: </w:t>
      </w:r>
    </w:p>
    <w:p>
      <w:r>
        <w:t>今天在知乎上看到一个，的这个答案很中肯，商量好就全文搬运过来，权当抛砖引玉了。我从女生角度说几点。一个朋友问过我：为什么来美国的留学生中，99%的女生都死守在这里不愿意回国呢。（这是他的看法）我说，这个原因很复杂，简单来说，一般来说，在美留学毕业直接回国的基本都是男生，以及千金小姐。普通女生会利用各种手段留下来。对于中国女生来说，美国的“歧视黄种人”，相对于自己在国内受到的歧视来讲，真的不值一提，简直可以忽略不计。1. “黄种人事业天花板”这句话对中国女生几乎没有任何威慑力，因为尤其是理工女，生存现状可以说非常惨了。但是女生在美国不仅可以被平等对待，甚至还会有很多工作上的优待。2. 在国内，(甚至是在某广告或电视剧都很常见)。男生把对女生的鄙夷和不屑直接挂在脸上，言语上，行动上。 同时，在一些比较传统且落后的家庭里，女生会遭受到家庭赤裸裸的剥削。在美国，自己会享受到各种绅士对待，有时候这些绅士行为让我感到非常不习惯。我确确实实的感觉到自己的地位比在国内高，高很多。3. 个人兴趣与发展。 在国内，女生如果过于注重自己兴趣和事业的发展，妥妥的要被人给按下去。组个乐队说你浪，读个博士告诉你不好找对象，加个班说女强人的老公容易出轨。哪怕自己爱打扮打扮，喜欢多交几个朋友，大家也会评价你为“不靠谱”“不正经”。总之就是，时刻要被人Judge，4. 在美国，女博士和女强人会极大的散发自己的女性魅力的。因为亚洲人对女性的审美偏“幼”，欧美人对女性的审美偏“熟”。 BBC有个节目就是抨击日本的“恋幼”文化的，他们说他们很难去意淫一个穿着制服的女高中生，完全想象不到。 他们更偏向于欣赏外表或是内心非常成熟的女性。这个差别决定了，在亚洲，女性的魅力就那么几年，只跟年龄有有关。也就出现了女性“越成熟，越焦虑”的现象。 本来“成熟”是人成长的标志，但中日韩的病态审美阻止了女性正视自己的成熟，甚至很多大龄女性宁愿把自己打扮成滑稽可笑的“幼女”，也不愿意做符合身份的打扮。大家都说欧美的女的老的快，那是因为她们并不会对“皱纹”“眼袋”这些抓狂，因为她们知道，自己的自信不来自于这些东西。对于那些有想法的女生来说，欧美对女性的审美观才能满足她们的“个人需要”。不要说这个“个人需要”不重要，获得异性的喜爱绝对是人前进的动力之一。5. 关于私人生活。在美国，工作之外的时间你想干嘛干嘛，想宅着就宅着，想找人玩就找人玩。不想交朋友就不交朋友，不想应酬可以理直气壮的不应酬。但在中国，！总有人拿“工作，孝顺，友谊”这些东西绑着你出来应酬，关键是，如果你拒绝了，自己会受到很多负面影响！也就是说，你没得选，必须去！（美国的这个环境讲道理挺适合宅男宅女的）6. 结婚生孩子不会有太大压力。这一点就不细说了，毕竟现在“不婚不育”是政治正确。看别的答案说，华人女在美国也不会发展的多好。我想说：我仅仅只是想：挣着够花的钱，住着够住的房子。老公爱我，孩子快乐。狗狗有院子跑，猫猫有沙发睡。警察靠得住，消防车来的快。爸妈生病不愁，孩子自由发展。穷不被踩，富不被捧。平和的生活在一个没有戾气的社会。可是一个小女生想在国内过这样的生活，到底要先挣够多少钱啊？本来开启了“评论经筛选可显示”，然后筛选时看到几个人的评论我晒一下：自认为没有被人诋毁还无动于衷的心里素质，防止被无关的人消耗情绪，所以我先关评论了。当然了，只要不人身攻击的评论我看到的都发出来了。不得不说，有的人还真印证了我的观点呀，妹子们都开眼吧。你们发没发现，男生说国外好就是一片赞同之声，顺带着把国内不良形式骂一骂。但是！女生夸国外好，一些男的准保把洋人啊，生殖器啊挂嘴上，顺带扣一堆“渣女”“崇洋媚外”的帽子。这到底是什么脑回路呢？下面我给大家讲解一下：他们觉得女性是一种资源，一种什么资源呢？一种“交配”和“繁殖”的资源！在他们眼里，中国的女生就应该让中国男人交配，女生出国就是资源给了别人，所以才会把“女生出国”和“让洋人*爽了”两个看似无关的东西结合在一起了。不然一件跟他们没关系的事，他们为什么生气呢？他们为什么生气呢？他们为什么生气呢？你见过哪个男的谈移民，一堆女的骂他“不要脸的玩意，管不住自己的**，就是被洋妞*爽了，崇洋媚外的渣男！”？有吗？？我告诉你们，真正崇洋媚外的中国女孩你们根本够不着骂！她们从来不说汉语，她们从来不接触中国人！她们觉得别人说她们是"Asian girl"是一种侮辱！她们见到说汉语得扭头就走！她们是一群跟“中国”两个字完全隔离开的人！她们的口号就是“嫁白人～嫁白人～嫁不了白人嫁黑人！嫁黑人～嫁黑人～嫁不了黑人嫁华裔（不是华人）”关于评论区的普通疑问我回答一下：1. 真的有“99%的女生不想回国”吗？我说了，这句话是我朋友说的，不是拿出来作为数据的。因为我学CS的，接触不到几个妹子，但想留的妹子确实很多，而且原因基本都跟我描述的相似。2. 国内的男生只是喜欢外表幼，内心成熟的啊。我跟你说，你内心到底喜欢什么样的根本不重要！社会风气才重要！哪怕所有男的都喜欢成熟的，但社会表面对幼女友好还是会给女性压力！3. 有的人不服美国消防。这一点美国绝对完爆了。屋里有点烟警报器就响得你震耳朵。 公寓走廊有点烟三分钟消防车就来。 消防通道永远保持畅通。杭州绿城那种事...放美国，保姆还没到楼下呢，整个楼的报警器就都响了...还有我国内的小区，消防通道永远有人停车~ 没人管~不是我说，你们自己看看，国内有几栋楼是那种，一着火居民马上就能疏散，消防车一下子就能开进来的？别说我在国内生活环境差，看不见消防好的地方，绿城房子多少钱？我在这边公寓住，因为走廊有烟雾，消防警报误响过两次，有一次是半夜两点多。突然就响了，给我心脏病都吓出来了。 然后看到整栋楼的人大包小包夹猫带够睡意朦胧的下楼了。哦，这两次都没收钱哦。4. 国内男生啥时候把歧视女生挂脸上了？这个...我还是能感受到的，实在不行看看评论的妹子都怎么说。这种事就是，你不承认我也没办法。但到底怎么回事大家心里都清楚，都别在那唱高调。还有经常能看到这类的新闻：《女子掌掴公交车色狼被割脖颈 失血过多住进ICU》，这种“女性被猥亵反抗反被打”新闻都成月经了，微博每个月都有。关键是，我男朋友跟我说：“”5. 没见出国的那些女生吵着要留在美国啊？这太正常了！ 因为还不一定留下，所以绝对不会把话说死啊！留学生不是都这样吗：都做成这样了，竟然还有人信他们所说的“美国不咋好”。哪像我这么耿直啊，还没拿绿卡呢就在这疯狂立FLAG，还挨着骂~真是蠢透了。6.一说点美国的事准保有人出来说我就是喜欢老外大屌，我可是，可是我出国之前说点什么为什么听到的都是“”反正就是咋的都不让说呗？这个问题他就是这么问的，你说你都点进来了，咋就不让人说了呢？我特烦那种，没去过几个地方就在那分析这分析那的男生了，什么中美布局，长期战略，国内未来局势，站在那些虚无缥缈的角度指点江山。不要看俩新闻逛逛论坛就觉得自己是战略局的行不行！我没有发展眼光，我就看那些实实在在的，接触过的，知道的，体会过的。你把我看不到的东西说出花来我也不信。苦味甜味我还分不清？还用你教？7.补充一点。这个问题好复杂，我没有什么确切的数据证明美国治安比国内好，但有几点我还是可以说的：，所以给人“美国不安全”的感觉。 美国是那种，有点风吹草动，媒体就敲锣打鼓的宣传报道，一点面子都不给政府留的~美国出警率很高。面向马路的房子，一晚上听个三五次警车消防车的叫声太正常了~美国人啥事都报警，我之前住幼儿园旁边。有一次幼儿园时要春游还是干啥的，反正小朋友都上街了，结果一群消防车和警车来封路！小朋友走到哪警车跟到哪。小路口都封上~ 不让车走！另外，美国的所有校车都是装甲车级别的...这个可以自己查...美国的犯罪预防做的挺好的。有时候手机突然发出刺耳的安全警报（Iphone有安全警报的功能，可吓人了）。比如台风要来了大家快回家，比如在你方圆多少公里之内有个娃娃不见了。如果你周围的居民区有谁有犯罪记录，也是可以查的。美国持枪这种事我也不好说是好是坏，一方面国家让百姓持枪，好像对自己的治安很自信。另一方面确实增加了很多安全隐患。我个人经历过最吓人的事应该是👇半夜一两点对面的墨西哥小区有人开枪给我吓醒，然后来了三车swat，然后来了一堆电视台的。我住的公寓不让出门，全面封路，swat守了14个小时才回去。动静闹挺大，但并没有人员伤亡。实拍（放大拍摄，很模糊），手机里有一堆视频和照片。（恩，感觉这个新闻加上我的拍摄视角足以曝光我的居住地点了2333~~~）关于出警和出消防车的费用问题...目前我还不太清楚，我就知道叫一次救护车会倾家荡产...这个问题本身就是非常敏感，富有争议的。有各式各样的评论也是意料之中的，欢迎你们在评论区留言。</w:t>
      </w:r>
    </w:p>
    <w:p>
      <w:r>
        <w:br/>
      </w:r>
      <w:r>
        <w:rPr>
          <w:b/>
        </w:rPr>
        <w:t xml:space="preserve">AG34: </w:t>
      </w:r>
    </w:p>
    <w:p>
      <w:r>
        <w:t>春天的泡泡夏天的冰淇淋秋天的口袋冬天的雪地白天的依偎夜晚的思念推荐一个吃喝玩乐公众号纽约有那么多好玩好吃的的指南</w:t>
      </w:r>
    </w:p>
    <w:p>
      <w:r>
        <w:br/>
      </w:r>
      <w:r>
        <w:rPr>
          <w:b/>
        </w:rPr>
        <w:t xml:space="preserve">AG29: </w:t>
      </w:r>
    </w:p>
    <w:p>
      <w:r>
        <w:t>我去过很多城市。每到一个城市，我就会具象出些概念，下一次回忆起来，还能够历历在目。每一座城市，都有它独有的情感和态度，浪漫的，现实的，生动的，喘息的...它们每种都值得被记住，被尊重...每一座城市，都是人们赖以生存的地方。每一座城市，都有自己的故事，不管是悲伤的，还是欢喜的，遗憾的，亦或是被人们遗忘的。每一座城市，从来不会因为你贫穷而让你看不见它的美，也不会因为你富有而刻意展示它的美，我们之所以看到和感受到城市的不同，归根结底是自己的态度不同，你愿意怎么欣赏它，它就会用同样的方式倾听你。一座城市能被人记住，每个人的理由却各不相同。你记住巴黎，也许是因为它的浪漫，也许是因为埃菲尔铁塔，也许是因为巴黎圣母院的卡西莫多的故事，也许是和深爱的人在那里有过的美好回忆。但不管怎么样，你记住了不是么？只是大家铭记的结果不同罢了，有期待的，有不舍的，也有不愿回忆的。哥本哈根是安徒生的城市，安徒生的童话让这座城市显得更加纯真；加尔各答是泰戈尔的城市，天空没有留下飞鸟的痕迹，却为这座城市增添了几分书香气息；伦敦是福尔摩斯的城市，它的存在为伦敦增添了一抹神秘的氛围...这些城市因为他们而焕发出不一样的色彩，吸引着全世界的人们。那么，纽约呢？被问道的瞬间，我在脑海索引了整整三分钟，也没有想到究竟谁最能代表，选项很多：罗斯福、乔丹、洛克菲勒、亨利米勒、约瑟夫海勒、莱德曼、（川普？）但都无法囊括，最后只能选自由女神了。可能代表纽约的不是某个具体的人吧，更多的是态度。对，很奇怪吧，有态度的反义词是中立和包容。作为全世界最包容的地方，我发现纽约也有很多有态度的地方！最直观就是纽约的摩天大楼，这里有全世界最多最著名的高楼大厦。连现代摩天大楼的开山之作，都诞生在纽约。西格拉姆大厦，二战后的现代建筑主义经典，传奇设计师密斯·凡德罗将它打造成是一座追求纯净、透明和施工精确的钢铁玻璃大黑盒。它刻意抛弃曼哈顿之前大多数的塔楼模式，直上直下，玻璃包裹，整齐到没朋友，是。我有个好朋友在这栋楼里办公，他的建筑系同学知道了都羡慕死了，这可是建筑人的朝奉圣地呢。此后几十年，全世界都学起来了，这类摩天大楼如雨后春笋般，比如已经倒塌的世贸双塔、芝加哥 Willis Tower、川普大楼。但是渐渐的，这类现代主义建筑也开始演化，保留玻璃幕墙，加入圆滑的元素，产生出了许多地标建筑如吉隆坡双子星、伦敦小黄瓜、迪拜塔...但纽约依旧那个脾气，。放眼望去，这么多年新旧交替，整座城市还是清一色的立体、截面、大玻璃，老一辈如帝国大厦之周正坚毅，新一代如世贸中心之棱角高立。那种圆圆的建筑，我只能想到古根海姆博物馆。你瞧，其实纽约就有很不包容的方面，根本不允许设计师试练新概念，一是地少价贵，得最大限度利用空间，二是，好像纽约人脑子都被打了思想钢印，我们就喜欢这种 Shape！（也许是谁也不敢孤零零的迥然不同，特别扎眼的影响天际线呀。我还没研究，希望学建筑史的同学来聊一下城市建筑从众心理...）还有我一直关注的的，也是同样的 Shape！如钻石般切割的截面，高耸入云，玻璃幕墙护体，倔强的反射着阳光，那种感觉，每个螺丝都投射着纽约人的态度——武装到牙齿的自信，骄子般的光鲜亮丽，和不可一试的固执。“它就像一个巨大化的纽约人，矗立在曼哈顿，伴着哈德逊河的缓流，仰望天空。”这里未来还会有一个由瑞联集团开发的现代城市群，城中之城，纽约的CBD“”。这块区域，可是曼哈顿仅剩的最后一块可开发土地，就是说，这幅画最后一部分，饱含纽约的精气神，不丢城市的态度，可都在这几划点睛之笔上了。作为纽约最大的建筑群，重要性不言而喻。所以，整个项目及周边配套设施、地铁线路改造等已被纽约市政府纳入重点项目，被国土安全局提升为"国家利益"优先等级，换句话这是“五年计划，重点工程”呀！政府一点也不敢怠慢，从这件小事就可见一斑：上一次飓风Sandy过境后，纽约迫切需要一条能够抵御洪水的火车隧道，穿越哈德逊河下方，这个方案正好经过城市广场地下，所以，为了不影响哈德逊城市广场的进度，政府和开发商地上地下同时开工，但是大家都知道美国政府很穷，工程报价还一直上涨，结果政府很意外的，咬着牙坚挺到花光最后一分预算，如期完成了曼哈顿地下部分的施工，这么负责任，必须点赞！（这样再也不会影响地面大厦的建设了，只是政府什么时候批了下一次预算，就继续挖隧道咯...）到2020年，十几座摩天大楼拔地而起，成为纽约的新地标。连高线公园 High line 也延伸进来了，城市广场真正变成了一个空中花园。我特别期待这座建筑群，它们也必将成为纽约不可磨灭的一部分，成为纽约态度的最佳体现。其实，。在我们身边，有些人赶在清晨微光前就早起，也许叫起他们的不是梦想，只是为了生计。当春去秋来来临之际，他们总是最先知道的，因为也许他们入秋落下的第一枚树叶正好落在他们的肩上，看着初春小草冒出的第一抹绿。在时代广场的红楼梯坐到天亮，可以一窥纽约后半夜的运行轨迹，凌晨一点街头艺人还在battle，两点会运来刚印刷好的成摞报纸，三点半最后一趟清扫车完成任务，四点满街的巨型广告屏依旧闪烁却没有游客，终于到了五点半，警察喝上了星巴克今天的第一杯咖啡。至于太阳嘛，她刚刚醒。 早上的八九点钟，是这座城市最为热闹的时候，所有的人都是目的明确的，鱼贯地奔向他们想去的地方，行色匆匆，眼神十分坚毅，从他们的精神状态却很难分辨出前一晚是熬夜加班了还是睡眠很好。没有人会注意到艺术家们也已经在他们熟悉的地方，支起了乐器演奏起来，一首首旗开得胜的进行曲，载着生机勃勃的好意，扶你上了地铁，和同车的陌生人相视一笑。一天很快过去了，连玻璃幕墙也亮起了星点，夕阳犹犹豫豫地决定好的唇色，给了天空今日分别耐人寻味的粉红色。忙碌的人们也放慢了脚步。看到一对可爱的人有说有笑地从身边走过，片刻的岁月静好...每当这时候，我都会抬头看看天空，如果天很蓝云朵很大，我会多看一会儿。很多人忙到抬头看看天的时间都没有，就这样错过城市中美丽的风景，其实他们不是没有时间，只是不愿把时间浪费在这些小事上，可是生命不就是由这些点滴组成的吗？城市总是无法与人脱离关系，我们总是满怀期待的向往别人的城市，憧憬不曾到达的远方，有时候却忘记了自己城市的光亮，不曾感受自己所在城市的美好，被别人误解成在一座城市假装生活。虽然刚开始有过排斥，有过无奈，没有归属感，但是我知道不管我如何排斥或有多么的喜欢，它都只是静静地，别人能看到的美丽景色，它不会吝惜给我，当我融入到这座城市的时候，会快乐更多。在纽约这座城市，有着千千万万像你像我一样的异乡人，在这里也许你会没有归属感，也许你曾咒骂过这个城市的冷漠，也有人会爱上这座城市，觉得它很温暖。现在，我在纽约，而你，在哪座城市呢？</w:t>
      </w:r>
    </w:p>
    <w:p>
      <w:r>
        <w:br/>
      </w:r>
      <w:r>
        <w:rPr>
          <w:b/>
        </w:rPr>
        <w:t xml:space="preserve">AG32: </w:t>
      </w:r>
    </w:p>
    <w:p>
      <w:r>
        <w:t>Content is unavailable. It has been deleted, moved, or requires a QR scan.</w:t>
      </w:r>
    </w:p>
    <w:p>
      <w:r>
        <w:br/>
      </w:r>
      <w:r>
        <w:rPr>
          <w:b/>
        </w:rPr>
        <w:t xml:space="preserve">AG35: </w:t>
      </w:r>
    </w:p>
    <w:p>
      <w:r>
        <w:t>刚刚，国防部发布了中国人民解放军中文字幕这不仅仅是一部宣传片更是一部面向世界的大片开场CG，震撼到爆！五大军纷纷亮相第一次用英文讲述从南昌起义开始人民解放军走过了90年个春秋让世界全方位了解这支强大军事力量的历史与现在非常震撼与感人！他们在新时代下不断改革和建设九十年风雨如磐他们从未改变勿忘初心为人民服务他们真正做到了听党指挥、能打胜仗、作风优良他们坚守坚持由大向强，不断前行这支队伍有着一个共同的名字如果你也觉得对请让更多的人看到</w:t>
      </w:r>
    </w:p>
    <w:p>
      <w:r>
        <w:br/>
      </w:r>
      <w:r>
        <w:rPr>
          <w:b/>
        </w:rPr>
        <w:t xml:space="preserve">AG37: </w:t>
      </w:r>
    </w:p>
    <w:p>
      <w:r>
        <w:t>Content is unavailable. It has been deleted, moved, or requires a QR scan.</w:t>
      </w:r>
    </w:p>
    <w:p>
      <w:r>
        <w:br/>
      </w:r>
      <w:r>
        <w:rPr>
          <w:b/>
        </w:rPr>
        <w:t xml:space="preserve">AG33: </w:t>
      </w:r>
    </w:p>
    <w:p>
      <w:r>
        <w:t>这篇文章来自带你逛纽约的她的原创吃喝玩乐账号：分享各种北美干货，美食测评，玩乐推荐…想看什么好玩的好吃的都可以找她而且，是我见过单看排版就甩我十条街（哭）美少女们快戳二维码关注她吧！泥萌好，我是初次见面，请多关照以后就要朝夕相处啦纽约，站在的小可爱这里好吃的特别多好吃又贵的也多然鹅也有又贵又难吃的所以我会诚心诚意以下这些餐厅都是纽约人日常中最常选择的美食价格非常良心同时又能好吃到饱这家店可以承包你长时间的午餐一家以咖喱出名的日本餐厅虽然咖喱不产于日本但是在霓虹二次发扬光大咖喱这么好吃谁不爱？他家在纽约变得开出了咖喱连锁在全美国仅有5家，（竟然有点小骄傲嘻）有不同分量大小的炸猪排、炸鸡排、炸虾都是现点现炸特别新鲜酥脆一般最贵最大份的也只有12.5刀如果你觉得还不够，还可以继续加topping当然如果你是饿了三天三夜还有全美最大份的World champion curry$25包含了两块炸猪排或者炸鸡排四根香肠，两只虾，两颗蛋....Gogocurry 属于快餐，曼岛五家店地址，在John St，Tompson St，19、38、53街都有。店主SibteHassan从巴基斯坦来纽约学习设计不过后来他发现自己更喜欢做饭确切的说是给朋友做饭（还缺朋友吗..不会做饭的那种）就好像是被邀请来到哪个朋友家一样随意桌椅上都是各种涂鸦，这里你可以大口吃肉，像个愉悦的动物虽然店主Hassan先生从不宣传但他店里的烤肉来自世界各地还都是亲自在牧场培育的为了犒赏耐心等待烤肉的你他还准备了扁豆汤食材来自他遥远的故乡276 Knickerbocker Ave, Brooklyn一家非常典型台湾菜馆店面不起眼，位置也不多每次饭点来这里都要排队...因为它家的饭真的是便宜到难以置信在纽约可以吃到这么正宗的台湾菜而且价格都是5美金一份到没朋友！它家有很多不同类型的蚕食类型比如酸菜系列就有酸菜猪排饭、酸菜鸡腿饭这些招牌另外，盐酥鸡、蚵仔煎、卤豆干、四神汤都应有尽有不夸张的讲他家真的是我在纽约吃过最正宗的完全不会让人失望曾经光顾过这家店哦作为这么不起眼的小店做到了现在顾客满盈靠的就是我这种顺手安利的顾客...3 Doyers St, New York名气顶天的美式汉堡店号称是的汉堡毕竟是纽约出品的汉堡连锁店吃过一次 shake shack只想说麦当劳在菜单上费了那么多脑细胞然鹅shake shack闭着眼就把它给超了！所有的食材全部本地采购100%不含抗生素肉饼也不是讨人厌的工业化冷冻牛肉全部都是新鲜肉饼还有来自南加的精酿手工没想到吧...在快餐店里一边大口吃汉堡一遍喝啤酒店铺地址实在太多了小可爱们自行google离家最近的一家366 Columbus Ave, New York纽约人应该都听说过西安名吃来这里就餐的明星也很多刘雯、谢娜、张杰都来过还有少东家的女朋友是雎晓雯哈哈哈哈目前这家店已经在纽约有了11家分店轻松开到了帝国大厦和时代广场旁边用家族配方制作羊杂汤、慢炖牛尾和辣子面肉夹馍扯面羊肉泡馍凉面凉皮都有一碗面的足，汤头又辣又鲜肉夹馍大概4美元，凉皮6美元价格还是很良心滴店铺太多，小可爱们谷歌查一下最近的吧~14 E 34th St, New York这家店在里作为墨西哥食物的代表Taco用的是自己手工制作的玉米饼配鳄梨酱还有新鲜的熏肉每到饭点就排起了长队这里的Taco味道和在墨西哥当地品尝的味道一样真的坐地纽约吃遍全球...所以这样的Taco吃多少个都没有罪恶感（是吗）🌝身处繁华的韩式快餐店每天饭点特别是中午绝对是整个韩国城人流量最大的餐厅是上班族们的不二之选按磅计价的自助区包括了各种紫菜包饭、韩国美食之外，还有选择极多的便当区域种类多、选择丰富、价格也相当便宜从豆腐汤到牛肉饭、鸡蛋卷应有尽有选择困难者都下不了决定要吃什么好最棒的是！还有酒、饮料、零食和冷藏小菜哦~12 W 32nd St, New York位于Greenwich Village的一家越南餐厅就在NYU附近好好学习的时候经常跑去吃这家入选过全纽约最好吃的越南餐馆前3每当夜幕降临这家餐馆门外都会排起长龙超大的越南三明治只要5刀法式面包的外酥里嫩再搭配上自选的肉馅哎呀，本少女都饿了...越南河粉Pho是必须要点的入口即化的美味牛肉混合九层塔、墨西哥椒、青柠汁的鲜美汤汁真的能喝到碗里一点不剩spring rolls、vermicelli、banh mi、sweet potato friesvegetarian banh mi都超级好吃价格都是低于10刀哟114 Macdougal St, New York这家披萨店厉害的点在于不管什么时候门口啊，好气哦第一次吃的时候是在冬天心疼瑟瑟发抖的排队就为了吃口披萨的少女本人（抱紧自己）🙂感受一下上榜纽约最好吃的十家披萨的店面店很傲娇不接受信用卡、预约、切片、外送总之就是想吃你就得来乖乖排队啊Grimaldi‘s采用高温煤炉精心烤制薄脆Pizza烤炉是开放式的你可以亲眼看到一个pizza的诞生耶pizza的饼皮非常薄但是又脆又有嚼劲这家店在dumbo附近吃饱了还可以去海边散散步看看风景1 Front St, Brooklyn看完这些心水安利有没有觉得在纽约生活性价比也可以炒鸡高吃腻了米其林的时候更少不了的这些平价又美味的食物啊~毕竟纽约这么大只要你够努力，总能找到</w:t>
      </w:r>
    </w:p>
    <w:p>
      <w:r>
        <w:br/>
      </w:r>
      <w:r>
        <w:rPr>
          <w:b/>
        </w:rPr>
        <w:t xml:space="preserve">AG39: </w:t>
      </w:r>
    </w:p>
    <w:p>
      <w:r>
        <w:t>Content is unavailable. It has been deleted, moved, or requires a QR scan.</w:t>
      </w:r>
    </w:p>
    <w:p>
      <w:r>
        <w:br/>
      </w:r>
      <w:r>
        <w:rPr>
          <w:b/>
        </w:rPr>
        <w:t xml:space="preserve">AG24: </w:t>
      </w:r>
    </w:p>
    <w:p>
      <w:r>
        <w:t>这篇文章来自带你逛纽约的她的原创吃喝玩乐账号：分享各种北美干货，美食测评，玩乐推荐…想看什么好玩的好吃的都可以找她而且，是我见过单看排版就甩我十条街（哭）美少女们快戳二维码关注她吧！纽约的居酒屋大多集中在东村日本街附近偏偏有一家剑走偏锋开在HudsonRiver附近的一个静谧的街区里这家居酒屋并没有因为地理位置而变得默默无闻没有做很多广告的它居然是各大食评网站所以本少女这次就来一探究竟贯彻日本低调谦逊的思想餐厅外部没有夸张的霓虹灯和招牌非常朴素典雅走进餐厅的自然清新感扑面而来每个摆设和墙面设计都是恰到好处没有冗余和累赘餐厅以古木装饰为主墙面镶嵌着木板雕刻画天花板是原木制成映入眼帘的都是木制的桌椅和柜子右边就是一个开放吧台供等待座位或朋友的客人先喝上几杯是EN Japanese Brasserie 又一个亮点无需过长的等待时间只要客人到齐就有人带位进场走进大厅处在中央的是日式园林设计桌椅也是围成一圈设计摆放客人在享用美食的同时也能欣赏这幽寂之美这日式小园林会根据季节的变化摆放不同的配饰物件主要以植物根茎和山石为主让餐厅与自然融为一体有着在这环境用餐也感觉特别宁静舒心大厅右边是一个半开放式的厨房客人在享受味蕾盛宴的同时也可以和厨师们沟通想法这无疑是吃客们的一大乐趣餐厅设置了几个传统日式家居主题的私密包间自成一片天地是中小型聚餐或商务宴会的好去处日式家庭客厅 日式图书馆长桌饭厅日式榻榻米房怀石料理原为在日本茶道中主人为客人准备的小份饭菜现代怀石料理讲求极端的精致从选材、烹饪到摆盘都有着非常高的要求因分量少而贵重成为日本常见的高档菜式EN Japanese Brasserie主打正宗怀石料理他们提供三份料理菜单可供选择分别是：价格从每人$80 - $120三份菜单各有七道菜SOYO KAZE 菜单部分菜式 包含主厨推荐的刺身及几样餐厅的特色菜是素菜菜单包含传统与创意煮法的素菜菜肴是三份菜单中价格最高的提供主厨推荐刺身及天妇罗黑安格斯牛肉及其他高级食材不同于过小分量的其他怀石料理EN 提供的这三份菜单绝对能满足你的胃和味蕾「因为考虑到大部分顾客更愿意把这里当做下班后与朋友、同事一起放松的居酒屋本少女选择了大部分顾客会选择的的Dinner Menu」Sakura Sake这里清酒种类很多贴心的服务员会根据顾客的喜好推荐不同的种类在品尝过后如果真的不喜欢甚至可以更换本少女当天选择了度数较轻的樱花清酒小半杯的分量 入口清爽带着淡淡的花香味很适合女生小酌Freshly-Made Scooped Tofu (cold)第一道便是被各大媒体争相报道过的自制豆腐由于是夏季我们选择了没想到 分量太过实在豆腐本身虽然细腻但由于是老豆腐的质地比较厚实作为前菜就Freshly-Made Scooped Tofu (warm) 仙女我在询问了别桌客人和服务员的意见后还是强烈推荐大家点口感类似于中国的豆花但是更加顺滑、柔软和细腻 Chu Toro赤红色的吞拿刺身一看便非常新鲜赤红色的鱼肉整齐排列油脂分布均匀、柔油细滑口感滑嫩却不失弹性Saikyo Miso Black Cod这一道看似普通的烤鳕鱼入口便惊艳了我们！充分腌制过的完全突出了西京味增的鲜甜甚至连鱼皮都透露出丝丝清酒味而形成了鲜明对比黑鳕鱼的鱼肉非常有的层次感而且这一份分量可不小适合两至三人共享Crispy FriedChicken 当本少女让服务员帮忙介绍经典菜肴时她强烈建议让我尝尝的日式炸鸡因为这份炸鸡鸡肉经过的腌制外层的在午餐时间，还供应Fried Chicken LunchSet果不其然这里的炸鸡只需淋上少许柠檬汁味道就已经满分外皮香脆 鸡肉多汁整整有本少女最后撑到只得打包Salmon ClayRice Pot (with salmon roe and shiso) 这里每桌必点的除了刺身外还有由于现点现做所以需要的时间烹饪建议一入座就先点这道饭！Salmon Roe Andshiso 服务员端上砂锅饭时能看到一口深锅里厚厚的平铺在米饭上还有一小碗满当当的作为配菜 Salmon Clay Rice Pot (with salmon roe and shiso) 贴心的服务员之后会为你搅拌均匀按照人数分好在口中瞬间爆浆为温热的米饭和鱼肉带来丝丝鲜甜紫苏又增添了独特的香味仙女我觉得三文鱼的调味再重一些会更加完美Matcha White Chocolate Tiramisu 日本向来以甜点的精致细腻出名尤其是以抹茶作为原料的糕点En Japanese Brasserie也有一份非常诱人的Soba Tea Pudding这道荞麦茶布丁无法接受过分甜口的朋友不要尝试这款！厚厚的一层黑糖糖浆茶布丁本身清淡的茶香可能是为了迎合美国人出了名的“嗜甜“口味倒是搭配的一枚抹茶曲奇奶香浓郁令人惊喜如果你喜欢抹茶曲奇饼可以选择另一道Kakigori （Shaved Ice)萌萌的手摇刨冰机里能作出抹茶糖浆、炼乳还有红豆沙的刨冰夏季限定喔En Japanese Brasserie的食材新鲜每天会根据日本当地市场的捕捞情况更换刺身或者牡蛎而且这里的高级牛肉也是特色之一有足够出色的Washugyu beef 作为传统日料这里菜肴的份量比一般日式酒馆要大不少尤其是主食类的食物适合多人分享服务非常非常体贴、细心和热情！这里还要周末专供的好奇的朋友们也可以趁着最近的好天气一探究竟！Brunch地址在这里哦▼</w:t>
      </w:r>
    </w:p>
    <w:p>
      <w:r>
        <w:br/>
      </w:r>
      <w:r>
        <w:rPr>
          <w:b/>
        </w:rPr>
        <w:t xml:space="preserve">AG38: </w:t>
      </w:r>
    </w:p>
    <w:p>
      <w:r>
        <w:t>这件事要笑死我了总是喜欢在推特搞事情的一刻也不能停的又来他突然▼日本网友：其他网友：一直致力于在微博上艾特爱豆的我为什么你一个日本网友成功让美国总统把你拉黑了？？？▼ 故事的经过是酱婶的 大家恶搞特朗普也不是一天两天了大家的心态基本都是“我就喜欢气你，然后看你干不掉我的样子” 这次被拉黑事件源于美国服装品牌 Beloved Shirts近日推出了夏季新款泳装系列▼不是普通的泳装而是酱婶儿的▼完全是美国制造 Made in USA从XS到XXL共有6种尺码售价59.95美元（约合人民币408元）刚上官网竟然还▼看热闹不嫌事儿大的日本时尚杂志Elle在Twitter上发布了这个消息吃瓜群众嗑着小瓜子赶紧▼然后这位Twitter名字R0l_ZE的网友转发的时候然后总统大人应该就看到了这条Twitter▼于是很快他就发现自己了…▼吃瓜群众：然后大家纷纷表示“你能被拉黑，我也好想试一试啊！“于是全世界不同地方的网友都开始效仿这位网友转发了泳衣的推特上@川普网友玩的敲开心就连这位被拉黑的日本网友也发了Twitter调侃这个行为是一种有些网友真的而没能被拉黑的则表示有点羡慕  什么鬼？？我不知道这些网友是怎么想的但转念一想，我也川普是怎么想的…网友乐此不疲的在原博下面搞事情留言最近基本变成了这样▼还有这位小哥 你的戏有点多啊？？？还有这位 说出了我的心声（有这时间 你去管管纽约地铁好吗？？？）▼终于在我今天登陆Twitter查看的时候这位最开始被拉黑的网友艾特特朗普的Twitter变成了我猜这位被拉黑的网友内心一定是 还发了截图努力解释“我不是有意的 我本人并不坏的”但是吃瓜群众看热闹不嫌事儿大的和我们大天朝人民一样喜欢在评论里斗图于是 我看到了这张看到这里我猜这两位应该躺枪的心情会好一点吧以上提及的所有款式的泳衣都是真的有在的… 虽然我也不知道到底谁会去买▼🌝</w:t>
      </w:r>
    </w:p>
    <w:p>
      <w:r>
        <w:br/>
      </w:r>
      <w:r>
        <w:rPr>
          <w:b/>
        </w:rPr>
        <w:t xml:space="preserve">AG41: </w:t>
      </w:r>
    </w:p>
    <w:p>
      <w:r>
        <w:t>文／美国留学快报微信号：liuxuekuaibaoUSNews2018美国大学排名公布后，网上有很多批评的声音。但是无论怎样批评，怎样吐槽（USNews排名有多不靠谱），我们无法否认的一个事实是：在众多排名中，USNews排名最深入人心，也最为大家熟悉。其实没有哪一个排名是完全客观、绝对靠谱的。没有哪一个版本的排名能全方位提供选校参考。你只能通过查看排名所参考的因素，从而决定是否采用它作为选校参考。举个例子，如果你很关注毕业后找工作及薪酬待遇问题，那在选校选专业时，payscale排名无疑更适合你。美国权威工资收入调查机构PayScale每年都会公布一份美国大学薪资水平报告，通过对美国几百所大学或学院毕业生薪资水平的调查比较。这份报告会直观地告诉大家在美国本科生/研究生最高薪的专业以及本科生/研究生毕业生起薪最高的学校列表，为大家选专业或择校提供一个重要参考。近日，PayScale又进行了一次详细的比较，得出一份Best Schools for Majors报告，这份报告是对美国9大类专业毕业生的薪资分别进行了比较，最终得出各类专业中毕业生起薪最高的学校排名，为大家提供更有针对性的参考。注：不包括MBA、master或PhD毕业生的薪资水平。理工科大牛校MIT的商科毕业生在职场也大受欢迎，平均职业中期薪酬是最高的。而宾大的毕业生在职业初期虽然薪资最高，但在中期是落后于MIT的。斯坦福以绝对的优势位居榜首。老牌名校斯坦福、哥大、加州大学伯克利等学校无论从毕业生早期薪资还是职业中期薪资来看都非常有竞争力。而文理学院哈维姆德学院表现也非常好。藤校有着无可比拟的优势，前四名被常春藤包揽：达特茅斯学院、耶鲁大学、普林斯顿大学、哈佛大学倡导理性阅读，离美帝更近一步投稿：usashare@hotmail.com</w:t>
      </w:r>
    </w:p>
    <w:p>
      <w:r>
        <w:br/>
      </w:r>
      <w:r>
        <w:rPr>
          <w:b/>
        </w:rPr>
        <w:t xml:space="preserve">AG36: </w:t>
      </w:r>
    </w:p>
    <w:p>
      <w:r>
        <w:t>在这个世界上最害怕的事情之一：不堪回首的记忆可追溯到在某超市促销打折时的购物经历人山人海不说，还会被售货员缠住名副其实的所以那会儿总爱幻想有那么一家店“没有烦人推销的售货员不用排队结算买单拿了东西直接走人！“就堪称完美了本以为梦想成真还没得很没想到未来说来就来今天就聊聊人工智能时代下的至于都指谁看完你自己心中就有定论了~前两天杭州声势浩大地开业啦现场可好玩了打开扫手机淘宝扫码进入在这个约200㎡的“无人零售店”超市购物品类丰富，应有尽有！能同时容纳50人在店内购物但是在外面还得排队啊喂...希望地铁车站和机场快学起来全天24小时营业！店内没有一个收营员！并且你想买什么东西可以拿起就走~另外，它的功能之强大也已超过了我等凡人的想象离店前只需经过那道“支付门”商品经过识别后用户在几秒内即被自动扣款完成支付。只要跨出门，你就剁手完成因为没人收钱，没掏手机，没掏钱包，事实上”无人超市“的蓝图并非马云最早描画早在四五年前，鼻祖应该算是亚马逊也早在去年底，推出首家不用排队不用结账只需扫码进出就能完成结算那会新闻一出可真是把人厉害坏了早在2015年上半年亚马逊就已在伦敦周边小镇的部分便利店开始试运营无人店模式店铺不到100㎡，规模并不大而是需要顾客将每件商品进行扫码结算而根据亚马逊就申报的专利显示他们对无人便利店构想的关键技术在于其通过感知人与货架之间的相对位置以及货架上商品的移动来计算是谁拿走了哪一件商品所以啊在的时候系统的计算量也会迅速变大商品加购的准确性便不好保证单从选购的便捷度上来说Amazon Go通过视觉识别定时捕捉人和物的关系试运行时各种问题层出不穷比如人少了还一切顺利可当店内顾客后台就将超负荷，计算系统也出现混乱完全…官方原计划于2017年3月结束测试正式开放目前也已向外界表示开业时间延迟待定对于亚马逊这个憋了4年最后还因各种技术原因无限期拖延的”大招“马云直接发起迅猛反攻！用实际行动将其K.O.他推出的首家无人超市——”淘咖啡“，可供50人同时购物系统正常，结算正常，一切都正常和亚马逊一样阿里已在悄悄进行大量线下业态的布局一旦新技术成熟走出实验室那么对于马云手握的这些实体资源的改造将是无比惊人的！还记得宗庆后曾炮轰马云“除了新技术，其它什么新零售，新制造，新金融，新资源，通通都是胡说八道。”还说：“电商不仅搞乱了实体经济，导致一些企业只能关门倒闭，还让大批量的年轻人失业。”而这边马云也隔空回应：“”杀人诛心啊老铁本以为如此水火不容的两位大佬会在各自的道路上渐行渐远，没想到友谊的小船说扬帆，它就起航了。依托于支付宝强大的无线支付能力今年6月底，从此以后哇哈哈正式从传统快消企业进军无人零售领域暂时”夭折“的Amazon Go需要下载手机APP才能进行识别和支付用人自身的手掌动脉进行识别只需扫掌纹进出、便可将商品和人绑定实在是有点酷炫，有点期待了~继共享经济之后无人超市作为新零售的革新之举极有可能就是下一个风口。电商巨头之一的社会你东哥也不甘落后动起了小心思在马云的”淘咖啡“火爆之际他扬言要在全国开设50万家京东便利店以及大量京东无人超市吃瓜群众表示，最喜欢看互怼了！国内两家电商巨头已经将矛头抛向了线下实体店一旦无人超市成功推广开来将对更多实体经济造成更大的冲击。无人超市还仅仅只是"无人时代"的开端科技仍会以意想不到的态势飞速发展这不禁令人感慨，未来世界会是人类的世界？还是机器人的世界？谁知道呢~不过可以肯定的是这无人超市一出随着技术的不断稳定和成熟收银员、售货员、安检员…大批没有温度的职业将被无情淘汰所以，当务之急大家还是要先好好学习天天向上为当下的生活而努力！</w:t>
      </w:r>
    </w:p>
    <w:p>
      <w:r>
        <w:br/>
      </w:r>
      <w:r>
        <w:rPr>
          <w:b/>
        </w:rPr>
        <w:t xml:space="preserve">AG40: </w:t>
      </w:r>
    </w:p>
    <w:p>
      <w:r>
        <w:t>文／北美留学生日报微信号：collegedaily出国意味着什么？是我们回国后的谈资？是我们头顶上的光环？还是社会阶级上升的阶梯？早在去年，人民日报曾经发表过一篇标题为的文章，一度在这个留学大众化的时代引发广泛探讨。而这几天国内的中小学生再度开学，这个话题又重新回到了我们的视野：（图片来源：http://paper.people.com.cn/）这篇文章主要谈论的是在每年放假回来中小学生之间渐渐形成了。有些孩子以假期出国旅游作为炫耀的资本，反之，没有出国经历的孩子会有心理落差，觉得自己低人一等。已经长大成人的我们去看这些孩子的行径可能会觉得。然而，小编不禁扪心自问，作为留学生的我们，是不是也很难避免那种“出过国”的优越感？对于留学生，太多人有话要说，身在国内的人对留学群体的误解，有留学经历的人为留学生喊冤。很多人对留学生这个群体的态度是不是就是？但一些留过学就觉得自己高人一等的人，他们又何尝不是大同小异呢？那这种优越感又是从何而来的呢？首先，因为美国社会本身就是即使来自不同国家，很多人的背景、起点也都很相似。在美的留学生最多是在有些美国当地人，比方说身边的朋友、教授、邻里邻居身上然而，有些留学生感觉自己的形象突然就摇身一变变得高大，变得“熠熠生辉”了。有一次小编假期回国，在飞机上认识了一个来自同一省份的小伙伴，亲切感倍增。我们在飞机上聊了聊各自的学校，相互吐吐槽，嘻嘻哈哈，也算融洽。下了飞机后大家陆陆续续地开始办中转手续，她因为一件行李无法通过国内安检标准的问题需要跟北京机场的工作人员进行沟通，就在那个偌大的航站楼里，小编感到了。那个女孩小编站在旁边不知该帮忙好还是不帮忙好。后来机场的地勤人员表示可以帮她保留一个月，这一个月内需要她想办法将东西带走，这时女孩才就此罢休。在转头离开柜台的那一刻，她抬抬下巴跟小编用对自己人说话的口气说：当时的小编……那些为自己留学背景而洋洋得意的人不乏少数，。小编真的很想说句接地气的大白话：这虽说是句白话，但绝不是句空话。身边很多留学生纷纷抱怨在国外待太久都待傻了，小编在这方面就特别当时小编出国的时候是2014年，如今只过了短短三年，国内就出现了每次碰到这种情况，小编就只能来一个尴尬又不失礼貌的微笑。这还不算什么，以前总是逗乐身边朋友的小编现在每次跟国内朋友聊天，除此之外，面对国内已经迎来了靠一支手机就可以走天涯的支付新时代，到现在还没有支付宝的小编只能默默忍受来自爸爸妈妈甚至外公外婆的嘲笑。当我们还在为美国校园里面开始有citi bike沾沾自喜的时候，国内出现了一个2.0版本--。很多身处美国的朋友纷纷加入小编，表示并不知道单车如何共享，与citi bike的区别在哪里，为什么共享单车更加方便了。而这些问题随便找一个国内的同学，他都可以给你解释的头头是道。也做过一份针对中国留学生回国的数据分析：（图片来源：http://www.ey.com/）从此不难看出，回国发展已经成为很多海外留学党的大方向。身为留学党，回到国内，在事业上雄心壮志，总感觉自己是有过海外留学经验是要做大事的人，结果往往发现，很多时候还不如国内大学毕业兢兢业业工作几年的同事有经验。如果你头顶的光环只是因为你出过国，那当你的留学生涯结束了呢？是跟着留学生涯结束时消亡殆尽，还是以后逢人便提，遇人便讲你当年在美国是怎样怎样的？（图片来源：http://kelleyraye.com/）小编看过一个在美国已经呆了将近十年的人说过这样一段话，感到很触动。他说：“当我出国以后，洗过盘子，当过志愿者，到华尔街做过实习金融分析，去过教堂，剧院，和不同文化，不同宗教，不同肤色，不同信仰的人交流，做朋友，一起吃饭，一起散步，一起聊天，和社会三六九等，不同阶级文化，上到华尔街精英，下到清洁工人，做一切可以做的事情。(图片来源：http://www.sohu.com/）总之，小编认为大家应该用更加理性客观的态度去对待这件事。让你离开熟悉的环境去陌生的地方看看这个世界的其他可能性，让你不需要再通过微博上的大V账号来了解英国，知晓美国了。而没有这个经历的人也不必去揣测去误解亦或是妄自菲薄。倡导理性阅读，离美帝更近一步投稿：usashare@hotmail.com</w:t>
      </w:r>
    </w:p>
    <w:p>
      <w:r>
        <w:br/>
      </w:r>
      <w:r>
        <w:rPr>
          <w:b/>
        </w:rPr>
        <w:t xml:space="preserve">AG44: </w:t>
      </w:r>
    </w:p>
    <w:p>
      <w:r>
        <w:t>文／高雪滢来源：观察者网（www.guancha.cn）不少人可能对2010年的这则新闻还有印象：中国留美博士涉恐入狱，在异国他乡经历4个月的牢狱之灾后终于无罪释放，顺利回国。2017年9月13日播出的《演说家》中，这位名叫翟田田的留学生发表了演讲。如今再看那段蒙冤入狱经历，他感叹：而过了这么多年，他也终于想明白了，原来当年莫名其妙被抓进监狱，竟然是这个原因……演讲一开始，翟田田晒出了一张自己18岁时候的照片，如今身材发福的他自嘲说：之所以会发生这么大的变化，与七年前在美国坐的那次牢有很大的关系。翟田田在美国从高中读到博士，自认为虽然经常犯些上课睡觉的小错误，但总的来说也算是个遵纪守法的好学生。没想到，在2010年的一天，校警忽然就将他抓进了学校的警局，拿走了他的钱包、手机、护照和所有证件，还给安了一个很大的罪名：他说，他一直以为而且，监狱拒绝了他任何联系家人朋友的要求。两个月之后，他等到了自己的庭审，然而这个庭审没到两分钟就结束了，法官和他的对话是这样的：“你认不认罪？”“我认什么罪？我错在哪里？”“不认？你走吧。”……于是，他又被送回了监狱，直到托一个出狱的狱友带出了一封信，事情才出现了转机。如果没有这封信，他的父母根本不知道他正被关在美国的监狱里。也正是从这封信开始，国内出现了“留美博士涉恐入狱”的消息，中国政府开始介入：外交部与翟田田的父亲保持联系，关注事态发展；驻纽约大使馆的领事也去监狱看望了翟田田。翟田田说，他们先是将翟田田的罪名从最开始的刑事犯罪、恐怖威胁，连降三次，降到最后等同于过马路闯红灯的“小型行为不当”。但是翟田田拒绝签字出狱，因为于是美国人又想出了第二个办法：说翟田田的学生签证到期了，要将他遣送回国，从博士生到阶下囚到回到国内，翟田田说，生活中最暗淡的那一页似乎已经翻过去了，但是，他始终想不明白自己究竟为什么进监狱。当时的新闻报道说，因为他在课堂上和教授吵架，扬言要拿燃烧弹炸了学校，因此被以“恐怖威胁”的罪名抓捕。美国检方还声称掌握了这段录音，还有他要制造燃烧弹的证据。翟田田表示这个罪名根本就是无中生有：直到后来，他才终于想起来，翟田田当时参加的听证会内容是：翟田田表示，他当时有些“口无遮拦”，甚至对进行了抨击。第二天，这些内容就被登在了新泽西的独立日报上，两个礼拜之后，校警就出现在他的公寓门口。翟田田说，在外面的留学生都有一个普遍的共识：他举了个例子：你在街上走，看到一座摩天大厦，可能你最先看到的是它光鲜的幕墙和巍峨的外表，但并不清楚它的内部结构。他表示，留学生在国外受到歧视和欺负是普遍现象，但如果和他同样的遭遇发生在其他国家的留学生身上，可能就不会那么走运。翟田田最后的这段总结，让演讲现场响起了热烈的掌声：“不是因为我，是因为我们国内的媒体，是因为我们驻纽约使馆的工作人员，是因为我们的外交部，是因为在美的每一个华人天天去探监和发给我的每一封信。“你的背后有一个强大的国家在支持着你，这种支持，不会因为你对她的抱怨而有丝毫的削弱，也不会因为你对她的嫌弃而有丝毫消减。“她的支持是无条件的，是没有理由的，因为她不需要理由，仅仅因为，你是一个中国公民！”视频戳这里：倡导理性阅读，离美帝更近一步投稿：usashare@hotmail.com</w:t>
      </w:r>
    </w:p>
    <w:p>
      <w:r>
        <w:br/>
      </w:r>
      <w:r>
        <w:rPr>
          <w:b/>
        </w:rPr>
        <w:t xml:space="preserve">AG43: </w:t>
      </w:r>
    </w:p>
    <w:p>
      <w:r>
        <w:t>来源：知乎，版权归作者所有本文转自这才是美国（ID：MIGUO-1）有人说，美国存在一种鄙视链，那就是：亚裔不如黑人，黑人不如白人。这是真的吗？米叔节选了知乎上一些网友的回答，这里面有在美国生活的各个年龄、阶层、性别的人，从普通留学生到白领，还有明星，一起看看他们是怎样看待这个问题的。这句话接受了再往下读，否则无法交流。美国的黑人，有逆天的奥巴马当总统，托马斯当最高法院大法官，乔丹、科比篮球巨星，无数歌星、影星，参议院、众议院也不少，这些人奠定了黑人在美国的地位。大学录取也一样，学校更看重20、30年后这个校友能为学校带来什么，而不是过去3年你考试得了多少分。一万个在硅谷捣鼓网页、数据库的码农，对社会的影响力，对学校声望的提升，也远不如出了一个奥巴马。你可以鄙视奥巴马成绩差，鄙视他政策不好，鄙视他忽悠上位，抱怨他加税，抱怨他养穷人，抱怨他带来非法移民，但你也得接受这么一个事实——他当了美国总统，而全部亚裔没有一个人做到。我从来没有看到哈佛说“啊，我们出了一个黑人总统，他让我们国家的债务增加了10几万亿美元；啊，我们看错了人；啊，我们培养了一个不好的学生。”从来没有！哈佛从来都以培养了第一位黑人总统为荣！所以亚裔让哈佛放弃招收黑人，取而代之的是一群平庸的潜在的码农，可能吗？华人提高在美国地位的方法并不是状告哈佛，这其实很搞笑，犹太人录取率这么高是状告哈佛得来的？华人应该积极从政，竞选众议院、参议院、部长、总统、大法官，不管他是共和党还是民主党，不管他支持AA还是反对AA，这些都不重要。重要的是他/她是华人。不要动不动说哪个华人议员是汉奸，这是窝里斗，很幼稚，你自己又当不了议员，人家当上了又去拆台。当然，你可以接受，可以不接受，反正华左融入白左，华右融入白右，华人就融入美国了。问这个问题之前我也想问一个问题：为什么从来没有人问过“在美国，华人的地位有印第安人高吗”？之所以会问黑人，是因为大家都看到了黑人当中确实有一小部分在美国风生水起。非洲裔的特点是两极分化严重。NBA里面的黑人球员，碧昂斯（Beyonce）这样的歌星，美国人那那是发自内心真崇拜。至于那些黑人区里的穷黑人，美国主流社会也是唯恐避之而不及，表面上搞白左，内心里巴不得当垃圾扔了。亚洲裔总体来讲比较平均。拔尖的太少。美国有500多个福布斯Forbes富豪，亚裔我数过，大概只有十几个，百分之2多一点。我想问大家，我们整天说自己的同族人在美国混得如何如何优秀，但是你知道美国几个亚裔富豪的名字？亚裔要想办法在美国垄断一个高档次的行业，或者就是参政（但是参政你得有后台，而且是美国式后台）。犹太人垄断了媒体（美国大媒体只有纽约时报、华盛顿邮报和CNN不是犹太老板，洛杉矶时报不清楚）和电影业（好莱坞几大电影公司studios几乎全是犹太老板）；黑人垄断了体育、嘻哈hiphop、说唱rapping，美国英格兰裔叫“创造主流价值”，其他族裔的白人“跟着英格兰裔继承发扬主流价值”，拉美裔当中的白人同上，至于印欧混血种，他们中的大部分和底层黑人没什么区别。可惜的是，华人目前几乎只垄断了一个行业：中餐。首先不是技不如人，美国人的刻板印象里，中国/亚洲人就是高智商、数学好的代名词。美国的政治不是中国那样玩的，无论是制度还是马赛克式的种族割裂现状，都决定了“会哭的孩子有奶吃”这条规则，政府没有义务也没有能力take care of everyone，只能先去弄那个威胁最大的。参见最近的梁彼得事件。现在大多数留学生来了美国发现不过如此，美国大多数地区比不上北上广；或者根本不适应，气候交通饮食等方面都很别扭，何必呢？玩玩得了，混得不好就回国呗。所以抱着这种“游客”心态，无论事业上还是社会活动上，都不是很投入。印度人就比较拼，因为除了极少数上层阶级以外，回印度就是倒退一个世纪啊（不要吐槽我的stereotype），美国就是天堂啊。那可得好好工作努力升职加薪把老婆孩子接过来⋯⋯非裔美国人不一样，美国就是人家的祖国，而且被白人欺压了那么久，也抗争了同样长的时间。这些特质都是中国移民所不具备的，没有那么苦大仇深就没有那么大的动力，正是因为华人一直过得都还比较好（也不是说没有屠华事件和排华法案）所以才没有抗争的契机。不科学这点很容易理解：非裔美国人有在街上闲逛抽大麻的，也有当总统当高管当教授的；白人看起来好像都光鲜体面，那些过得惨的还真是触目惊心；华人有在餐馆打黑工卖苦力的，也有在FLAG当科学家的。你觉得种族能定义社会阶层吗？一个字形容：低！亚裔看似更高的平均工资根本代表不了什么。不可忽略的事实是：我身边好多亚裔朋友去面试的时候，并不是因为能力不行而被刷掉。基本纯粹就是因为亚裔身份，而遭到排挤。无论你是否愿意承认，发生在自己身上的例子：我和一个白人美女同学去面试某个顶尖咨询公司的时候：同样的一个case，我完美地回答了问题。而她完全不会做，最后面试官们带着她做了一遍。最后结果你也猜到了，她拿到了offer，我直接悲剧了。看出两点：我身边几乎所有的优秀亚裔男性普遍在美国职场举步维艰。可见，美国并没那么公平。所以，高工资根本没法说明什么。亚裔去努力的话，也许可以拿到一个“还可以”的工作。但是，无论你去看高盛还是Facebook，最顶层高管基本全都是白人。亚裔基本干的都是脏活累活，高大上的管理工作基本都是白人来干的。根深蒂固的种族歧视让亚裔处处受到排挤。如果亚裔觉得拿高于平均水平的工资，就算混的好，那我无话可说！但是，微博上有个叫“王蜂美国”的博主，是一位美籍华人，有一阵子她在微博上被怼的非常严重，原因是什么呢：她在微博里写，如果你作为华裔而被老板歧视，被指派做很多本职工作之外的工作，被老板冷嘲热讽，被瞧不起，被骂黄皮猴子，怎么办？给相关部门打电话投诉你老板种族歧视，非常好用，保证以后你的老板绝对不敢歧视你，也不敢骂你。结果底下一堆怼她的：“就是因为博主这样什么事都投诉的人太多了，所以美国人瞧不起中国人。”“为什么要投诉，只要你自身足够强大，你勤奋努力做工作，老板怎么会歧视你，除非你整天消极怠工。”“清者自清，被骂几句算什么，想想韩信当年胯下之辱。”“忍一时风平浪静退一步海阔天空，遇事要学会多忍让。”“我们中国人要向美国人表现出善良的一面，不要把脸丢到国外去。”“这岂不是跟医闹差不多了，被歧视了我们要好好的跟他讲道理，要跟他说种族歧视是不对的。不要闹事，闹事是没有素质的人才会做的。”就知道为啥华裔美国人在美国的地位那么低。也是这种话题，说几十年前韩国人在美国开店也是经常被混混敲诈勒索甚至找茬砸店的，韩国人发现报警不管用后，索性就整条街的韩国人团结起来买刀买枪跟混混真刀真枪的干，今天你们来砸我的店明天我们就几十人冲过去砍的你跪地求饶。打过几次后混混们也就明白了：评论区也是一堆人来怼：““我们中国人岂会像棒子那样没有素质。”“冤冤相报何时了。”“和气生财，我们开店做买卖是为赚钱不是打架。”“开个店连这点事都忍不了还能干什么大事，这些棒子也是没脑子。”“事闹大了被遣返怎么办，博主这是在害人”呵呵。一个印度小哥剃成光头、剪掉睫毛伪装成黑人就以低分进入了美国高等学府。然后他把自己的经历写成书，还接受采访，在采访中爆料，在哈佛大学近一半的少数族裔中，大部分人比“阿拉斯加的冬天还白”。美国版的为了高考改户口。面对实质上“特权法案”的“平权法案”，在亚裔中老是被提出来至于各种混血改了改去自然是不需要多说。而黄种人除了在“亚裔细分法”内自相倾轧外，恐怕连改族裔的资本都没有。连揭露这一事实的都只能是印度人。如果在中国是四等汉的话，不知道在美国华裔排得上几等？作为亚裔美国人，我完全同意，亚裔社会地位比黑人低很多。我在知乎的目的也就是希望我能总结以前亚裔美国人吃亏的教训，帮助下一代华裔或亚裔移民更好的赢美国这局权利的游戏。在美国，每个人的权利并不是平等的。虽然纸上说是一人一票，但这是很naive的理解。每一人实际上有不同的重量的票或不同数量的票，抽象来说。谁能控制媒体，谁便能利用媒体引导别人意见，谁便能利用别人的票来支持为自己有利的政策和候选人，所以能控制或引导媒体的群体远比对这事毫无影响力的群体，要更有权，更有地位。控制资金，控制媒体，能带领、引导、控制社会舆论，才是真正在美国有地位，而不是平均收入高于其他群体。控制媒体就是控制政治权，就是控制话语权。在美国争权就是争媒体，谁能让更多人阅读自己的媒体，吸取自己的意见和自己的价值观，仇恨反对自己价值观的人和群体，利用社会动力和愤怒，谁就能赢得权力。George Soros, Michael Bloomberg, Oprah Winfrey, Rupert Murdoch, Koch Brothers, 或者更会隐藏自己的媒体大亨、媒体明星、媒体家族、媒体精英、宗教领导，它们的票或意见，顶几百万个人的票或意见（研究证明Oprah赞同Obama的票带来了一百万票）。懂得这一点，便能理解为什么亚裔人在美国好欺负，对亚裔的racism，没视为racism。在法律里没有媒体舆论后果，当然就好欺负，就没地位。你认为平均收入高一点，科学家多一点，平均学历高一点，就等于地位和权力，那就是大错特错了。黑人之所以比我们更有地位，是因为在媒体和话语权这方面，他们比我们强很多。虽然平均收入低，但是他们有自己的媒体体系。自己的频道 ：BET (Black Entertainment Television)，等等。自己的音乐公司、音乐媒体体系：hiphop工业（开创了无数的黑人媒体精英、明星、公司，几千个名字都列不完）。自己的导演，制片人，媒体高管，媒体大亨：Will Smith, Tyler Perry, Spike Lee, Oprah Winfrey，Beyonce，Jay Z，Denzel Washington，等等。自己的新闻、政治媒体的声音：Trevor Noah，黑人记者、新闻主播（名字很多，不列了），黑命贵领导，等等。跟黑人比，我们媒体什么都没有，落后了很一大截，上几代亚裔美国人，要不没机会，要不没重视，以为我们可以跪在白左或白右脚下来获得保护，融入白人社会、为白人体系贡献就行了。但结果很明确，我们跟本没社会地位，白人黑人都欺负（亚裔学生因为种族被欺负最高），白人最终也看不起我们。惊讶？那看数据吧。Pew Research Center（皮尤）的调查Exploring Racial Bias Among Biracial and Single-Race Adults: The IAT更打脸的是，亚裔对白人没有偏见，当自己人看（偏向白人的亚裔38%约等于偏向亚裔的亚裔42%）， 但是白人偏向白人多于亚裔50%远多于白人偏向亚裔多于白人19%，这差别还大于白人于黑人的偏向48%vs25%。打脸吧？热脸亲冷屁股。看到这数据，请不要说什么，“黑人犯那么多罪，怎么把别人洗脑，胡闹，不公平”。你觉得黑人赢你不公平，怎么不看更大的赢家，白人或犹太人呢？这是美国游戏规则，控制媒体就是控制权力。我们就该全心全意的考虑如何赢这场媒体战争。以下更多数据解释为什么亚裔人地位低：问题说了，但是如何解决？其他答案说了很多，很多我很赞成的，我看下一代移民很有希望改善亚裔在美国的地位。我就说没提到的吧我们没有控制到任何主流媒体组织。新闻媒体组织，或娱乐媒体集团里，没有任何是华人或亚裔资金控制的。我们现在完全在盼望别人有限的同情来维护我们自己的利益。出了事，我们没有途径投诉，没有途径放大事件，没有途径引导愤怒。几个微信组算什么？几个微信公众号算什么？我们不能盼望别人总帮我们说话。如果盼望白人主流媒体当我们的声音，不管白左还是白右，只有可能被他们利用，因为它们只会在利益相同的情况下发话。大部分时间，别人为我们的利益发话的原因是因为可以运用我们的愤怒，利用我们的资源来支持为自己有利的政策和候选人。我们有一些媒体渠道，但是都很小，都在网上，收入很少，没有主流观众阅读量，我们完全没有独立意见领袖，任何亚裔出了点名的人，都必须在白人或黑人的媒体体系里面出声，发表文章。说了一句白右或白左或黑人或犹太人不喜欢的话，就可以被开除。在这种权力压力下，根本没有言论自由。出了什么事，没有意见领袖带领大体，凝聚力量，宣传我们的论点。我们现在完全没有本领闹一个亚裔版的黑命贵。比如说，上次United Airline打华裔医生，或者60岁华人老头玩pokemon go被“保安”枪毙，没人闹街，基本平静下去了，没人组织抗议。上次Peter Liang的抗议完全是因为NewYork Times的白左报了，引起华人的最大一次抗议，而那些白左报这的原因是左派亚裔和黑人当时好像要合作起来了，白左感到地位有点威胁，挑拨离间一下，为intersectionality泼点冷水。60岁华人老头被枪毙，或者比Peter Liang事件更严重的几次，NYT完全没报。倡导理性阅读，离美帝更近一步投稿：usashare@hotmail.com</w:t>
      </w:r>
    </w:p>
    <w:p>
      <w:r>
        <w:br/>
      </w:r>
      <w:r>
        <w:rPr>
          <w:b/>
        </w:rPr>
        <w:t xml:space="preserve">AG45: </w:t>
      </w:r>
    </w:p>
    <w:p>
      <w:r>
        <w:t>文／少女兔微信号：mh4565倡导理性阅读，离美帝更近一步投稿：usashare@hotmail.com</w:t>
      </w:r>
    </w:p>
    <w:p>
      <w:r>
        <w:br/>
      </w:r>
      <w:r>
        <w:rPr>
          <w:b/>
        </w:rPr>
        <w:t xml:space="preserve">AG46: </w:t>
      </w:r>
    </w:p>
    <w:p>
      <w:r>
        <w:t>文／中国签证网微信号：tourking自美国颁发10年多次往返签证以来美签就相当于旅行圈的任意门可以带你去世界许多地方旅行如果只是拿着美签去美国那简直是太浪费啦这些可去之地你究竟知道多少个？1.墨西哥墨西哥是印第安人古文化中心之一。闻名世界而灿烂的玛雅文化、托尔特克文化和阿兹台克文化都是墨西哥印第安人创造的。饮上一杯龙舌兰酒，徜徉在仙人掌的国度，在太阳金字塔和月亮金字塔探索灿烂的古文化，投身于特奥蒂瓦坎古城中寻觅神奇的古代寓言，着实不可错过！2.古巴古巴是我们社会主义的同胞，有着加勒比海的神秘风韵，巴拉德罗洁白细沙海滩一定是不能错过。雪茄与蔗糖，棕榈树跟酒吧，拉美独有的音乐调性以及妄人切格瓦拉的政治蓝图都拼凑成一个神秘的古巴。3.洪都拉斯由加勒比海和太平洋围成的洪都拉斯也是一个神奇的国度，同样受到玛雅文化影响的洪都拉斯。隐秘于树中的没落城堡，其间时不时可以寻觅得到玛雅古文化的点点滴滴。4.巴拿马巴拿马人无论其文化程度如何，在社交活动中，都热情好客。不管是谁，都可以随便到别人家去做客，主人会对客人热情款待，宾主毫无陌生之感，如同家人一般，主人并不要客人付任何报酬。好客善良的民风，绝对是民俗旅游的好去处。5.哥斯达黎加蔚蓝的海岸线、隐秘宁静的乡村、著名的火山公园、倾斜而下的瀑布与蓝色的泻湖更是让人觉得恍若进入世外桃源一般。6.多米尼加共和国坐落于加勒比海上的美丽小岛国，据说哥伦布第一次到美洲发现它时是15世纪末的一个星期日，故得其国名。 多米尼加以最棒的沙滩和最原始的生态闻名，而这正是多米尼加的旅游卖点。7.荷属加勒比地区阿鲁巴，库拉索，圣马丁，以及博内尔，圣尤斯特歇斯和萨巴荷属加勒比地区也就是加勒比海小安地列斯群岛的5个岛屿。无穷无尽的海上风景：椰树，阳伞，躺椅和冰饮，你只需要沉浸在加勒比海的蔚蓝色中， 便无他事。1.菲律宾菲律宾作为一个群岛国，它占有了东南亚及其漂亮的海域和丰富的资源；得天独厚的地理坐标上，这些岛屿群像一颗颗闪烁的明珠，星罗棋布地镶嵌在西太平洋的万顷碧波之中，使其名副其实的夺得“西太平洋明珠”的称号。2.新加坡美丽的花园城市，干净整洁，绿化率极好，却又充满了都市气息；楼宇、建筑、植物和人，完美的协调在了一起。闻名世界的滨海湾金沙酒店55层顶部的空中花园和泳池，怎么说也是不容错过吧！1.塞尔维亚位于欧洲东南部的塞尔维亚，贯穿于欧洲的多瑙河的中间位置，多瑙河流经十个欧洲国家，将西欧和东南欧的经济和文化紧密联系在一起。在塞尔维亚境内的多瑙河乘游船而下，沿岸风景秀丽，有着许多吸引游客的景点和古遗址。2.土耳其作为一个横跨欧亚大陆的伊斯兰教国家，土耳其被称为"文明的摇篮"。历史上的土耳其曾经轮番成为罗马帝国、拜占庭帝国、奥斯曼帝国的中心，6500年悠久历史和前后十三个不同文明的历史遗产，加上三面环海的地势和内陆复杂的地理环境使其拥有了极为丰富的旅游资源。除此之外，还有其他一些小众国家，完整列表在此：看了是否有点心动？不过你肯定有很多疑问比如我是自由职业能出签吗？月收入是不是越多越好？不会英语行不行啊？.没有工作单位编一个行吗？.....2.其次了解：＃注 意＃倡导理性阅读，离美帝更近一步投稿：usashare@hotmail.com</w:t>
      </w:r>
    </w:p>
    <w:p>
      <w:r>
        <w:br/>
      </w:r>
      <w:r>
        <w:rPr>
          <w:b/>
        </w:rPr>
        <w:t xml:space="preserve">AG47: </w:t>
      </w:r>
    </w:p>
    <w:p>
      <w:r>
        <w:t>文／大叔爱吐槽微信号：dashuaitucao我们知道，在中国，如果台风来了，一般是这种画风：而在美国，除了主流的抗灾救灾之外，还有一些逗比的声音：比如飓风（相当于大西洋上的台风）“伊尔玛”袭击美国佛罗伦萨期间，当地不少人是这样做的：对飓风进行“感谢”树被吹倒了怎么办呢？水漫金山的时候有人干这事记者报道灾情，后面却有人在...某网友借着风力拍照，然后发给他老妈某户人家门口的牌子是这样的为了抗灾，每个人都要尽一分力～刮得那么用力，辛苦了，请喝点饮料“伊尔玛来了我就会这样”在城市看海，真别致呀一个正在“指挥”飓风的人“臭飓风，我打你！你给我滚！”“走开！你敢来，我就射你！”还有模仿电视台新闻报道的....这大概就是苦中作乐了吧？倡导理性阅读，离美帝更近一步投稿：usashare@hotmail.com</w:t>
      </w:r>
    </w:p>
    <w:p>
      <w:r>
        <w:br/>
      </w:r>
      <w:r>
        <w:rPr>
          <w:b/>
        </w:rPr>
        <w:t xml:space="preserve">AG49: </w:t>
      </w:r>
    </w:p>
    <w:p>
      <w:r>
        <w:t>文／蒙歌微信号：mengge47有几个玩的不错的英国G5的好朋友，经常发邮件谈谈人生谈谈理想，交流一下学习的心得和体会，偶尔一同吐槽一下美帝make money的那些名校生。今天这文就从2个剑桥大学的傻瓜说起吧，傻瓜1号同学，高中退学去英国考了A-level，上的是swansea大学。他跟我说高中时代他很凄惨的，他家邻居是跟他一个小学中学的，从来都是第一，后来还去了北大，于是他常年被人跟那个青年比较学业很痛苦。后来我在他空间里看过他一段日志——嗯，后来果然不出我所料，他没有去剑桥。你说他是不是傻，放着世界top5不去，在神马swansea这种排名靠后的学校里读博士？你怎么赢你的邻居？你怎么一雪前耻光耀门楣，弄一个含金量高的文凭然后去剑桥校友会抱团取暖。傻瓜2号同学，本科就在剑桥数学系，毕业之后他跟我说他要来鄙校，我以为我听错了。你傻吗？贵校诺贝尔奖是我们的7倍，底子这么好，要读研你不去牛津哈佛，来我们这儿干啥，我们世界排名年年往后掉，连校长都放弃治疗不怎么提国际化，要“三自信”地走日本特色高校道路了。他人笑我也疯癫，我笑他人看不穿。1号同学真正看透了很多追求浮名的人看不清的东西。2号同学告诉我，他去过美国， 待过英国， 来过日本， 他对别的地方无爱， 他喜欢日本， 就这么简单。我们不是都喜欢弹琴嘛，都喜欢Mr.Children乐队，就可以一起排练了呢。为什么非要去哈佛耶鲁呢？Times和QS的世界大学排名榜再好，不喜欢，又有什么意思呢？或许每个人都有过名校情结，而大部分人在拿到通知书之后不久或者即将毕业时，就逐渐消耗殆尽。学校再牛（声誉来自校友）跟你自己又有什么关系呢？诺奖不是你的，只是你校友的，奥巴马是你校友，so what？写到这里突然想到好多人辛苦考到北京，这个城市跟你又有什么关系呢，如果你是弱势群体，这座城市在吸干你满腔的热血之后会无情地将你唾弃，它得到的是繁华，你逝去的是青春。经常在论坛、贴吧等地方看到我是如何考上名校的心路历程贴。未来想考的同学得到了激励，已经考上的同学输出经验的同时也满足了show快感。知乎似乎更苛刻一些，月薪2万以下或者只是国内985而不是国外名校的一般不太好意思出来写生活体验贴。在知乎也至少被邀请过十几次回答在东京大学就读是怎样一种体验，连我都开始思考是否这个问题真的就是给我其他励志派校友准备的，但迟迟无法下笔，因为这只是普通生活。是否在一些人眼中，发一贴的背后，一定要有“你吃过东京这个那个吗？你参加过这么有趣的校园活动吗？你见过凌晨四点东京大学图书馆的太阳吗？突然心生怜悯，有些帖子的陈述，仿佛在问“你吃过麦当劳吗？你坐过奔驰吗？你有iPhone吗？”一样令人尴尬症发作——没错，对他而言，这已经很隆重、很能体现人生成就而又值得谈体验的了。但对一些人来说，so what？只是普通生活。Life Is Elsewhere. Život je jinde.写出很多励（xuan）志（yao）贴的大部分都是凤凰男。你看，你的父亲就是第一批恢复高考之后上大学的，国家公派拿了博士学位，又在斯坦福大学做过博士后，母亲常春藤的硕士现在是CFO，家里的表姐表弟没有一个在国内读211。你有什么主观能动性或者蛋疼的来写一篇自我感觉良好的就读感悟？退一步功利点讲，假如名校可以让你毕业后拿到年薪60w的工作，你的圈子自然而然会让你发觉有年入300w的青年，年入1000w的，年入3000w的，然而这都只能算是rich，还算不上wealthy。还有王健林，马云，运河。你的一切一切的努力可以从0到1，然后你发现1和100差了99分，确实你比你那0.2分的二本狗同学强多了，而差99和差100没有太大区别。在东京读书这几年也通过上课或者参加早庆的联谊结识一些名门，现任议员校友跑回来跟你谈笑风生，外务省的官二代归国子女，三菱住友等财阀的公子哥，还有民间大神动不动告诉你美国那某500强公司他家有股份。在美国读书的朋友给我提过他遇到的中东土豪或者某国首富，换跑车很容易，买个庄园也分分钟可以的。他们跟你一起上课，打球，放学还请你一起吃饭。恍惚间你觉得自己是了不起的比尔·盖茨了，过后发现还是盖茨比。你不能怪名校给了你幻觉，或者他们最终不跟你玩，不是谁的错，只因你是凤凰男。或许老家的爷爷奶奶认为考上清华将来还不得当县长啊，考上剑桥至少不得是市长。爸妈看着那些一将功成万骨枯的成功人士案例，以你为荣，期待你的乌wang鸦jia反da哺qian、鸡犬升天。高中同学一半人盼着你真牛起来稳固交情将来帮点忙，还一半人看你走运上名校咸鱼翻身羡慕嫉妒等着看你毕业后“并没有那么成功”的笑话，于是所有人同学会上打听着你的近况和打算。亲啊，这是2017年了，工作不包分配，留学也不稀罕了。《2016中国海归就业调查报告》多数海归从事基层工作，薪酬普遍不足1万了。只追英剧、 用黑莓的清高海归最终发现成功度还是要跟京片子地道程度和酒量挂钩。中国阶层流动逐渐停滞，当然欧美日本的阶层流动早已停止，不再有美国梦。随着毕业的临近和对真相的逐渐了解，会感到恐慌吧，很多机遇凤凰男连见都见不到更别提去把握，国内外都是如此。又有一丝庆幸，好在自己是一个名校的凤凰男，可以去应聘那些独角兽公司或者大投行，总比一个二本凤凰男连面试机会都拿不到要好得多。进公司之后可以体面的在学弟学妹的群里分享心路历程，但你有没有发现，即使是在Goldman Sachs、Facebook，你再也没看到自己的同事里有当年你在名校时候那么多的名门望族和大家闺秀。你能来剑桥是因为你过了剑桥最低录取标准，而他们是因为英国最好的学校就是津桥了，你让他们去哪。同样是蓝翔技校的学生可能大家实力差距不会太大，而在哈佛、北大里面，人跟人的差距大到让你惊愕，从个人素质到家庭让你见识到外面的世界这么大。更可气的是顶级名校千军万马面试成功进来的你，一个二本的白人可以轻松入职跟你平起平坐。偶尔碰到一个白人校友让你眼前一亮，然后一聊天发现他也是个白人凤凰男，双亲工薪阶层。也庆幸自己赶上了这波考上了名校，再过十年国外的名校里的国人会越来越少（现在清北里的乡下学生也急剧下降），从小的教育环境水准、社会活动、推荐信力度，甚至聪明基因勤奋程度专注力都要输在起跑线上了。现在的自己虽然如履薄冰战战兢兢的为了一份工作，有背景的人轻松拿项目拿offer，至少你有机会在那个平台稍微追回一点点起跑线的差距。难道不足够幸运而感激吗？我希望大家都能过自己喜欢的人生，不惧怕亲朋好友和很多陌路人对你的judge。每个学生不比算计着成绩，学位，前途，迷失在崇拜感、存在感以及虚荣之中。假设你突然死掉，世界会怎样呢？地球如往常运转，潮落潮涨，爱你的人落泪然后又找到了替代，更多的人没到半年就把你忘掉，尘世仿佛你从未来过，而你却又曾经那么在乎外界的看法。抑或寿终正寝，回顾年轻时候的慌张、纷争，显得可笑而无意义。名校的孩子其实更容易焦虑呢。少年不知愁滋味，你在烦恼什么啊？没有不会谢的花，没有不会退的浪，没有不会暗的光。我们生命里的能有这些烦恼，其实已经太幸福，这个世界上太多的人光是活着就竭尽全力了。我每年暑假去非洲做志愿者，见过饿的偷东西然后被抓住，先是全村人打到奄奄一息，然后盖上树枝烧死，见过愿意以1美金出卖自己身体一次的女孩子。对我来说只是生活条件艰苦一点的暑假，却又是地球上数亿人口的一辈子。难道不足够幸运而感激吗？我知道诸如名企名校等你拿到了仍然会有不满足和烦恼，因为你有更大的欲望和目标。每个城市有名校生和更多的上不了名校的学生，你无法分辨谁快乐谁更快乐，放下那个令你骄傲也焦虑的负担，简单点，生活的方式简单点，奔跑到下一个不必功利赶路的路口。I have a dream~that one day~倡导理性阅读，离美帝更近一步投稿：usashare@hotmail.com</w:t>
      </w:r>
    </w:p>
    <w:p>
      <w:r>
        <w:br/>
      </w:r>
      <w:r>
        <w:rPr>
          <w:b/>
        </w:rPr>
        <w:t xml:space="preserve">AG50: </w:t>
      </w:r>
    </w:p>
    <w:p>
      <w:r>
        <w:t>来自公众号：lifehackID:life-hack是在伦敦留学的印尼人因为各种原因他已经三年没回过家▼而就在这三年的时间里前后画风大概是这样的▼不过大概是平时发朋友圈少吧家人对他的变化并不是很了解于是他决定悄悄回家给爸妈一个惊喜他把这个想法告诉了自己的哥哥就是下面这位粉红小伙▼然后哥哥打电话给妈妈说要一起吃午饭▼Hadi有两位哥哥他俩先到预定的座位上等爸妈来▼而Hadi则坐在隔壁一张桌▼大概过了5分钟爸妈来了▼落座后他们就先聊起天来▼点菜的时候妈妈似乎发觉了什么一直盯着隔壁的Hadi看▼妈妈转过头问大儿子“这男的好像Hadi啊”爸爸看了一眼说“哪有，根本不像”▼然后爸爸说要上洗手间便离开了妈妈则丝毫没有要放弃的节奏还是盯着Hadi瞅来瞅去▼继续看接着看此时大儿子已经开始偷笑了▼真是越看越像心中无数个草泥马飞驰而过他们三个都忍不住笑出声来▼最后妈妈终于确定隔壁小伙就是Hadi她捶了捶桌子喊了一声“你个臭小子”▼骗不过妈妈Hadi只好承认他走过来一把抱住了老妈▼一家人当时又想哭又想笑Hadi还拥抱了另外一个哥哥▼妈妈抱怨Hadi搞恶作剧他走过来用一个大大的拥抱安慰她▼Hadi又回到原来的座位接下来该轮到老爸了▼不一会儿爸爸回来了大家都装作什么都没发生的样子▼妈妈再次问爸爸这个问题“你不觉得隔壁那小伙很像Hadi么”▼爸爸回答说“不像，一点都不像”然后还补刀说“人家比咱儿子帅多了”简直一万点伤害啊！▼不过，经过仔细观察他的口风终于有所松动“别说，还真有那么一点像”▼当Hadi转过头来爸爸更吃不准了一下子葛优瘫在椅子上这下大家都绷不住了，▼Hadi主动走了过来求抱抱爸爸这才反应过来“卧槽，真的是儿子”▼爸爸拉着Hadi的手上下打量真不敢相信眼前这个帅哥竟然是自己的亲儿子▼画面太温馨了回家真好▼好感动……最后一起来看看视频的节选吧▼原视频链接：https://www.youtube.com/watch?v=zXgi4vcDQzs倡导理性阅读，离美帝更近一步投稿：usashare@hotmail.com</w:t>
      </w:r>
    </w:p>
    <w:p>
      <w:r>
        <w:br/>
      </w:r>
      <w:r>
        <w:rPr>
          <w:b/>
        </w:rPr>
        <w:t xml:space="preserve">AG42: </w:t>
      </w:r>
    </w:p>
    <w:p>
      <w:r>
        <w:t>文／谈心社微信号：txs163你一定听到过，“成绩不好的才出国呢”、“留学就是混日子”、“现在海归全成海待了”等声音。的确，有很多留学生的毕业薪资连一个iPhone X都买不起。前不久的热门新闻，杭州女生小林6年花200万留学，回国工作被开2000元底薪，26岁的小林，怎么也没想到，当初父母为了她留学卖掉房子，如今却很难养活自己。高考，是国内学生必须面临的一道关卡，而有一些人却想通过出国来逃避。小林一家就选择了送她出国读书，追赶学习金融的热潮。高三下学期，当班中同学们在为高考奋战的时候，小林便开始了语言培训。小林的家境不算富裕，6年的留学生活家里勉强支撑，“一回国，我就想工作，等不及了！”新闻描述了小林的焦虑与不安。她的英语优势并不明显，很多211、985的同学们也可以达到同等水平，26岁无任何工作经验的她只被应允2000块底薪，而留在国内的同学们，大部分都已经站稳脚跟。无人脉、无经验、无竞争优势，最终小林在父母的帮助下进入了一家国企，每个月到手5000元工资。留学并非是一个投资项目，当教育和消费一样直接和粗暴，认为投入多少就能产出多少；当我们把消费带来的快感等同于能力与知识的获得；当我们看到越来越多的小林迷失自己……△2016年3月，中国教育部发布统计数据，1978年至2015年底，中国累计出国留学人数404.21万，年均增长率19.06%。根据《2016留学趋势特别报告》显示，在2016年，美国、澳大利亚、加拿大和英国仍然是中国留学生的首选。美国《2015门户开放报告》显示，2014至2015学年，留美的中国学生人数再创新高，达304,040 人，中国连续第五年成为向美国输送留学生最多的国家，攻读本科学位的中国学生人数首次超过了攻读研究生学位的学生，小留学生已占据留美市场主体地位。越来越多的未成年留学生，本科阶段开始前往国外读书。今年七月份，留美中国女生林娜因吸食“笑气”成瘾，导致身体机能全面紊乱，最终不得不放弃学业，瘫痪回国。接受采访时，林娜回忆起半年多来吸食“笑气”的经历：公寓附近的烟店，一箱笑气弹卖180美元（折合人民币约1220元），“多的时候，一天能花掉七八千元打气球，一个月能花掉十几万，都是一箱一箱地买，一箱24盒，一盒24支，打完晕晕乎乎的，然后睡着了，睡醒之后又接着打。”短暂快感导致林娜四肢萎缩瘫痪，最终被遣送回国。遣送归国的案例层出不穷，有的因为成绩太差出勤率过低，有的因为考试作弊严重抄袭，更有甚者因为吸毒、杀人等极度恶性事件被管制。  《2016留学趋势特别报告》显示，如今“留学后服务”备受青睐。留学的定义已不再是申请成功出国深造，更多的学生和家长则更加关注留学后的发展，也有更多的留学机构开始提供学业指导、跨文化适应、就业等留学后服务。  留学 中国当今两次留学生“归国潮”，分别是上世纪50年代初和90年代初。2008年全球金融危机爆发以来，第三次“归国潮”便开始孕育。 《2017海外人才就业分析报告》显示，54.8%的海归主要看重国内经济形势发展好，还有超过40%的人认为家庭、朋友圈都在国内，因此选择回国发展。报告预计，2017年的归国人数将突破60万，这个数字将明显超过今年出国留学的总人数。 然而，申请材料造假，野鸡大学横行；部分留学生的恶性事件造成声誉受损；国外院校降低门槛疯狂扩招；国内优秀毕业生的强势崛起……令“海龟”在国内就业并非顺风顺水。 企业人力资源管理者在《2015中国留学白皮书》中称，海归的主要优势是视野更开阔、思维更活跃、外语(课程)水平高和适应能力强，不足则在于好高骛远、易跳槽、盲目自信和团队协作能力差。 数据还显示，53.8%的海归因思维方式的冲突一直难以融入国内环境。 留学带来了全新的文化背景、更广阔的学习资源，以及独立生活的机会，这本身并非坏事。 真正让人产生质疑的，是那些花着家里的钱换个地方混日子的人；是那些明知自己一无所学，却引以为豪的人；是那些眼高手低，自我麻痹还看不清现实的人。  △ 马东节目《十三邀》里对话许知远，谈到了他在澳洲八年的留学经历。 上世纪80年代末独自去悉尼求学，马东一下飞机就发现自己的穿着和当地人格格不入。牛仔裤搭皮鞋，悉尼人用怪异的眼光打量着这个中国男孩。 一个人在异国他乡，举目无亲，生活逼迫他必须要独立。马东说他几乎打过所有的小工，去麦当劳干活、做办公室清洁工、揉皮子、盖房子、刷油漆...... 在北京，他笼罩在父亲的光环下；在悉尼，他只是一个普通的穷留学生。 身份的转换、环境的压力，让生活变得五味杂陈，催促着一个少年迅速成长。  每克服一个困难，每战胜一个挫折，都积聚成无形的力量留在身体里面。于是你渐渐长出一副铠甲，勇敢面对生活种种的“小恶意”。 想象中的留学生活如同朋友圈中分享的那样五彩斑斓，美丽的校园，温馨的住宿，高大的图书馆，嗨翻天的聚会和一群金发碧眼的朋友。 而事实上，背井离乡的生活带来的是必不可少的孤独。而这番辛酸，在逢年过节时体现得更加强烈。 一位粉丝曾给社长留言： 已经两年没有回家过年了，往返一趟机票太贵，只能在视频里看看爸妈和家人。以前在家从来都是懒得贴春联，现在跑几个街区花20块钱买了一副对联贴在寝室门口，假装这里的春节也很热闹。  在那些没有留过学的人眼里，留学就是上上课，旅旅游，开开车，兜兜风。  △ 在国外的交流环境中，留学生更容易迅速掌握一门正宗的外语。 中文在全世界使用人数众多，很重要的原因是中国人口数量大。而事实上，中文在世界文明中仍是一个小语种，处于边缘位置。不掌握一门外语，是很难真正走出去的。 德国“盛产”哲学家、思想家，与德国人缜密的思维有关。而这种思维方式，又离不开严谨的德语语法。 另外，根据研究表明双语者具有更高的同理心，能够为他人的处境着想，弱化自我中心思维。这种思维方式帮助他们看待事物时不迷信于一种观点，锻炼自己独立思考的能力。一位去瑞士读书的朋友说，他们学校单是欧洲音乐史这一门课程，就涵盖了哲学、政治、和声、对位、文学、艺术、杂志乐评等内容，还有拉丁文、意大利文、德文、俄文等专业名词。上课的时候，偶尔说出自己与教授不同的意见还会受到教授的赞赏。在国外的课堂中，教授鼓励学生挑战他的观点，也深刻地感受到平等交流可以跨越年龄和身份。国外学校面对学术不端行为“零容忍”。因此，为了考试不挂科，他只能在有限的时间内集中深度阅读大量文献资料，通过在国外高校的学习，留学生拥有了比内地毕业生更加开放、多元的视野，接触到国际最前端的学术成果。很多国外教育看似一时达不到“就业”“应试”的功利目的，但却在潜移默化之中影响着个体的成长，提升学生更综合的能力和素质。留学，不光是多学习一门语言，感受不同的教育方式，更是培养全新思维方式的途径，了解世界的深刻与复杂。△知乎上有个高赞的网友说，上中学看到这么一个段子：有个人去美国旅游，找上厕所时问“哪有WC”，结果没人听懂。主持人评论说，WC是极其土鳖的译法，连toilet都过时的，现在应该用bathroom替代。她信以为真。 高中去了美国旅游，她爸爸问“哪有WC”，对方一愣，没有听懂。她更坚信问外国人“哪有WC”等同于问中国人“哪里是茅坑”一样老土。 后来她去温哥华念大学，发现bathroom不是唯一用语，restroom、washroom都是普遍使用的。 再后来她去了剑桥大学，发现英国的厕所印着“toilet”。当她又去欧洲旅游时，居然看到每一块厕所的门牌都印着“WC”。 从一个单词的译法，就可以看出我们很容易对外国形成某种刻板印象。读书，是为了通过阅读看到别人眼中的世界；留学，是为了走进一个陌生的国度感受那里的风土人情和独特的文化。 于是你不再觉得“英国人都绅士而内向”“印度人吃什么都放咖喱”“美国人上学都很轻松”“荷兰人没事都逛红灯区”。 出国留学会让你摘下原本的“有色眼镜”，打破既有的偏见和误解，会让你学会用不同的视角去审视这个多元的世界，对任何人、任何事物都保持包容、开放的心态。  遇到与认知相左的事情，能够坦然接受，而不是被单一的意识形态而左右。并不是国内or国外更好，而是因为它们“不一样”。 旅行或许可以快速浏览精髓，但要转变认知的角度，你必须在国外的环境中学习、生活一段时间。 读万卷书，行万里路，人所处的环境不改变，人真的很难改变审视世界的角度。  △更广阔的学习视野，更具挑战的生活环境，更强大而宽容的内心，一次踏实而丰富的留学经历如同人生之路的另一扇窗，让你看到世界的不同层面。  第一种是渴望留学而不得，怀有“酸葡萄心理”的人，这种人看什么都不顺眼。内心的积怨幻化成对所有留学生的盖棺定论； 第二种是留学归来，一无所获，因能力不足而职场受挫，“海龟”变“海带”的人。这类留学生浪费了学费，虚度了时光，即使行了万里路，也只不过是邮差而已； 第三种如同小林这样，投入产出不成正比，期望值落空的人。他们自身能力有限，“留学无用”只是逃避责任的借口，平庸被留学的一纸文凭包装得不那么平庸。 最怕父母卖房卖车送你留学，你让“留学无用”背锅。 最怕你走遍全世界，回国后却是毕业即失业。 曾经看过一篇文章，里面有这么一段话： “为什么我们绕了一大圈还是毫无例外地回到了原地，为什么明明全世界最爱我们的两个人都已经在身边了，我们却还是要离开他们。所有漂泊的人不过是为了有一天能够不再漂泊，能够保护起自己的家人。只有经过这样的折腾，这样看起来的一种徒劳无功，才能明白原点是一个什么样的东西。” 留学不是短时间内能够获得立竿见影回报的事情，它潜移默化地影响着你的眼界和心境，让你在异国风景中看见世界，在独立生活中看清自己。本文转自公众号 谈心社（txs163），这是20岁年轻人深夜谈心的地方，我们为你一个提供深夜聚集地，为你呈现年轻人的有趣生活方式，也抚慰你的情感忧伤，我们倡导年轻人应该在追求物质基础的同时也要重视精神生活。倡导理性阅读，离美帝更近一步投稿：usashare@hotmail.com</w:t>
      </w:r>
    </w:p>
    <w:p>
      <w:r>
        <w:br/>
      </w:r>
      <w:r>
        <w:rPr>
          <w:b/>
        </w:rPr>
        <w:t xml:space="preserve">AG51: </w:t>
      </w:r>
    </w:p>
    <w:p>
      <w:r>
        <w:t>文／美国研究生留学快讯微信号：usayjs美国最具权威性的排名USNews最新发布了2018年全美最佳大学榜单。排名规则如下：本次排名我们可以看到，前五名依旧稳定，麻省理工学院从去年的第7上升至第5，杜克大学下降一名位列第九，整个排名变化幅度并不是很大，弗罗里达州立大学、北卡罗来纳州立大学、罗彻斯特理工和俄克拉荷马大学上升幅度较大，基本上升了十名左右。倡导理性阅读，离美帝更近一步投稿：usashare@hotmail.com</w:t>
      </w:r>
    </w:p>
    <w:p>
      <w:r>
        <w:br/>
      </w:r>
      <w:r>
        <w:rPr>
          <w:b/>
        </w:rPr>
        <w:t xml:space="preserve">AG55: </w:t>
      </w:r>
    </w:p>
    <w:p>
      <w:r>
        <w:t>文／带你游遍英国微信ID：weloveuk话说，之前曾经有个段子然而，段子源于生活，这种事，还真的会发生...而且，有时候，事情可能会更尴尬...今天，在国外各个媒体网站，网友们都被一个新闻刷屏了，这件事情，起源于一次网上约会..故事的男主角是一个名叫Liam Smith的男生， 今年24岁的他，在英国布里斯托读研究生就在几天前，Liam在一个约会app上发现了一个很可爱的女孩儿，在两人都选择了配对后，他们开始聊了起来..两人对彼此的感觉都非常不错，觉得非常投缘，于是，天时地利人和的情况下，两人满怀期待地约好了见第一次面...第一次约会的地点，是在一家餐厅，约会进展得非常顺利，Liam发现女孩儿比想象中还要可爱..这顿晚餐就在两人说不完的话题中结束了...意犹未尽的Liam对这个可爱的姑娘提出了一个小建议…“你晚上有事儿嘛...不然…到我家喝杯红酒继续聊？？”女孩儿害羞地答应了...于是…两人牵着手一起回到了Liam住的地方...因为还在读书，没有什么经济来源，Liam住的地方条件并不太好…但是看起来女孩儿并没有表现出任何的不满和不快，目前来说，Liam对这个女孩也非常满意两个人就在Liam家里继续喝了些红酒，边看电视边聊天...期间，女孩儿起身去了两次卫生间，Liam开始并没有太在意...直到看完电视时，Liam起身要去上厕所...女孩儿却突然拦住了Liam，女孩儿说这些话的时候，惊慌失措地快要哭出来了...善良体贴的Liam听了女孩儿这番话，连忙安慰她…不过，虽然Liam对女孩儿表示了充分地理解，他也表示，房子外有便便不太好..所以提议女孩儿和他一起去花园里把便便装起来扔进垃圾桶…然而…当他们到花园中一看…两人惊讶地发现卫生间窗户外并没有看到任何的便便…再一抬头…Liam突然惊恐地发现…自己卫生间的窗户...竟然是双层玻璃...嗯...因为外面那层窗户没开，便便并没有被扔出去...而是卡在了双层玻璃中间大概45公分左右的缝隙里..Liam第一次意识到自己的卫生间窗户，竟然这么不简单…这下确实有点麻烦了...Liam一边安慰着女孩儿，一边开始在住户群里求助找工具，希望可以把卡在玻璃间的便便取出来...这时…在一边尴尬很久的女孩儿突然提出了一个解决方法...女孩表示，自己是业余的体操运动员，身段很柔韧..可以从窗户上面爬进去把便便捡出来，这样就可以不用吵到别人了...Liam想了一下，觉得这个方法也还可以...于是，女孩儿就从玻璃上方爬了进去...并且很快将便便放到袋子里丢了出来...一切顺利...似乎两人都可以当作什么都没发生，继续看电视喝红酒了...屎神马的，只是一个美丽的误会，就让它随风而去吧！就在这个时候，悲剧发生了...捡完自己便便的女孩儿...突然发现自己的身体探太深..根本没有办法找到出力点爬出来...女孩儿几乎整个身体都被卡在里层玻璃的外面，头下脚上地倒挂着...大概...就是这样…Liam这次真的着急了...试了很多方法后他发现，女孩儿依然被卡住无法动弹..因为很担心女孩儿的身体状况，15分钟过去后，他不得已给当地的消防火警打了电话…没几分钟，消防员们就赶来了现场...在上了各种工具，15分钟积极抢救后…女孩儿终于被救了出来…没有人受伤..女孩儿获救后，因为事情实在太尴尬，来不及向消防员道谢，就赶紧离开了Liam的房子…但是..人是获救了..新的问题又来了..Liam表示，这次窗户因为救人被彻底损坏了...维修费用高达300镑...对于还在读书的Liam来说，简直算是一笔巨款了...当然，这笔钱Liam也没打算让女孩儿来出..万般无奈下，他来到了英国的众筹网站GoFundMe上，将这次的经历完整写了下来，希望可以得到赞助帮他维修窗户...“如果不修理的话，我房东估计会杀了我..所以你们真的是在救命啊朋友们…”因为这个故事实在太曲折太神奇…很多人都慷慨解囊，本来要筹集300镑的Liam，已经筹集到了将近2000镑...在筹到钱的同时，Liam这个尴尬的约会彻底火了，被媒体各种转载报道…尽管各路媒体千方百计地想要知道女孩儿的身份，但为了不让女孩尴尬，Liam并没有告知女孩儿的具体信息...剩下这张模糊的脸，刷了无数网友的屏...Liam表示，修完窗户后，筹集到的钱里，一半会捐给帮落后国家盖厕所的慈善机构...因为有个能冲水的马桶实在太重要了..另一半则会给辛苦的消防队...他还说，就算这件尴尬的事情之后，他还是有继续和女孩儿见面，毕竟成立筹款页面也是女孩儿想出来的..一脸认真的直男脸↓....女孩想shi的心都有了....倡导理性阅读，离美帝更近一步投稿：usashare@hotmail.com</w:t>
      </w:r>
    </w:p>
    <w:p>
      <w:r>
        <w:br/>
      </w:r>
      <w:r>
        <w:rPr>
          <w:b/>
        </w:rPr>
        <w:t xml:space="preserve">AG53: </w:t>
      </w:r>
    </w:p>
    <w:p>
      <w:r>
        <w:t>作者丨艾小羊来源：清唱（ID:qingchangaixiaoyang）我不喜欢看到下班时间过了半个小时，还在电脑前的员工，更不喜欢晚上十点以后打电话跟我谈工作的员工。前者让我觉得挫败：老板不能让员工按时下班，说明工作安排不合理。后者让我担忧，这么晚还在想工作，明天能有饱满的精力上班吗？。我认识一个意气风发的姑娘，经常凌晨二三点钟发朋友圈。有人说你这样对身体不好，她说我不要人生的长度，只要人生的宽度。听上去很燃，但看来看去，发现她所谓的“人生宽度”只是朋友圈的宽度。中性的消费时间，使用得当，可以变成优质的投资时间，使用不当就成了劣质的浪费时间。全国肿瘤中心的登记显示，即使增加了这么多，你可能还是觉得癌症离你很远，但你很清楚，亚健康离你很近。作者：艾小羊。复杂人生的解局人，品质生活的上瘾者，专治各种不高兴。代表作：《我不过无比正确的生活》。微信公众号：清唱（ID:qingchangaixiaoyang），微博：有个艾小羊。倡导理性阅读，离美帝更近一步投稿：usashare@hotmail.com</w:t>
      </w:r>
    </w:p>
    <w:p>
      <w:r>
        <w:br/>
      </w:r>
      <w:r>
        <w:rPr>
          <w:b/>
        </w:rPr>
        <w:t xml:space="preserve">AG52: </w:t>
      </w:r>
    </w:p>
    <w:p>
      <w:r>
        <w:t>文／假装在纽约微信号：mr-jiazhuang1976年，加拿大卑诗省列治文 (Richmond) 的一名中学教师罗伯逊 (Robert Johnson Robertson) 被指控和三名未成年女生发生了不正当的性行为。当地教育部门对他进行了调查，他很快主动辞职走人。自知在列治文再也混不下去的他随后跑到同属卑诗省的温哥华求职。不过，他隐瞒了自己在列治文的这段经历，从而顺利地被温哥华的一所中学录取，并且在那里风平浪静地工作了将近30年。一直到2005年，当年被他侵犯的一名女学生偶然在报纸上一篇讲温哥华教师罢工的文章里看到罗伯逊的照片，大为震惊——原本她和其他受害者以为，这个人早就被永久逐出了教育系统，没想到换了一个地方，竟然又当了这么多年的老师？于是她马上写信投诉，温哥华的教育部门重新启动了对当年指控的调查。这一下，罗伯逊在加拿大是彻底混不下去了。猜猜他接下来去了哪里？没错，是中国。2008年，他跑到江苏吴江的一所国际学校，应聘做了外籍教师。2011年，他又来到北京，被一所叫汇佳的国际学校录用，在那里一直呆到了今年。在汇佳学校，他教三个年级的英语和体育等课程，还担任女生足球、排球和垒球项目的教练。罗伯逊今年已经66岁了，原本他可以在中国舒舒服服地工作然后退休乃至安度晚年，没有人会知道他的过去到底发生了什么。可是就在今年8月31日，《温哥华太阳报》发现已经被吊销加拿大教师执照的罗伯逊在中国继续当了老师，就写了一篇报道。汇佳学校的家长看到这篇报道，一下子就石化了：自己的孩子信赖的老师，竟然有这么一段不光彩的前科？在家长的压力下，汇佳学校迅速反应，解聘了罗伯逊，同时发布声明把自己的监管责任撇得干干净净：在2011年罗伯逊入职前，汇佳已经对他做了严格的背景调查，他也按照国家的规定，提供了合法的无犯罪记录证明、学历证明和教师资格证书，以及中国其他国际学校的推荐信；罗伯逊常年在中国工作，一直有合法的工作签证；2017年，汇佳在例行的教师背景调查中向加拿大警方调查，确认他没有犯罪记录。 你看出这里面一个明显的漏洞了吗？汇佳学校所谓的例行教师背景调查，仅仅是有没有犯罪记录；可是，加拿大卑诗省教育部门作出的取消罗伯逊教师资质的处罚，则只是一项行政处罚。也就是说，从法律意义上来说，罗伯逊并没有违反任何法律，他只是违背了教师的职业道德规范。如果仅仅是和警方联系，是不可能查到这些记录的。中国建设国际学校的热潮和普通中小学聘请外籍教师的热潮已经持续了十多年，全中国的外籍教师人数没有几十万也有十几万。不可否认大多数外籍教师都遵纪守法一身清白，但一定也有一些人是和罗伯逊一样，有着侵犯未成年人的不光彩过去。只要稍微搜索一下新闻，就能发现大量类似的案例。前阵子我在写一篇关于的文章时，就曾经提到过这一点：有迹象表明，有一些欧美的恋童癖罪犯选择逃到中国作为他们的藏身之地，跑到中国做外籍教师。中国，应该是他们在深思熟虑之后，不约而同选中的藏身之地。其中的原因，除了觉得中国的法律宽松、中国人这方面的意识不强以外，应该就是中国的学校在招聘的时候存在审查漏洞，让他们能够轻松地隐瞒自己的过去。像汇佳学校这样，还去和加拿大警方联系查案底，已经算是相当不错了。要知道还有很多学校，根本连这一步都不做，因此直接把很多有案底在身的嫌犯都招了进来。今年5月，北京私立奥方星全外教幼儿园被爆出一个来自美国的外教“虐童”的视频。这个外教任职前并没有提供无犯罪证明，而幼儿园资质也尚未在教育局备案；2013年，涉嫌传播淫秽儿童照片和性侵儿童而被英国警方通缉的 Neil Robinson，被发现正在北京一所国际学校任教。在来北京以前，他还曾在大连及哈尔滨等地担任过教务主任；2012年，在湖北一所学校担任外教的普莱斯被控对13岁以下儿童性侵并藏有相关照片，引渡回英国，被判刑7年零8个月；2007年至2009年间在南京一所英语培训机构就职的WSG，后来被发现在美国联邦政府性犯罪资料库中有两次犯罪记录，两次都是被控拥有儿童色情电影、录像带及照片；……这些被爆出来的只是少数，还有很多，可能根本就没有被发现。比如今年8月，美国一家地方报纸报道了俄勒冈州 Cal Young Middle School 一名叫做 Cody Loy 的教师，因为多年前曾骚扰一名15岁女生，而被吊销了教师执照。这家报纸只知道现在 Cody Loy 在中国执教，但并不知道他到底在哪所学校。聘用了他的这所中国学校，估计也还不知道他在美国被吊销教师执照的事。如果你身边有学生家长，不妨让他们问下孩子学校里有没有一个叫做 Cody Loy 的美国老师。想想还真是可怕，天知道有多少洋垃圾跑到了中国当外教，而毫不知情的孩子们还无条件地信任他们，把他们当成敬爱的老师。再加上中国的孩子大多数没有接受过保护自己的教育，一旦真的遇到坏人，可能根本就不知道该如何应对。汇佳学校的学费很贵，每年要20多万，很多明星和名人都把孩子送到这里。而且这所学校还在北京，他们对外籍教师的管理可能相对来说还是要正规一点。可是，那些三四线小城市的学校、中西部偏远地区的学校，他们要招到合适的外教估计会比较困难，因此往往会降低要求，低到只要是外国人就可以了。别说做背景审查了，就连有没有基本的教学能力他们都不作要求。还有很多学校，根本没有聘用外教的资质，也就是“聘请外国文教专家单位资格”，但为了吸引学生，采取种种办法进行规避。还有一些中介公司把没有教师资历的外国人进行包装，打造成“王牌”教师提供给有外教需求的学校。搞笑的是，很多人还有金发碧眼迷信综合症，只要看到金发碧眼，就觉得他一定会说英语，根本不管他来自哪个国家。我就认识一个荷兰人，英语不是他的母音，口音还挺重，但他在中国的中学里当外教，不仅从来没有遇到过质疑，反而还很吃香。而另一个在美国出生长大，说纯正美语的ABC朋友，却因为长着一张中国人的脸而备受挫折，很多人觉得他的英语一定不地道。这些洋垃圾之所以成群结队地跑到中国藏身，所利用的无非就是一点：信息不对称。可是，在互联网如此发达的年代，所谓的信息不对称其实是不存在的。只要有心，就能轻而易举地找到另一个人的信息，无论他来自多么遥远的地方，无论他把自己藏得多么好。还是拿罗伯逊的例子来说，加拿大卑诗省教育局的官方网站上，清清楚楚地写着“取消罗伯逊一切教师资质，永久不作录用”的决定。甚至，只要在Google里输入罗伯逊的英文全名，搜索结果第一页第一条，就是《温哥华太阳报》在2014年时一篇关于卑诗省教育局对他40年前那个指控继续开展调查的报道。你看，就是这么简单，动动手指头就能做到，但是那么多学校居然都疏忽了。在学校和教育部门承担起更多责任之前，我建议孩子学校里有外籍教师的家长们，不妨上 Google 输入外籍教师的名字，查一下他们的历史。倡导理性阅读，离美帝更近一步投稿：usashare@hotmail.com</w:t>
      </w:r>
    </w:p>
    <w:p>
      <w:r>
        <w:br/>
      </w:r>
      <w:r>
        <w:rPr>
          <w:b/>
        </w:rPr>
        <w:t xml:space="preserve">AG54: </w:t>
      </w:r>
    </w:p>
    <w:p>
      <w:r>
        <w:t>文／澳洲红领巾微信号：honglingjinau到底华裔会不会说中文，一直是困扰很多留学生的问题。这是我们留学生自己发声的媒体，我们深入剖析国际留学圈、关爱留学生的成长、发布客观优质内容，一个只要来澳洲都必须关注的公众号。”倡导理性阅读，离美帝更近一步投稿：usashare@hotmail.com</w:t>
      </w:r>
    </w:p>
    <w:p>
      <w:r>
        <w:br/>
      </w:r>
      <w:r>
        <w:rPr>
          <w:b/>
        </w:rPr>
        <w:t xml:space="preserve">AG56: </w:t>
      </w:r>
    </w:p>
    <w:p>
      <w:r>
        <w:t>文／澳洲红领巾微信号：honglingjinau美之心人皆有之。故江湖传言，亚洲有让人变美的三大异术：天朝P图术、日本化妆术、韩国整容术。所以有人戏称：P图一般也就是蒙骗一些网瘾少年，或者在网络上寻求刺激的年轻男女们，很难对现实造成影响。（除非你相亲.....）但就有这样一位少女，对于遣返的诸多理由，通常都是一些携带违禁品，或者有不良记录，最奇葩的听过因为电脑中有枪版电影和手机表情包太污被遣返的。究竟是P了什么图，导致妹子被遣返呢？最近真有这么一个妹子，化名C。中国人，加拿大留学生，字号P图小能手。典型的，颜值不够P图来凑。所以在社交网络上一直都是美美的样子。当然，不是说C某本人就见不得人，只不过没有照片上那样让人惊艳。加拿大临近美国，因此，C某经常都要跟朋友去美帝溜达一圈，体验一下世界超级大国的风采。因为上一次申请是2015年，所以妹子重新申请了一个新的签证。按照以前的惯例，C某和朋友约好前往LA潇洒一圈。不料，在经过安检时，被人拦住了。并明确表示C某被关进了传说中的小黑屋。万般解释均被无视。甚至还有脑洞很大的签证官质疑C某是不是传说中的间谍，007的同行，潜入美国意图窃取情报。P图P到了签证照片上.......妹子的心也够大的。本以为袒露了真相，海关总会放自己一马了吧？然而并没有，海关工作人员除了像好奇宝宝一样蜂拥而来，妹子的旅游计划泡汤了，订好的酒店，行程，花出去的钱都打了水漂......最关键的，十分难办的10年多次往返旅游签还被吊销！并且美国海关慎重的告诫C某，P图可以，申请签证的时候，就不要再P图了。更为丢人的是，C某回到加拿大后，被询问，怎么这么快就回来了？妹子诚实地告诉别人，因为P图被吊销签证了，这下加拿大海关的签证官们也好奇宝宝一样过来瞻仰一下神奇的P图术。这也是为什么，最近网上会传出了这一消息：继美国海关之后，C某又在加拿大海关火了一把：图片来源：北美吐槽君所以说，爱美之心人皆有之，但也不是很么样的照片都能够P的。在此，咱再多一句嘴，P图还可以补救，请各位小伙伴注意....P图导致被遣返，尚可原谅，毕竟没有涉及到什么原则问题，只是为了美。但下面还有一个案例，就令人愤懑了。就读美国某大学的小程，在返校季竟然被直接遣返。原因竟然是——！同样的事情，在国内是很普遍的，今天不想上课了，求朋友帮忙喊个到，签个到。稀松平常，怎么到了国外，就要面临遣返呢？因为，在国外，出勤率是考核学生学习状况的重要一环。花钱出国，不上课你想干嘛？小程就因为贪图一些不费力的外快选择了帮同学上课，结果被教授发现并上报了学校学术监督机构。所有到美国读书的留学生，学校都会给他们签发I-20文件和SEVIS码，校方与移民局会通过SEVIS系统联网。像这种学术不诚实的问题，都会通SEVIS系统一目了然，移民局瞬间就可以获得这些信息。有了这种黑历史，小程被遣返，也算是正常。细心的查一下，貌似代课现在都变成了一种产业了。甚至有人明目张胆的在网上寻求代课。不用干吗，轻轻松松入账$100澳币。其实有时候真的想不明白，父母花钱供子女来国外读书，图的就是为了让子女再花钱雇人上自己的课吗？所以最后提醒各位小伙伴，都说老乡见老乡，两眼泪汪汪。国在外，中国人都是老乡，不说为老乡两肋插刀吧，但是因为热心帮忙，被老乡插了两刀的事情，也会发生。最后还让两位老乡面临了牢狱之灾：日前，澳媒爆出了这样一则新闻。看起来，有人花钱买了辆玛莎拉蒂。但如何牵扯到坑人上面了呢？‘’上周， 布里斯本一位32岁的男子和一位突然被澳洲警方逮捕。原因是警方怀疑他们参与了境外洗钱活动！当时，两人都是一脸懵逼。作为遵纪守法的好人，红灯都没闯过一个，怎么就摊上了洗黑钱这种大罪呢？原来，前一段时间，有一位朋友声称自己要买车，拜托两人帮忙。麻烦就来了！这笔款项转自中国香港。涉嫌国际洗钱.....问题来了，就算要抓，也要去抓那个买车的人啊，抓热心帮忙的好人干嘛？原来根据法律规定，钱款是由境外直接打入这两人的账户，再由两人账户转出。触犯国际洗钱犯罪的，也只能是这两个人........而那位用这笔巨款买豪车的小伙伴，屁事儿没有，还能天天开着豪车到处撩妹潇洒。所以，有人拜托帮忙接收一下来自国内的转账，不管关系多好，一定要拒绝。不然面临的就是牢狱之灾。可能有人好奇了，什么是洗钱？比如，你的年薪只有几万澳币，但是账户内却又十几万，甚至几十万的现金流动，这就会被人认为是最典型的洗钱。这两位小伙伴目的是出于好心帮忙。但曾经，澳洲就爆出过，留学生因为利益，参与国际洗钱而被捕的例子。报道说，易峰今年19岁，北京人，2014年持旅游签证前往澳洲，在不到两周后就开始往澳联邦银行和西太平洋银行各个分行存款，存款账户近20个。一直到同年12月8日，，如：Auschain Investment Trust、George Xie‘s Investments Pty Ltd等。当地警方跟踪调查了易峰达数周之久。2014年12月8日，当他与“大哥”在悉尼一处地点见面并再次为后者存钱后，警方将易峰抓获。在易峰与“大哥”一起坐过的车里，。历时数周的调查发现，他手机微信上的聊天记录显示是一位被他称作“大哥”（brother）的人在指引他这么做。大哥也常问他是否休息好了，是否有空可以工作了。每次约定后，他都是和“大哥”或者指派的接头人在外见面，对方交付现金，他去存钱。微信对话框里满是他事后发给“大哥”的存款单截图证明。对话透露出，冯面临着学习成绩的下降的窘境，还被寄过警告信，有时还不得不招募其他人来临时顶替他做，和别人“倒起了班”。血淋淋的例子告诉我们，洗钱，就在我们身边。除了洗钱，还有很多人因为，导致自己深受其害，也遭到了遣返！不是标题党，不是危言耸听。就在今年，三个小伙伴受朋友委托带一些物品回国，最后竟然面临死刑。日前，一起贩毒案震惊了海外华人圈。三个中国小伙伴，受朋友委托，携带几个木雕回国，结果在泰国海关被截获，！三人当时一脸懵逼。只是帮忙带东西，怎么就成了毒贩？接着，一个名叫“明姐”的神秘人物被提到了，被捕者表明，是一个名叫“明姐”的女性曾表示，只要在回国时帮她带点东西回去，她就给的丰厚报酬。有偿带物，又是自己的朋友，行个方便也未尝不可？同样的事情还有很多！2016年6月22日，上海海关就曾在微博上公布了一起在2015年11月30日，据悉，藏毒物品是红酒，携带者为两名乘坐飞机从巴西圣保罗出发，经埃塞俄比亚转机，最后飞抵中国上海市浦东机场并入境的中国籍乘客。据了解，这两人为男性刘某（24岁），女性吴女士（25岁）。二人为夫妻关系。海关工作人员在对二人的托运行李进行检查时，发现两个行李中装有32瓶品牌不一的红酒。边检员于是对这32瓶红酒进行检查，包装倒并无问题，然而令人意想不到的是，边检员使用的检测显示屏上竟表明瓶内的液体呈现毒品阳性反应。随后，工作人员进行进一步检验核查，发现这看似没有特别之处的红酒里，竟然含有重达刘某和吴女士于是被警方抓捕归案，进行立案审讯。然而在审讯途中，夫妻两连连喊冤。为什么？据二人供述称，这32瓶红酒其实是自己受人委托捎带回国的，跟自己一点关系都没有。据悉，这名委托夫妻两带物品回国的人为林XX，华人。此人为夫妻俩的朋友，他委托吴女士在回国时，把两个装有红酒的行李箱一同带回国。作为报酬，林XX支付给吴女士3200元人民币帮忙费。由于对这两箱【红酒】并未产生怀疑，加上有钱可赚，夫妻二人于是就答应下来。哪曾想，轻轻松松捎物回国赚钱的好事没等来，竟然直接被作为刑事案犯立案侦查！真是欲哭无泪！众所周知，中国对于毒品案件处罚力度非常强硬。而由于本案涉及携毒量大，案情严重，当事人吴女士可能面临最高刑罚一一为了赚3200元捎带费，却变成了携毒的案犯，这对中国夫妻真是肠子都悔青了！更早以前，在2013年8月20日，一名香港男性：黄某，65岁，在乘坐从巴西圣保罗中转北京，打算在北京登机返港之际，在北京首度机场过安检时，被查出所携带的两个行李箱中的其中一个里，藏有重达12.02千克的可卡因，而另一个拉杆箱里藏可卡因11.878千克。共计24公斤可卡因，黄某人被当场作为刑事重犯抓获。据黄某自己供述，两项物品是他在圣保罗做生意时，一位他认识的油漆工朋友说，他的朋友有物品捎回中国，希望黄某帮忙捎带一下。不仅如此，还为黄某提供了往返机票，以及三万港币的酬谢款。未加细想，黄某答应了帮这位朋友的忙，并且连行李箱中装的是什么都没有问，拿了钱登上了回国的飞机，却没想到竟然卷入携毒重案当中！2015年10月16日，中国北京市三中院对黄某携毒案作出最终审判：由于黄某无法对毒品来源作出令人信服的合理解释，并无证明表明自己遭人蒙骗或陷害，因此本案认定为走私毒品案件，六旬老人黄某被判处极刑一一2014年5月，澳媒披露了一起中国籍留学生携毒事件。涉案当事人留学生人数为5名，他们在进入悉尼机场安检时，被发现走私大量冰毒！最终学没上成，反而获刑入狱，最高入狱年限为9年，大好光阴白白葬送！无数血淋淋的例子告诉大家——陌生男子开豪车让你上车， 你会同意吗？中国女留学生的测试结果令人意外！知人知面但不知心，哪怕平日里再好的朋友，在要求帮忙带一些物品回国时，也要小心提防。不要让自己成为下一个惨剧的主人公。倡导理性阅读，离美帝更近一步投稿：usashare@hotmail.com</w:t>
      </w:r>
    </w:p>
    <w:p>
      <w:r>
        <w:br/>
      </w:r>
      <w:r>
        <w:rPr>
          <w:b/>
        </w:rPr>
        <w:t xml:space="preserve">AG57: </w:t>
      </w:r>
    </w:p>
    <w:p>
      <w:r>
        <w:t>据《纽约邮报》报道，递交到曼哈顿联邦法院的起诉书中写道，梅西百货旗舰店化妆品与香水部的经理们“再三指导销售人员用歧视性的眼光看待操亚洲口音的顾客”，理由是担心他们是伪装的黑市商人。这些经理人还给那些帮助亚洲顾客的销售人员脸色看，然后炒他们的鱿鱼。有的经理人会叮嘱雇员，起诉书中称：“对于亚洲口音顾客的种族形象定性(racial profiling)是基于这种歧视性的偏见，即所有亚洲顾客都是买手，亚洲顾客在美国这样的市场购买商品就是为了重新把它们卖到亚洲的水货市场。”（图片来自nypost，版权属于原作者）（图片来自34th Street Partnership，版权属于原作者）梅西百货发言人回复：指控最终会被证明是无价值的而对于这个起诉，梅西在一封邮件中发表声明，称“我们相信，这样的指控最终会被证明是毫无意义的。”然而，2014年，梅西就曾因非法拘留一名黑人顾客被起诉。最后在这起种族歧视案件中被判处$65万罚款。倡导理性阅读，离美帝更近一步投稿：usashare@hotmail.com</w:t>
      </w:r>
    </w:p>
    <w:p>
      <w:r>
        <w:br/>
      </w:r>
      <w:r>
        <w:rPr>
          <w:b/>
        </w:rPr>
        <w:t xml:space="preserve">AG58: </w:t>
      </w:r>
    </w:p>
    <w:p>
      <w:r>
        <w:t>来源：腾讯教育/搜狐教育/大公网/米国读书从哪所大学本科毕业十年后收入最高？哈佛大学？斯坦福大学？MIT？不，都不是！据美国知名薪资调查网站Payscale最新发布的2017-2018美国大学毕业生薪资报告显示，本科生毕业薪资最高的居然是一所小小的文理学院——哈维穆德学院。MIT屈居第三，哈佛、斯坦福只排在第九第十。以下为payscale评出的本科毕业生薪资最高校TOP20，给大家做个择校参考吧。学校类型：工程类文理学院、私立学校STEM专业百分比：85%毕业0-5年平均薪资：$81,000</w:t>
        <w:tab/>
        <w:t>毕业10年后平均薪资：$155,800学校类型：藤校、私立学校、研究型大学STEM专业百分比：47%毕业0-5年平均薪资：$69,800毕业10年后平均薪资：$147,800</w:t>
        <w:tab/>
        <w:t>学校类型：工程院校、私立学校、研究型大学STEM专业百分比：69%毕业0-5年平均薪资：$81,500毕业10年后平均薪资：$147,000学校类型：州立大学STEM专业百分比：35%毕业0-5年平均薪资：$71,600毕业10年后平均薪资：$145,100学校类型：文理学院、军事院校STEM专业百分比：43%毕业0-5年平均薪资：$75,100毕业10年后平均薪资：$144,300学校类型：工程院校、文理学院、军事院校STEM专业百分比：60%毕业0-5年平均薪资：$75,000毕业10年后平均薪资：$143,800学校类型：工程院校、私立学校、研究型大学STEM专业百分比：97%毕业0-5年平均薪资：$78,800毕业10年后平均薪资：$142,500</w:t>
        <w:tab/>
        <w:t>学校类型：商科院校、私立学校STEM专业百分比：0%毕业0-5年平均薪资：$66,600毕业10年后平均薪资：$141,700</w:t>
        <w:tab/>
        <w:t>学校类型：藤校、私立学校、研究型大学STEM专业百分比：19%毕业0-5年平均薪资：$69,200</w:t>
        <w:tab/>
        <w:t>毕业10年后平均薪资：$140,700学校类型：私立学校、研究型大学STEM专业百分比：49%毕业0-5年平均薪资：$73,300</w:t>
        <w:tab/>
        <w:tab/>
        <w:t>毕业10年后平均薪资：$140,400学校类型：藤校、私立学校、研究型大学STEM专业百分比：32%毕业0-5年平均薪资：$66,300</w:t>
        <w:tab/>
        <w:tab/>
        <w:tab/>
        <w:t>毕业10年后平均薪资：$140,300学校类型：文理学院、私立学校STEM专业百分比：33%毕业0-5年平均薪资：$62,000</w:t>
        <w:tab/>
        <w:t>毕业10年后平均薪资：$138,400学校类型：文理学院、军事学校STEM专业百分比：49%毕业0-5年平均薪资：$69,400</w:t>
        <w:tab/>
        <w:tab/>
        <w:t>毕业10年后平均薪资：$138,300学校类型：工程院校、私立学校STEM专业百分比：100%毕业0-5年平均薪资：$70,800</w:t>
        <w:tab/>
        <w:tab/>
        <w:tab/>
        <w:t>毕业10年后平均薪资：$138,200学校类型：私立学校STEM专业百分比：0%毕业0-5年平均薪资：$81,800</w:t>
        <w:tab/>
        <w:tab/>
        <w:t>毕业10年后平均薪资：$138,100学校类型：文理学院、party校、私立学校STEM专业百分比：27%毕业0-5年平均薪资：$61,400</w:t>
        <w:tab/>
        <w:t>毕业10年后平均薪资：$137,700学校类型：工程院校、私立学校、研究型大学STEM专业百分比：80%毕业0-5年平均薪资：$70,800</w:t>
        <w:tab/>
        <w:tab/>
        <w:t>毕业10年后平均薪资：$136,900学校类型：工程院校、研究型大学STEM专业百分比：94%毕业0-5年平均薪资：$71,900毕业10年后平均薪资：$136,100学校类型：工程院校、州立大学STEM专业百分比：54%毕业0-5年平均薪资：$73,400</w:t>
        <w:tab/>
        <w:tab/>
        <w:tab/>
        <w:t>毕业10年后平均薪资：$135,900学校类型：藤校、私立学校、研究型大学STEM专业百分比：22%毕业0-5年平均薪资：$68,100</w:t>
        <w:tab/>
        <w:tab/>
        <w:t>毕业10年后平均薪资：$134,800从排名结果来看STEM专业比例高的学校平均薪资大多较高，像排在第一的哈维穆德学院就是美国知名的工程类文理学院。学校总人数不超过1000人，所学专业几乎都是STEM类专业。另外上榜的学校都是私立院校，公立院校由于人数众多在平均起薪上则不占优势。以下为排名为21-50的学校列表：倡导理性阅读，离美帝更近一步投稿：usashare@hotmail.com</w:t>
      </w:r>
    </w:p>
    <w:p>
      <w:r>
        <w:br/>
      </w:r>
      <w:r>
        <w:rPr>
          <w:b/>
        </w:rPr>
        <w:t xml:space="preserve">AG61: </w:t>
      </w:r>
    </w:p>
    <w:p>
      <w:r>
        <w:t>前两天网友的一篇关于在美国开卡车年薪40万的帖子，炸出了一堆评论。今天我们就来说说这个话题。（原帖：）华人朋友在美国找工作不易，找到待遇优厚的工作更是不易，而卡车司机在美国绝对属于高新工作，那么在美国做卡车司机容易吗？怎样才能找到这样的工作呢？下面的答案很多也是来自网友帖子中的卡车司机马丁在接受采访时的解答。。</w:t>
      </w:r>
    </w:p>
    <w:p>
      <w:r>
        <w:br/>
      </w:r>
      <w:r>
        <w:rPr>
          <w:b/>
        </w:rPr>
        <w:t xml:space="preserve">AG60: </w:t>
      </w:r>
    </w:p>
    <w:p>
      <w:r>
        <w:t>曼哈顿华埠坚尼路上的一家珠宝店15日遭抢，两名非洲裔抢匪光天化日闯入店内，扫荡店中金银珠宝，还将所有店员捆绑起来。珠宝店损失超过60万元，无人伤亡。据警方消息，15日上午11时50分左右，两名非洲裔抢匪持械进入坚尼路227号的珠宝店中，向店员亮出武器，威胁店员交出店中所有现金。一名抢匪迅速将手表、钻石等掠走。洗劫完毕后，另一名抢匪用塑料束带(Ziptie)将所有店员的手腕捆绑起来。犯案后一名抢匪从坚尼路朝东逃逸，另一人则逃向相反方向。遭遇抢劫后，16日该店没有开门营业。目前案件正调查中。</w:t>
      </w:r>
    </w:p>
    <w:p>
      <w:r>
        <w:br/>
      </w:r>
      <w:r>
        <w:rPr>
          <w:b/>
        </w:rPr>
        <w:t xml:space="preserve">AG59: </w:t>
      </w:r>
    </w:p>
    <w:p>
      <w:r>
        <w:t>侨报网很多中国留学生在出国前，并没有弄清楚美国的大学学位和中国的大学学位有什么区别。美国院校的学位项目总体分为undergraduate（本科）和graduate（研究生），美国的研究生分为硕士和博士，而我们国内所讲的研究生指的是美国的硕士。图片来自：giphy美国颁发的学位有四类：副学士、学士、硕士、博士，前两个是本科阶段颁发的学位，后两个是研究生阶段颁发的学位。按学位性质，有学术(研究)学位和专业(专科)学位两种。此外美国大学还颁授荣誉学位，此种学位并不反映学术成就，而是对予社会有杰出贡献者的承认。在美国的院校有等级之分，所提供的学位水平也很不一致。按学校来讲分为这几类：这类学校叫做研究性综合大学，提供学士（Bachelor）、硕士（Master）、博士（Doctor）等学位，在美国高等教育系统中占有显赫的地位，有私立和公立之分。比如杜克大学（Duke University）。杜克大学 图片来源：Fonville Morisey这类大学在美国有具有实力很强的商学院，法学院，医学院，工程学院，文理学院，等等，专业齐全，多达几十个系，上百个专业，几百个专业研究项目。这类学校代表了美国大学的顶级研究水平，获得美国联邦政府研究机构的大量研究经费，多可达几亿，甚至十几亿美元。研究生拿奖机会很多。这类学校大多数是地区级大学（regional university），提供副学士、学士、硕士学位，硕士多侧重职业教育，比较实用，毕业后好找工作；申请竞争不是很厉害，比较容易被录取；教授搞研究的任务不重，注重教学；小班授课；学费相对便宜。根据US.News2017年的地区级大学排名，排名第一的是普洛威顿斯学院（Providence College）。普洛威顿斯学院 图片来源：The Odyssey Online文理学院主要提供学士学位，少数文书学院提供硕士学位，教学以文理学科为主，培养贵族精英。文理学院很好的保留了美国传统的本科教育的精髓，培养完整人（wholeperson）概念，注重全面综合教育。与综合大学不同的特点是小班授课，学生可以得到教授更多注意力；教授以教学为主；学生数量少，几千人，师生之间和之间校友关系密切，有利于建立良好的人脉基础；多处于远离大城市的优美地方，校园设施条件很好，安全，有利于学习；相对而言，拿奖学金的本科生更多些；学费较贵；教学质量高，培养了大批各行业领袖人才。社区学院主要提供副学士学位，很少学校提供学士学位。社区学院起源于二战后，美国政府安抚退伍老兵，在各个社区开办了学院，由各地区的税金维持运营。社区学院提供两类课程，一类是通识课程，毕业后转入四年制大学；一类是技术类课程，毕业后直接就业。有人说相当于中国的专科，从后者角度看非常相近，但是从前者角度来看又有所不同。中国专升本的认可度远远低于全日制本科，而从社区学院毕业转入四年制大学和在四年制本科读书的学生毕业时拿到的学位是一样的，因此社区学院也成为一些学生进入美国名校的“跳板”。社区学院还有一些特点：完善的转学指导和学习计划；良好的本科基础教育课程；学费便宜；入学机会多、容易拿录取；提供英语语言课程（ESL）。倡导理性阅读，离美帝更近一步投稿：usashare@hotmail.com</w:t>
      </w:r>
    </w:p>
    <w:p>
      <w:r>
        <w:br/>
      </w:r>
      <w:r>
        <w:rPr>
          <w:b/>
        </w:rPr>
        <w:t xml:space="preserve">AG62: </w:t>
      </w:r>
    </w:p>
    <w:p>
      <w:r>
        <w:t>Content is unavailable. It has been deleted, moved, or requires a QR scan.</w:t>
      </w:r>
    </w:p>
    <w:p>
      <w:r>
        <w:br/>
      </w:r>
      <w:r>
        <w:rPr>
          <w:b/>
        </w:rPr>
        <w:t xml:space="preserve">AG63: </w:t>
      </w:r>
    </w:p>
    <w:p>
      <w:r>
        <w:t xml:space="preserve">　　　　　　常春藤盟校是由美国的8所综合大学组成的一个高校联盟，它们都是美国首屈一指的大学，分别为：哈佛大学、耶鲁大学、哥伦比亚大学、普林斯顿大学、布朗大学、康奈尔大学、宾夕法尼亚大学、达特茅斯学院。在美国，常春藤院校已被作为顶尖名校的代名词。　　谈到自己当时收到的offer，萧靖彤仍然激动得不行：“我还在消化这个消息。在邮箱打开这些高校发来的邮件时，你可不敢想象会有这样的惊喜。我看到了一个接一个的‘yes’，一个接一个的‘congratulations’，这太不真实了！我还没完全反应过来。我昨天一个人待了一会儿，一直在哭。”　　如此这般的学霸，在网络上引起了不小的轰动。　　这样一个“开了挂”的女孩，她的人生又是一个怎样的故事呢？▲萧靖彤因一篇作文成为华人圈的热门话题。本版图片均据网络　　萧靖彤出生于马来西亚，父亲是台湾人，母亲是马来西亚人。萧靖彤在5岁时随父母移居美国，从年幼时起就经历着语言、文化上的冲突和煎熬。　　初到美国时，由于萧靖彤和母亲发音不标准，交流上存在着巨大的障碍，常常会受到冷眼和嘲笑。正因如此，萧靖彤的母亲开始重视培养萧靖彤说正确的英语，在这一过程中发生了不少趣事，也有不少不为外人道的辛酸。　　而年幼时这段喜泪交加的经历，恰恰促成了萧靖彤的成功。　　在申请大学的作文中，萧靖彤讲述了自己的家庭，一个第一代华人移民家庭在学习英语的过程中遇到的各种酸甜苦辣。文章描绘了新移民的特性，细节真实、情节感人，打动了8所藤校以及众多其他名校的录取官。　　　　那么，萧靖彤究竟写了些什么呢？不如一起来欣赏一下这篇文章吧。(已翻译成中文)　　在我们家，英语不是英语，这不是从语音学意义上来说的(比如a代表apple)，而是指发音上的。在我们家，“snake”(蛇)会被读成“snack”(小吃)。我们无法让英语单词正确地脱口而出。我在班里常被揪出来让语言专家纠正发音。我那来自马来西亚的妈妈，总是把“film”说成“flim”，但是我们完全能听得懂对方。　　在我们家，“cast”(抛掷)和“cash”(现金)没有分别，这就是为什么在教会退休会，人们常常取笑我说的“cashing out demons”(本应为“casting out demons”，赶鬼)。我一直没有意识到这两个英语单词之间的差异，直到老师纠正了我的hammock、ladle和siphon的发音才恍然大悟。同学们笑我，因为我将accept(接受)读成except(除外)，将success读成sussess。尽管我参加了创意写作，但常常词不达意。　　突然，我明白了，只懂得“flower”和“flour”发音相同是不够的。我开始逐渐摆脱那些伴随着我长大的、教会了我一切的英语，既然其他人的父母都能说一口博士、大学教授般的流利英语，为什么我的父母不能呢？▲萧靖彤一直视母亲为自己的榜样。　　我的母亲摊开她那双饱经日晒的双手说：“我就是从这儿来的”，接着用自学的英语讲了一个故事。　　当我母亲还在马来西亚的时候，她从一个小村庄搬到了城镇，在读初中的她不得不学一门全新的语言：英语。当时很多人以羞辱别人为乐，她只能无力地忍受着老师当着全班的面，用残酷的语言批评她的作文。当她开始哭泣时，班长站起来说“够了”。　　妈妈含着泪说：“要像那个班长一样”。班长处处护着她，还耐心纠正她的语言。“她为弱者挺身而出，用自己的语言反抗。”　　我们母女俩都哭了。母亲要我教她正确的英语，这样Target商场的白人老太太就不会嘲笑她的发音了。这并不容易。当我把她的话拼缀在一起时，会有一种歉疚感。长元音、双辅音，其实这些我自己也仍在学习。有时，她说得不好，我也装作不知道，以免挫败她的自尊心，但这样反而让她受到了更多伤害。　　随着妈妈英语词汇量不断增加，我的英语也在不断进步。我在学校期末的活动中在3000多人面前朗诵诗歌，还采访了各界人士、写舞台剧，我以此挺身对抗无知，为无家可归者、难民和弱势群体发声。　　我用自己的语言回击那些嘲笑纽约地铁里卖艺的亚裔老人的声音。从那些弱势的、母语非英语的孩子们身上，我仿佛看见了自己的母亲。他们有很多故事要讲，却不知道如何去讲。我教他们说英语，同时，他们能够自己穿针引线把故事编织出来。　　在我的家里，家人之间说话的方式自有其美好之处。在我的家里，我们的语言与其说是“破碎的”，不如说是满溢着感情。我们用自己的语言搭建起一座房子。在这个房子里，壁橱里有不伤人的“snake”，水池里却有“snack”。这个家有些另类，有些乱，但正因如此，这才是我们的家。　　　萧靖彤细腻的文笔不仅打动了所有录取评委，也让不少亚裔家庭产生了共鸣。不少移民家庭都曾在学习语言的过程中经历过不少磕磕绊绊。　　萧靖彤在接受BBC采访时说：“对身份认同感和归属感的渴望和挣扎是最能让人产生共鸣的东西。我想和他人分享我的家庭生活的一个侧面，我和母亲的感情和我们俩的经历。”　　说到自己的母亲，萧靖彤饱含深情：“我母亲是我的榜样，她让我脚踏实地，她激励我不光要有梦想，还要采取实际行动让梦想成真。我爱她对生活的热情、她的勇敢、她的悲悯和她的诚实。”　　这篇优秀的申请作文让萧靖彤脱颖而出，也让她立刻成了“网红”。许多网民都表达了对她的喜爱。　　“真是一篇优美真挚的作文。喜欢你拥抱自己的经历和身份的态度。”网民Leon Burke在Facebook上说：“被所有8所常春藤学校录取真的是不可思议，但看过你的文章以后，我觉得没有人比你更值得这样的成就。”　　　　但萧靖彤的成功可不单是依靠这篇作文。在日常学习中，她也是个实打实的学霸。　　萧靖彤之前就读于橙县艺术学校(Orange County School of the Arts)，她的GPA高达4.67，SAT成绩更是高达1540。　　成绩优异的萧靖彤在社会实践方面也是非常活跃。她目前是校刊的主编，还曾担任《洛杉矶时报》高中特约记者，采访过摩根·弗里曼、爱玛·沃森、克里斯·埃文斯等明星。萧靖彤是漫威的忠实“粉丝”，她目前的一大愿望是将“复仇者联盟”的群星采访个遍。　　她自豪地说：“我是一名娱乐记者，有些人可能觉得这是低人一等的记者。但我觉得娱记和其他记者都应得到同样重视。我们可以选择一些角度来报道明星，从而激励大众为梦想奋斗。”　　她还在Youtube上开设了自己的频道，上传自己的采访视频。　　能够兼顾学业和实践，萧靖彤自然是有着超强的时间管理能力。　　萧靖彤说：“我努力利用每一天的每一分钟！”　　就像所有的青少年一样，萧靖彤也热衷于社交媒体、电视节目，但她时常提醒自己，这些娱乐必须有时间、地点限制，她会在完成所有的作业、工作后再尽情享受这些美好时光。　　萧靖彤很高兴自己能做一名记者，成为亚裔社区代表的一分子。她认为很难透过主流媒体认识亚裔的文化特色，她希望自己能为多元化献出一份力。　　　　现在，问题来了，这么多名校选哪个呢？　　萧靖彤从小就很喜欢哈佛大学，曾在7年级时去哈佛大学参观。在收到哈佛的录取通知书后，萧靖彤激动得马上发了一条推特：“以常人看来，这是不可能的，但在上帝看来，凡事皆有可能。”　　在接下来的几周里，萧靖彤访问了几所学校，了解他们的课程，向教授们学习，并和学生们进行交谈，为之后的四年寻找一个舒适、可爱而且支持她的家。　　不过，萧靖彤并不着急做出最终决定。　　经过反复考虑后，萧靖彤在6月决定选择艺术气息浓厚的耶鲁大学，就读英文和戏剧系。　　萧靖彤也作为毕业生代表，在橙县艺术学校毕业典礼上讲话，并鼓励更多学生不要忽视创新的重要性。她提到那篇广受好评的申请入学作文，在网上获得很多在美移民的支持，从而也引发很多对于语言、族裔、文化多元性的讨论，令她十分感动。　　萧靖彤表示，虽然每所被录取的大学都很优秀，但她去一一参观后觉得，耶鲁大学的艺术氛围深深感染了她，表示：“我在那里会见的老师和同学都让我觉得很聊得来，而且大家都像是家人一样互相扶持、互相照顾，这让我倍感亲切。”耶鲁在戏剧与音乐专业方面的确是全美数一数二，萧靖彤对去耶鲁读书感到无比兴奋。　　萧靖彤从橙县艺术学校毕业，对此非常不舍，特别感谢这些年来教导她的老师们。她表示：“老师们对我们的严格要求和鞭策是必要的，我曾经也被要求把同一个故事写了20遍，不断地修改，不断地寻找新的角度，但这一过程帮助我增强创新能力，而不是很容易自我满足。”在毕业典礼上，她特别鼓励在校生要重视创新和想象力。　　对于自己申请大学的作文广受好评，萧靖彤表示：“很开心我的故事得到共鸣，我也希望这可以启发更多学生关注自己的家庭、成长历程和文化背景，写出他们自己的故事，表达出自己的心声。”　　一直热爱写作的萧靖彤目前仍保持她在《洛杉矶时报》的学生记者身份，希望通过在耶鲁的学习，进一步实现她成为戏剧编剧的梦想。　　文/大洋网、中国侨网</w:t>
      </w:r>
    </w:p>
    <w:p>
      <w:r>
        <w:br/>
      </w:r>
      <w:r>
        <w:rPr>
          <w:b/>
        </w:rPr>
        <w:t xml:space="preserve">AG65: </w:t>
      </w:r>
    </w:p>
    <w:p>
      <w:r>
        <w:t>电子商务普及化，多数消费者均有上网购物经验，歹徒现亦利用编造错误订单，藉此骗取消费者个人资料，民众需提高警觉，切勿轻信电子邮件内容，被骗到钓鱼网站输入重要密码。　　刘先生上周收到一封电邮，上面所写寄件者是苹果商店，提到他日前曾在该店消费购买1790元的商品，并指定要在外州店家取货。刘先生仔细回想，自己未曾做过该款消费，还特别打电话予妻子和小孩，确定近期无人购买苹果的电脑或手机，就透过电邮里附上的网站，打算取消这笔交易。　　未料，里面出现诸多选项，包括要他输入生日、社安码和地址等，接著跳到银行帐户号码，他感觉状况不对，立刻去电主修电脑工程的儿子，才知这是钓鱼网站手法，目的是骗取个资。　　刘先生说：「这实在让人迷惑，当下看到是来自苹果商店的信，以为真的有甚麽误会，想到消费金额达1790元，又看到感谢所下的订单一词，脑筋只想著取消交易，未料这是歹徒骗取个资的手法。」　　无独有偶，王小姐也坦言收过类似电邮，但寄件者是另一个零售业龙头Home Depot，她第一个反应是看电邮名称，发现官方名称前面多加一个字母，就知道这其中大有问题，未予以理会直接删除。　　事实上，类似诈骗犯滥已有时日，电脑应用工程师高凯文说，今日几乎人人都有上网购物经验，但不是每个人都熟悉交易程序，遂有歹徒鱼目混珠，想用此法骗取个资，至今他所接触过的包括苹果、Home Depot、标的、沃尔玛、Costco等，由于格式很接近官方信件，还加入该公司商标，若不仔细观察很容易受骗。　　对此，他提醒大家若看到订单状态、订单确认、订单许可时先别慌乱，仔细看看内容就会发现蹊跷，特别是最近iPhone 8、iPhone X刚发表，冒充苹果的电邮可能特别多。　　收到类似信件，先注意发信者（Sender）部分，假设这封电邮宣称来自苹果，回信的地址却是另一个地方，很可能是诈骗邮件。其次，是拨打电话到该公司直接询问，确认这是来自官方邮件，否则根本无须理会，直接删除即可。</w:t>
      </w:r>
    </w:p>
    <w:p>
      <w:r>
        <w:br/>
      </w:r>
      <w:r>
        <w:rPr>
          <w:b/>
        </w:rPr>
        <w:t xml:space="preserve">AG66: </w:t>
      </w:r>
    </w:p>
    <w:p>
      <w:r>
        <w:t xml:space="preserve"> 　　寿命长短不全是遗传，增寿最简单的方法之一，就是改变饮食。以下是可延长寿命的五种食物：　　1.坚果：哈佛公共卫生学院的两项研究发现，愈常吃坚果，早死的风险愈低。不过也不要吃太多，因为过多的坚果对你并不好。研究员建议，每天吃一把即可。　　2.全谷物：你知道白面包几乎没有营养，但你是否知道它还会让你减寿?多项研究显示，全谷面包、面条和烘焙食物，与长寿有关。刊登在美国医学会内科期刊的一项研究发现，每多吃1盎司的全谷物，整体死亡风险就下降5%，死于心脏病的风险更降9%。所以注意你所买面包的包装，它应注明百分之百全谷物。　　3.辛辣食物：研究显示，每周吃六到七次辛辣食物的45 万名以上中国人，与一周吃辛辣食物一次或更少的人比起来，死亡风险减少14%。此外，想提升辛辣食物的延寿效力，就不要喝酒，因为不喝酒的人食用辛辣食物，与长寿的关连较强烈。　　4.海藻：逾千项研究发现，食用海藻可抑制发炎，提升你的免疫系统，放慢癌症生长，这是因为褐海藻富含褐藻糖胶。审查这些研究、名为“日本人长寿饮食成份”的报告，说明日本人的预期寿命在全世界数一数二，而其饮食有个独特之处，就是经常食用褐海藻。　　5.鱼：研究显示，鱼肉含类胡萝卜素，可抵抗神经疾病。而且，像鲑鱼等多脂鱼含奥美加-3脂肪酸，保持身体年轻。俄亥俄州立大学的研究发现，补充这种脂肪酸，可大幅降低发炎，而发炎与过敏、癌症、心脏病、老年失智症等多种疾病有关。来源:联合新闻</w:t>
      </w:r>
    </w:p>
    <w:p>
      <w:r>
        <w:br/>
      </w:r>
      <w:r>
        <w:rPr>
          <w:b/>
        </w:rPr>
        <w:t xml:space="preserve">AG70: </w:t>
      </w:r>
    </w:p>
    <w:p>
      <w:r>
        <w:t xml:space="preserve">　　▲淘宝预售iPhone X价格炒到上万元。淘宝截图　　　　北京时间13日凌晨，苹果在加州召开了新品发布会，推出了全面屏设计的iPhone X、支持无线充电的iPhone 8、iPhone 8 Plus等产品。　　综合《北京商报》、《北京青年报》报道，苹果中国官网显示，iPhone X将于10月27日开始预购，11月3日开始发售；中国国行版售价为8388元起；而新一代iPhone 8系列则于9月15日开始预购，9月22日开始正式发售，其中，iPhone 8国行售价5888元起、iPhone 8 Plus国行售价6688元起。据网络消息显示，中国首批iPhone X约投放200万至300万台，目前网上已经开始流传抢购攻略，甚至部分人，“抢到首批手机后出售至少翻倍”。　　“第一批能到多少台，但能保证新品上市第一天就可以发货。”一位自称多年从事“苹果全系列批发”的黄牛说，“只需要付款 10%的金额(838元)，现在预付款的客户首发当天付全款可享受优惠100元。”该黄牛同时号称，“国行首发日不到货，双倍返还押金，但不承诺全部机型到货。现在还没办法确定具体价格，不过预计首批应该在。”　　13日，多位黄牛报出的预约定金在3500元至5000元之间，最高则有报出8388元的价格。其中一位黄牛说，13日起已可以接受约定，预定金为3800元，实际购机金额多退少补，“现在约的是”。那么，最终的购机加价究竟能有多少？该黄牛表示，预计是官方报价+588元，“这个要看到时行情最终定，现在只是报价”。黄牛倒卖iPhone盛况（图片来源网络）　　谈到今年的“”，另一位常在卖场附近“揽生意”的黄牛说，按照往年的套路，发售前几天的价格肯定会炒得很高，最初阶段新机的价格每天都会剧烈波动，像坐过山车，上午和下午价格会相差很多，因此很难预测。去年iPhone 7 Plus的亮黑色版，最高炒到2万多。今年X版官方起步价就挺高，他预计水货卖价能借此，人气旺的话低配版也有可能过万。　　相关网民对比指出，单纯将苹果在三国官网发布的价格按当前汇率换算成人民币价格进行比较后可以发现，iPhone X在，在。　　由于苹果在世界各地存在差异定价，由此也带动了代购生意。iPhone 8、iPhone 8 Plus、iPhone X国行售价分别为5888元、6688元、8388元，而这三款手机在日本官网的售价分别为78800日元、89800日元、112800日元，约折合成人民币分别仅为4671元、5323元、6687元；在美国官网的售价分别为699美元、799美元、999美元，约折合成人民币分别仅为4563元、5216元、6522元；在香港官网的售价分别为5988港元、6888港元、8588港元，约折合成人民币分别仅为5004元、5756元、7177元。　　苹果新机国行版与在美国、日本、中国香港购买的价差为884至1866元，最高相当于打了，不少在美国、日本等地的留学生因此做起了代购生意，还有不少消费者会托朋友出国旅游时帮忙购买，苹果在2017年秋冬引发的新一轮抢购热潮已经掀起。黄牛抢购iPhone组织流程图　　　　2007年1月9日，第一代 iPhone 诞生。苹果方面的数据显示，自推出十年以来，iPhone总销量。　　中新网报道，近日，很多中国网民也在微博发起“我与iPhone的十年”话题讨论。网民@爱吃面的梦游天：2013年，我买了第一部苹果手机，iPhone4S，用起来就停不下来，拍了很多照片，整整陪伴了了我四年，见证了我结婚生子。　　多数分析人士认为，iPhone成功在于其产品软硬件能够，苹果虽采取封闭生态链，但依靠强大品牌吸引力。只有苹果运行iOS系统，而Android手机用户可在众多品牌中进行选择，Android手机竞争削弱了对苹果的威胁。　　值得一提的是，iPhone十年内，针对中国用户做了不少改变。中国红iPhone 7 、1元买苹果经典游戏、Garage Band中增加的。“重视中国市场”这种趋势越来越明显。通信行业分析师马继华分析，苹果重视中国市场主要有两个原因：中国手机市场规模大，这不容任何手机厂商放弃，“”；中国手机市场竞争激烈，iPhone感受到竞争力越来越大。　　iPhone注重中国市场背后折射的是中国手机品牌的崛起。市场调研机构Strategy Analytics的数据显示，2017年2季度，全球手机出货量前五的手机厂商中，，分别为华为、OPPO和小米，名列三至五名。　　此外，近几年，“”几乎成为国产手机公认的策略。据外媒报道，某国外曾出现排队买小米手机的情况；华为不少手机新品发布也都选择了在海外举办。　　未来手机品牌竞争如何？王艳辉认为，在5G商用之前，或难目前手机品牌格局发生大变动。无论是品牌格局还是手机功能，真正大的变化恐怕要等5G到来了。据工信部官员称，预计2020年。那时，就是另外一个十年。　　　刚刚公布的iPhone X应用，而就在几天前，杭州一肯德基餐厅宣布可以刷脸支付了，还有国有银行也加入了……“刷脸”应用呈爆发式增长。不少人也对该技术的安全性提出质疑：　　有业内人士认为，整容能否识别，要看具体情况。，但若整容幅度过大，机器无法识别是有可能的。此外，脸部信息也会随着年龄增长而改变，使用者只需去系统更新脸部照片就可解决。　　人脸被采集也使得隐私泄露风险剧增。有业内人士表示，解决的方法是在采集到照片时进行，只提取照片特征，不保存照片本身。这需要在政府引导下建立起整个行业的统一标准。《广州日报》来源:纽约侨报网</w:t>
      </w:r>
    </w:p>
    <w:p>
      <w:r>
        <w:br/>
      </w:r>
      <w:r>
        <w:rPr>
          <w:b/>
        </w:rPr>
        <w:t xml:space="preserve">AG71: </w:t>
      </w:r>
    </w:p>
    <w:p>
      <w:r>
        <w:t>（资料图）</w:t>
      </w:r>
    </w:p>
    <w:p>
      <w:r>
        <w:br/>
      </w:r>
      <w:r>
        <w:rPr>
          <w:b/>
        </w:rPr>
        <w:t xml:space="preserve">AG64: </w:t>
      </w:r>
    </w:p>
    <w:p>
      <w:r>
        <w:t>Content is unavailable. It has been deleted, moved, or requires a QR scan.</w:t>
      </w:r>
    </w:p>
    <w:p>
      <w:r>
        <w:br/>
      </w:r>
      <w:r>
        <w:rPr>
          <w:b/>
        </w:rPr>
        <w:t xml:space="preserve">AG67: </w:t>
      </w:r>
    </w:p>
    <w:p>
      <w:r>
        <w:t>Content is unavailable. It has been deleted, moved, or requires a QR scan.</w:t>
      </w:r>
    </w:p>
    <w:p>
      <w:r>
        <w:br/>
      </w:r>
      <w:r>
        <w:rPr>
          <w:b/>
        </w:rPr>
        <w:t xml:space="preserve">AG48: </w:t>
      </w:r>
    </w:p>
    <w:p>
      <w:r>
        <w:t>文／别处World微信号：else-world人类生活的 scale 在越变越大，越来越多的人曾有过「移居海外」的经历。然而，当我们结束浪游、回到国内时，却往往惊异地发现，自己变成了故乡那个「最熟悉的陌生人」。这种不适与尴尬的体验被称作 reverse culture shock（逆向文化休克），它可能会被日常生活中各种各样的细节触发，猛然折射出不同文化间的差异。小编和朋友们整理了 45 件「」，相信总有几条戳中同是浪游者的你。</w:t>
      </w:r>
    </w:p>
    <w:p>
      <w:r>
        <w:br/>
      </w:r>
      <w:r>
        <w:rPr>
          <w:b/>
        </w:rPr>
        <w:t xml:space="preserve">AG72: </w:t>
      </w:r>
    </w:p>
    <w:p>
      <w:r>
        <w:t>Content is unavailable. It has been deleted, moved, or requires a QR scan.</w:t>
      </w:r>
    </w:p>
    <w:p>
      <w:r>
        <w:br/>
      </w:r>
      <w:r>
        <w:rPr>
          <w:b/>
        </w:rPr>
        <w:t xml:space="preserve">AG68: </w:t>
      </w:r>
    </w:p>
    <w:p>
      <w:r>
        <w:t xml:space="preserve">　</w:t>
      </w:r>
    </w:p>
    <w:p>
      <w:r>
        <w:br/>
      </w:r>
      <w:r>
        <w:rPr>
          <w:b/>
        </w:rPr>
        <w:t xml:space="preserve">AG69: </w:t>
      </w:r>
    </w:p>
    <w:p>
      <w:r>
        <w:t>奇葩事还真不少预约周期长没有处方买不到处方药入境药品查的特别严热息痛片，康泰克、感康网友评价：我已经使用Nexium多年了，有效防止胃灼热，益生菌来解决消化问题，功效非常好。中耳炎疼痛打疫苗后发烧</w:t>
      </w:r>
    </w:p>
    <w:p>
      <w:r>
        <w:br/>
      </w:r>
      <w:r>
        <w:rPr>
          <w:b/>
        </w:rPr>
        <w:t xml:space="preserve">AG74: </w:t>
      </w:r>
    </w:p>
    <w:p>
      <w:r>
        <w:t>通常，我喜欢开车。但此时我是在中国，而。我提醒自己，。。，我的脚不能慢慢踩下去，或是慢慢松开来，而是，以应对突然出现的车辆。，确保旁边没有车超过去。最罕见的是，虽然我的双手仍然放在方向盘10点和2点的位置，但我的左手似乎被一种神秘的引力牵引着，。在中国，。但在美国，却不是这样。实际上，。只有在眼看要撞上时，我才会摁喇叭提醒他人。即使是有司机未注意到红绿灯变了，我也不会摁喇叭，因为，就像一个人为了强调自己的讲话清嗓子一样。但不是这样。。，这也许就是汽车安装喇叭的最初用意吧。因此，我也开始摁喇叭。慢慢地，我开始喜欢上了这样做。一辆车进入到我的车道以超越一辆速度较慢的车。一辆公交车在车站停靠后想从我前面走。一位行人试图进入我的车道。中国让我心中某种被压抑的驾驶能力释放出来。在中国，正式的交通规则可能不如在美国那样得到严格执行，但过了一会儿，我开始能够理解中国一些不成文的交通规则。，同样，任何司机都不会假定其他司机不会努力阻止他插队。据世界卫生组织的报告，中国道路上的这些不成文规则并不成功。世界卫生组织报告称，，而不过，我从未见到过发生重大事故，。我在中国的两个星期临近结束的时候，。回到美国后几个月，我仍然发现自己在城市街道上想超越一辆速度较慢的车。而且，现在，每当我摁汽车喇叭的时候，我就会想到，旅行能开阔一个人的视野，同时，一个认识得到强化：作者：德瓦尼·霍金斯</w:t>
      </w:r>
    </w:p>
    <w:p>
      <w:r>
        <w:br/>
      </w:r>
      <w:r>
        <w:rPr>
          <w:b/>
        </w:rPr>
        <w:t xml:space="preserve">AG73: </w:t>
      </w:r>
    </w:p>
    <w:p>
      <w:r>
        <w:t>一名女子一边走路一边看手机。当时，餐馆边一处地下室的门正打开，开门人还没下去。然而，该名女子并未注意，直整个人掉了进去。。。走路玩手机的同学们，长点心！</w:t>
      </w:r>
    </w:p>
    <w:p>
      <w:r>
        <w:br/>
      </w:r>
      <w:r>
        <w:rPr>
          <w:b/>
        </w:rPr>
        <w:t xml:space="preserve">AG75: </w:t>
      </w:r>
    </w:p>
    <w:p>
      <w:r>
        <w:t xml:space="preserve">　　近日一则来自Indeed网站的圣他克拉县招聘广告引起热议。一个保姆的职位年薪直逼电脑工程师达到13万，而且还享受与其相同的福利待遇。最与众不同的是该职位描述要求对方会讲流利中文。根据广告种种迹象，人们纷纷猜测这是否为刚刚喜获麟子的脸书总裁朱克伯格所发布的。　　这份来自硅谷的招聘广告工作地点在圣他克拉县，一经出现在网站上便受到华人社区的广泛关注，就连在大洋彼岸的中国网站也都得到热议，甚至有人表示自己非常愿意来美竞聘。网上一则招聘高薪中文保姆的广告引起热议，人们纷纷猜测其为脸书CEO朱克伯格请保姆。 美联社　　一个保姆职位为何有如此大的吸引力？先来看看这个职位的福利：年薪11至13万，上5天班休息5天，包括全套医保，牙科和眼科保健以及一切科技公司等同的福利。很多人睁大眼睛表示：甚麽？我辛辛苦苦寒窗苦读努力成为白领工程师，结果待遇竟然超不过一个保姆？　　不过这个看似天上掉馅饼的职位，对应聘者的要求当然不一般。首先最重要的就要会流利的普通话与英文，其次主要负责专心照顾宝宝。竞聘者必须具有本科学历，在美国有合法工作许可。最好有早教经验，可以帮助宝宝提供有营养，安全且能激发兴趣和潜能的成长环境。还要会基本的安全救助，包括急救以及儿童心肺复甦，还可以陪伴并指导孩子活动，在家里组织活动等。　　除了对职位的叙述，招聘广告里还有主人家对自己的介绍。招聘者表示自己和太太都是年轻的创业家庭，拥有几个企业和慈善机构，正想为孩子寻找会说中文的年轻保姆。还提到平日家庭比较繁忙，需要出差还有几个住宅。</w:t>
      </w:r>
    </w:p>
    <w:p>
      <w:r>
        <w:br/>
      </w:r>
      <w:r>
        <w:rPr>
          <w:b/>
        </w:rPr>
        <w:t xml:space="preserve">AG79: </w:t>
      </w:r>
    </w:p>
    <w:p>
      <w:r>
        <w:t>美国海关和边境保护局联邦检察官说，那3人星期三被逮捕并在当天首次出庭。据哥伦比亚广播公司新闻（CBS News）报道，三名海关官员均被指控强迫性攻击、拘押、威吓和骚扰两名受害者。当局说，那些资深官员将新官员带到安全室，将他们扔到台子上，用生殖器折腾他们。受害者说他们受欺凌多年。纽约WNBC发表调查性报道之后，那些指控浮出水面。被逮捕的三名官员为38岁的卡托塔（Tito Catota）、40岁的佩雷斯（Parmenio Perez）和32岁的帕帕格尼（Michael Papagni）。根据联邦起诉书，被告属于负责查处携带违禁品或同恐怖分子活动相关的乘客执法流动组（Passenger Enforcement Rover Team，简称PERT）。联邦检察官办公室说，一检察官说，今年1月10日帕帕格尼告诉受害者他有五分钟时间离开PERT办公室或者要教训他。几分钟之后，另一官员关掉灯光，帕帕格尼、卡托塔和另一官员在那三人摁住受害者的时候，佩雷斯压到受害者身子中段，联邦检察官还谈到2016年11月30日的另一次事件。那名受害者是港口人员，前往PERT办公室，看到一名官员锁上一个门新泽西地区代理联邦检察官菲兹帕特里克（William Fitzpatrick）说，被告被指控从心理上虐待同事。这种行为很可怕，尤其是在重要执的法机构。国安部总监察长办公室发表声明说正在调查。WNBC的报道发表后，那里11名官员停职等待联邦调查结果，PERT组今年5月被解散。海关和边境保护局发言人布奇（Anthony Bucci）说，该局不容忍队伍中的不端行为，要致力于提供没有骚扰和恐吓的安全工作环境。该局正在采取行政和管理措施，纠正问题。转自：</w:t>
      </w:r>
    </w:p>
    <w:p>
      <w:r>
        <w:br/>
      </w:r>
      <w:r>
        <w:rPr>
          <w:b/>
        </w:rPr>
        <w:t xml:space="preserve">AG78: </w:t>
      </w:r>
    </w:p>
    <w:p>
      <w:r>
        <w:t>Content is unavailable. It has been deleted, moved, or requires a QR scan.</w:t>
      </w:r>
    </w:p>
    <w:p>
      <w:r>
        <w:br/>
      </w:r>
      <w:r>
        <w:rPr>
          <w:b/>
        </w:rPr>
        <w:t xml:space="preserve">AG80: </w:t>
      </w:r>
    </w:p>
    <w:p>
      <w:r>
        <w:t>赛琳娜因为病情严重需要换肾。找到匹配的肾资源并不是那么容易，它需要双方有相容的血型，只要阴性超过正常群体10%就会有90%的排异性，此外还需要肾移植匹配的肾源配型的淋巴细胞。所以很多时候匹配的肾源都来自于亲身的父母兄弟姐妹。</w:t>
      </w:r>
    </w:p>
    <w:p>
      <w:r>
        <w:br/>
      </w:r>
      <w:r>
        <w:rPr>
          <w:b/>
        </w:rPr>
        <w:t xml:space="preserve">AG82: </w:t>
      </w:r>
    </w:p>
    <w:p>
      <w:r>
        <w:t>随着最后一部《哈利·波特》系列小说的完结，这个故事到现在已经结束了好多年了，但是全世界哈迷对于JK罗琳笔下的魔法世界的痴迷，却并没有结束...如果要选出一个最能代表这一代年轻人喜欢的文学作品的话，《哈利·波特》系列绝对当之无愧，不仅小说在全球卖出了5亿本的销量，就连小说改编的电影，票房也是可以载入史册的。随着当年最早一批看这本小说的孩子长大，他们对于这个伴随他们整个童年和青少年时期的故事，总是怀着深深的爱...最近一家名叫PBteen的家居公司推出了一个哈利波特系列的家居用品，里面的商品种类多到你想象不到，拥有了这些，感觉你也可以把自己的卧室打造成霍格沃茨！这个系列的家居单品中包括床上用品、抱枕、围巾、水杯、灯具、首饰架和书包等等……每一件单品，都匠心独运地融合了小说中的元素，比如这个三角形的抱枕，就是死亡圣器里的符号……看这个卧室的布置，是不是很像格兰芬多的学生宿舍？想要把自己的家布置成霍格沃茨，也不是什么难事……只要拥有了这些家居用品，你的客厅也可以变成学生休息室……这个品牌还想到，按照霍格沃茨的不同学院来设置不同的主题，满足不同学院粉丝的偏好。格兰芬多的主色调是红色，喜欢格兰芬多的哈迷，可以选择印着金色飞贼和格兰芬多院徽的书包，以及水杯和抱枕等用品。还有印着格兰芬多象征性红黄条纹的毯子……斯莱特林学院的主题则是绿色，如果你是斯莱特林的粉丝，一定不能错过这个系列。这个系列的周边包括书包、抱枕、毯子和水杯，背上书包，一瞬间马尔福上身……拉文克劳的代表色是蓝色……这一个系列印着拉文克劳的院徽……赫奇帕奇的颜色是姜黄色，感觉放在卧室里非常温暖明亮的样子。PBteen这次出的哈利波特系列，加入了很多天马行空的魔法元素，比如被子上会印着信使猫头鹰和魔法夜空元素……床头的台灯，灯座也是海德薇的形象……这个鸟笼子的形象，是不是很熟悉？每年霍格沃茨开学的时候，哈利都要推着装满行李的车，上面放上海德薇的笼子，冲进九又四分之三站台。在这个系列中，这个鸟笼子被打造成了一个首饰架。各种挂饰和摆件，放在一起，仿佛一下子把人带进了霍格沃茨的魔法世界。就连这个小闹钟，都是金色飞贼的样子。这个系列的设计师说，他们相信《哈利波特》系列元素，永远不会过时，作为成年人的你，买这些东西，也不完全是为了时髦，而是一种情怀。一个小秘密，这个格兰芬多的活点地图抱枕，在关灯之后还有特殊效果哦~希望哈利波特的故事，可以传给我们的下一代，再下一代……ref:https://www.bustle.com/p/pbteens-harry-potter-collection-has-everything-your-nerdy-adult-bedroom-needs-2353629http://mashable.com/2017/09/14/harry-potter-pottery-barn-teen/?utm_cid=hp-h-3#dPr45PvnRiqBhttps://www.pbteen.com/pages/harrypotter/about.html?cm_sp=shopbanner-_-default-_-harrypotter</w:t>
      </w:r>
    </w:p>
    <w:p>
      <w:r>
        <w:br/>
      </w:r>
      <w:r>
        <w:rPr>
          <w:b/>
        </w:rPr>
        <w:t xml:space="preserve">AG86: </w:t>
      </w:r>
    </w:p>
    <w:p>
      <w:r>
        <w:t>话说这几天，一个歪果小哥和自家的喵，在网上火了...起因是这个小哥家里厕所发现了一只老鼠，小哥很怕老鼠，于是想到了让家里的喵帮忙捉老鼠...毕竟，猫捉老鼠，天经地义不是？？于是，一人，一猫，一鼠，在厕所里，对峙了起来...小哥先把藏在暗处的老鼠一阵捅，希望把老鼠吓出来，然而，接下来事情却有点出乎意料...老鼠被小哥捅出来后在厕所里到处乱窜，把小哥吓得连声尖叫，就差哭出来了，而最意外的是，小哥寄以厚望的喵，在见到老鼠真身后，竟然也绝望了... 绝望抓门...“放我出去啊！！救命啊！！有老鼠！！”啊啊啊啊啊啊啊啊！最后小哥受不了了，打开门落荒而逃...结果喵星人看见门打开了，像看到了救星，也用尽毕生的力气逃离了现场...“你个混蛋，别把我扔这里啊！等我啊！！”——说好的猫捉老鼠是天性呢？？？？视频↓↓老鼠：？？？？？</w:t>
      </w:r>
    </w:p>
    <w:p>
      <w:r>
        <w:br/>
      </w:r>
      <w:r>
        <w:rPr>
          <w:b/>
        </w:rPr>
        <w:t xml:space="preserve">AG83: </w:t>
      </w:r>
    </w:p>
    <w:p>
      <w:r>
        <w:t>话说，在美国的密歇根州底特律市，有一只名叫Cygnus的喵星人，它的铲屎官，应该每天都不用扫地，因为这喵的尾巴，就是一个天然的鸡毛掸子……喵长这样....Cygnus是一只可爱的灰色缅因猫，有着蓬松的毛发和超长的尾巴……这条尾巴，前不久刚以44.66厘米的长度，打破了世界纪录，成为世界上尾巴最长的家猫……经过专业人士测量，Cygnus从屁股到尾巴末端的距离，是46.7厘米，如果算上它蓬松的绒毛的长度，就更加惊人了，可以达到60.9厘米……Cygnus的主人Will说，之前世界上最长的记录是41.4厘米，Cygnus已经被吉尼斯记录在册了，但是因为Cygnus才刚满一岁，所以它的尾巴还在以每个月1.3厘米的速度增长着……Cygnus从小就非常黏人可爱，喜欢玩具和激光笔，每天都很经历旺盛，除了睡觉的时间其余都在玩耍。由于它的尾巴实在太长了，所以Will和妻子Lauren有的时候关门都怕夹到它的尾巴，而Cygnus也经常会无意间扫掉一些桌上的东西，因为尾巴实在是太长了……Will说，Cygnus的尾巴平时在走动的时候都是翘起来的，末端打一个毛茸茸的卷，看起来像一个呆萌的问号。有趣的是，Cygnus最好的朋友，是一只名叫Arcturus的虎斑猫，也是这个家族的一员，刚刚也获得了世界吉尼斯记录中，身高最高的家猫的称号……Arcturus的提醒和惊人，主要是腿特别长，所以身高达到了48.4厘米，获得了世界纪录。Will和Launren一共养了三只猫，其中两只都打破了世界纪录，让他们也觉得非常的惊喜和意外。Arcturus和Cygnus平时是最好的兄弟，经常在一起玩耍，睡觉的时候也形影不离……它们平时在一起总是分享彼此的玩具和猫粮……好像有很多共同的爱好，比如盯着窗外的松鼠……这么美的喵，铲起屎来，心甘情愿……ref:http://www.lovemeow.com/fluffy-cat-may-just-have-the-longest-tail-1927189830.htmlhttp://www.odditycentral.com/animals/meet-cygnus-the-cat-with-the-worlds-longest-most-luscious-tail.htmlhttps://www.instagram.com/starcats_detroit/</w:t>
      </w:r>
    </w:p>
    <w:p>
      <w:r>
        <w:br/>
      </w:r>
      <w:r>
        <w:rPr>
          <w:b/>
        </w:rPr>
        <w:t xml:space="preserve">AG81: </w:t>
      </w:r>
    </w:p>
    <w:p>
      <w:r>
        <w:t>话说，对于家庭暴力，绝对是0容忍的，因为，这样的暴力行为很多时候，只有零次和无数次的区别，家暴，很可能会一次比一次严重，最终造成无法挽回的后果..今天要说的，就是这样一个令人痛心的报道。照片里的女孩名叫Jessy Johnson，今年19岁，怀胎十月，虽然非常辛苦却也十分甜蜜。但是，就在孩子出生的几天前，一场事故的发生却让她再也没有机会看到自己的孩子来到这个世界...事情还要从3年前说起，三年前，16岁的Jessy在一个家人的介绍下认识了一个名叫Stuart Samson的男人，Stuart当时已经37岁了，刚认识他的时候，Jessy就被Stuart彻底迷住了。这个比自己年长许多的男人看起来非常成熟可靠，给了Jessy父亲般的照料和帮助，在联络了一段时间后，Stuart约Jessy出来，并表示想要和Jessy成为正式的男女朋友。尽管考虑到了两人的年龄差距，但是在Stuart的坚持追求下，Jessy还是和他在一起了。开始的几个月里，两个人度过了一段非常美好的时光，体贴会照顾人的Stuart一度让Jessy相信，这个男人绝对是一个可以让自己托付一生的人。然而..在一起短短几个月后，Jessy就发现了Stuart不为人知的另一面…——Stuart有非常严重的酒瘾，几乎每周都会喝醉好几天。而最可怕的是，喝完酒的Stuart，完全变成了另外一个人。从在一起开始，每当Stuart喝多的时候，两人便会产生各种矛盾，甚至很多次Stuart在喝多后借着酒劲对Jessy大打出手。很多个夜晚，因为Stuart的暴力，Jessy不得不暂时去亲戚家获得庇护，然而，当第二天Stuart酒醒后，他便会去恳求Jessy回到自己身边…就这样，Jessy一而再再而三地容忍了Stuart的暴力行为，也一步步地将自己推向了无法挽回的深渊…去年年初的时候，Jessy突然发现自己有了身孕，当时的Jessy非常犹豫，毕竟Stuart酒后的暴力行为让她很担心有了宝宝后是否会让自己和宝宝都处于被暴力威胁的生活中。但是，当Stuart得知Jessy怀孕时，他非常高兴，劝说Jessy一定要留下孩子，并一再保证，自己一定会为了孩子和Jessy而改变自己酒醉后的暴力行为。在思考了很久后，Jessy又一次心软了。毕竟这个男人在平时不喝酒的时候，对自己温柔而体贴，她觉得有了孩子后，一定会让Stuart的心柔软起来，承担起一个父亲应该承担的责任。在Jessy怀孕后，Stuart似乎真的收敛了很多。他出去喝酒的频率少了一些，大部分的时候都在照顾和陪伴Jessy。天真的Jessy以为，过去那些痛苦的夜晚可能会永远过去了，当宝宝出生后，两人一定会组建起一个幸福的三口之家。一转眼，Jessy马上要临盆了，距离宝宝的预产期仅剩几天而已…那天晚上，或许是为孩子即将出生自己将为人父而感到兴奋，或许是因为Jessy终于可以卸货自己也不用这么辛苦而感到高兴。很久没出去喝酒的Stuart，突然执意要去酒吧喝杯酒。在劝说无果后，Jessy选择陪Stuart一起去酒吧，试图通过这样的方式劝Stuart别喝太多。然而..到了酒吧后，Stuart完全控制不住自己，一杯接一杯地喝了起来...酒吧闷热的环境，让即将临盆的Jessy非常难受，在劝说无果后，她决定先回家休息。但是这一个再正常不过的举动，却让Stuart大为光火，凌晨，一身酒气的Stuart回到了家里，当时的Jessy想要报警，但是却被Stuart阻拦了。第二天，处于极度痛苦的Jessy已经不能再感受到腹中宝宝的一些轻柔的动作...担心而悲伤的Jessy连忙赶去了医院做了一个详尽的检查…令她最担心的事发生了，医院检查的各项指标都显示宝宝已经没有了呼吸。5天后…本来应该是迎接新生命的日子，Jessy得到的却是一个成型的却没有了呼吸和活力的孩子…终于醒悟的Jessy将Stuart告上了法庭。法院判决Stuart将以家庭暴力故意伤人等罪名服刑2年半，但是由于孩子还没有出生，所以不认为Stuart有谋杀等罪行。Jessy心如死灰...“不管怎样，我的孩子再也无法回来了”</w:t>
      </w:r>
    </w:p>
    <w:p>
      <w:r>
        <w:br/>
      </w:r>
      <w:r>
        <w:rPr>
          <w:b/>
        </w:rPr>
        <w:t xml:space="preserve">AG85: </w:t>
      </w:r>
    </w:p>
    <w:p>
      <w:r>
        <w:t>话说，很多养宠物的铲屎官都知道，虽然家里的猫猫狗狗不会说话，但是他们真的会经常用自己的方式，来表达对铲屎官的爱意。偶尔收到自己宠物的礼物，铲屎官们心里还是甜丝丝的，让他们心甘情愿的为这些小东西们擦屎擦尿。不过，有时候他们收到的礼物就有点让人一言难尽了...最近一波歪果网友就放出了自家喵和汪曾经送给自己的那些礼物，一个比一个奇葩...感受到了来自主子们的爱了...流下了感动和不解的泪水...ref：https://www.boredpanda.com/funny-gifts-pets-brought-their-humans/?cexp_id=5657&amp;cexp_var=13&amp;_f=featured</w:t>
      </w:r>
    </w:p>
    <w:p>
      <w:r>
        <w:br/>
      </w:r>
      <w:r>
        <w:rPr>
          <w:b/>
        </w:rPr>
        <w:t xml:space="preserve">AG87: </w:t>
      </w:r>
    </w:p>
    <w:p>
      <w:r>
        <w:t>照片里的这个小哥名叫James Morales，他一个在药房工作，最近，小哥在推特上说了一件他工作时候遇到的一件事，触动了无数网友的心...这个推文在网上被网友们互相转发，大家都被触动了“我差点在课堂上就哭出来，我有这样一个人，我希望他平安。”“这真的是我听到最悲伤，也是最甜的事。”“我觉得人们真的只有亲眼见到生命的来去之后，才会学会珍惜。”“你让我在夜店里哭了起来”“我很少和我的家人说话，但是看了这个以后，我要去告诉他们我爱他们。谢谢你，上帝保佑你。”ref：https://www.boredpanda.com/sad-old-couple-pharmacy-story-james-morales/?cexp_id=5666&amp;cexp_var=5&amp;_f=featured</w:t>
      </w:r>
    </w:p>
    <w:p>
      <w:r>
        <w:br/>
      </w:r>
      <w:r>
        <w:rPr>
          <w:b/>
        </w:rPr>
        <w:t xml:space="preserve">AG84: </w:t>
      </w:r>
    </w:p>
    <w:p>
      <w:r>
        <w:t>Kaia Gerber……Thylane Blondeau的法国妹子...Thylane出生于2001年，是一个标准的00后，今年才刚满16岁的她其实已经是一个有着12年模特经验的“老人”了……Thylane4岁出道，这些年里曾经和无数品牌合作，甚至登上过很多杂志的封面，是时尚圈里绝对不容小觑的一号模特。Patrick Blondeau。母亲是法国设计师Véronika Loubry，Thylane继承了父母双方的高颜值和优秀基因，所以注定不能走一条平凡的人生路。Jean Paul Gaultier走秀，那一年是2005年。</w:t>
      </w:r>
    </w:p>
    <w:p>
      <w:r>
        <w:br/>
      </w:r>
      <w:r>
        <w:rPr>
          <w:b/>
        </w:rPr>
        <w:t xml:space="preserve">AG88: </w:t>
      </w:r>
    </w:p>
    <w:p>
      <w:r>
        <w:t>iphone</w:t>
      </w:r>
    </w:p>
    <w:p>
      <w:r>
        <w:br/>
      </w:r>
      <w:r>
        <w:rPr>
          <w:b/>
        </w:rPr>
        <w:t xml:space="preserve">AG90: </w:t>
      </w:r>
    </w:p>
    <w:p>
      <w:r>
        <w:t>有人说，从半夜不想睡，到关心熬夜的危害。原来热爱碳酸饮料和酒精，现在觉得，偶尔喝杯花草茶也挺好。正如张爱玲说：“我们还年轻，但我们不打算靠它多久。今天给大家介绍一个熟悉的小众国货品牌，它带来一款，看完你会发现，这样的“国货”更走心。还真不一定。说说我们都有过的经历吧。有时不小心蹭破皮肤，出血结痂，痂脱了，皮肤也恢复平整了。骨折更是神奇，哪怕不敷任何膏药，石膏固定位置就会慢慢自行康复。这都在说明，我们的身体有一个我们推荐过的专业药妆品牌，（以下简称HFP），对肌肤自愈力的研究比我们深入得更多。他们推出了一款加入诺贝尔盖章的美容成分，就是这支装着淡黄色精华的滴管瓶。它由一个有小坚持的80后男配方师调试研发，据说是从女生的上得到的灵感。一起来看看这个高颜值的黑科技好物，是怎么诞生的吧。这瓶寡肽原液的主导配方师，是一个80后男孩，Todd。如果撩妹能和化学一样简单，HFP实验室里贵为化学大神的他，早就脱离单身了。他在毕业后就进入了护肤品行业，现在已有五个年头了，目前是药妆护肤品牌的主配方师之一。在研发这款原液时，实验室里有个实习妹子，经常抱怨。更要命的是，青春期几天就能消的痘印，现在数月还在脸上示威。对痘印消退变慢的焦虑，也给了Todd灵感。对此，Todd是这么说的：“有时啊，医学和护肤化学像一对敌人。在一些皮肤科医生的眼里，什么痘痘、晒斑、疤痕的，根本不用治。经过一些时间，皮肤就会自然代谢掉这些瑕疵。但为什么女生还是这边涂个精华，那边敷个面膜？因为这些护肤品，能帮助它们代谢得快一点，再快一点。而Todd的任务，就是做出一款治愈修复力很强的单品。寻寻觅觅中，他注意到了一个修复力超强的成分——似乎给提高肌肤自愈速度，找到了一个解决方案。说回来，爱看美容杂志的女生可能知道，虽然名气没有前两个大，但EGF护肤品一直位居21世纪全球最受欢迎的三大美容产品之首，称为它是当今美容界唯一被诺贝尔奖盖章认证的，有效的成分。能让肌肤自愈力加快的成分，也来自于肌肤。它本就是人体中提取的，能刺激肌肤的胶原蛋白和多糖生成，让肌肤修复自愈速度变快，抚平毛孔皱纹，加速受损皮肤愈合，还能起到消炎去印的作用。EGF越多，肌龄越嫩，修复力越强。它还被《VOGUE》杂志评选为2011年十大美容发现之一，被誉为一句话，比起国内的冷淡，它在国外要流行太多了。EGF的产品，一直是好莱坞明星最爱用的东西，被很多冻龄美人及美妆达人追捧。就连香奈儿Channel创意总监，83岁的老佛爷，最显眼的是一瓶北欧含有EGF成分的精华露。而EGF在国内不流行的原因很简单，像是美国高端品牌R牌，6000元的眼部奇迹再生精华里，主打的成分就是EGF。小小3ml的精华价格等于1g黄金，一瓶动辄就是上千元，跟往脸上贴金没什么区别。Todd换了近10家国内外的EGF原料供应商，才最终找到一家品质稳定的供应商。创新地把寡肽-1，从常见的冻干粉形态，调配成形态。有效控制原料成本的同时，也维持了成分的较高活性。最终，这瓶HomeFacialPro寡肽原液，同样含有EGF这种贵妇成分，价格亲民到大牌的十分之一。好的产品，经受得消费者的实证考验。为了检验这款寡肽原液产品的治愈效果，HFP实验室针对200多名消费者，开展了2个多月的“下田实验”（）。最终得到这款寡肽原液的最佳使用方式，可以单独点涂使用，更可根据不同需求，将它滴进中，打造专属治愈肌肤的神器。▲ 在产品体验者家里给他们做肌肤测试© credit by Annabelle先将爽肤水倒在手心里，再滴入1滴寡肽原液，原来只是保湿的的爽肤水，马上变成修复力杠杠的修复精华水！每次有破口的姨妈痘，我会拍两层水，© credit by Kui女生都爱敷面膜。推荐先用1~2滴寡肽原液均匀涂满整脸，再盖上面膜，敷15分钟左右吧。敷完以后，颧骨周围的痘印明显变淡，关键毛孔也肉眼可见地缩小了。© credit by Liz我是B型血+疤痕体质，一过夏天，脚上就是各种印子。我会把寡肽原液滴进身体乳里用，对特别顽固的痘印。猜怎么着，这是我腿最光滑的一个夏天了哈哈~根据它的治愈效果，你可能还有100种以上的打开方式。在HFP官网和天猫旗舰店上，也可以看到累计上万条消费者晒单留言了。据Todd说，这是HFP实验室有史以来好评率最高的精华原液产品，几乎零差评。而今消费升级，越来越多小众国货品牌出现。HFP这个小众药妆品牌，虽然没有大牌光环，却靠着专业、有效的优势，赢得一批年轻消费者。HFP今年已经多次被《Vogue》、《ELLE》时尚杂志推荐。在今年天猫618，十几年前，我们父母一辈在消费时，选择权很少，只能把价格当成唯一衡量标准。而今天，我们年轻人更信奉的理念，小众、高质、性价比一样都不能落下。而这瓶含有诺贝尔盖章成分，超有效的黑科技护肤好物，绝对值得人手一瓶，让陈年的痘印、晒斑、疤痕代谢得再快一点。☟</w:t>
      </w:r>
    </w:p>
    <w:p>
      <w:r>
        <w:br/>
      </w:r>
      <w:r>
        <w:rPr>
          <w:b/>
        </w:rPr>
        <w:t xml:space="preserve">AG91: </w:t>
      </w:r>
    </w:p>
    <w:p>
      <w:r>
        <w:t>话说，大部分流浪街头漂泊无依的人，毕竟如果不是无路可走，有谁会希望自己居无定所呢？但是，在西方很多国家，真的就有这样的一些流浪者，他们会拒绝所有的救助，主动选择流浪的生活…比如说，最近很多英国媒体报道了一对母子的事迹，这个母亲今年已经60多岁了，儿子今年大概20多岁...英国的流浪汉也不少啊，为啥这对母子会引起这么多的注意？事情还要从3年前说起。这对母子是来自索马里的难民，来到英国后的一段时间后，因为政府的救助服务需要一定周期，两人当时就在伦敦一个公共图书馆门口的一条长椅上暂时落脚了一阵子…而这一住，就是三年。后来，当政府开始为他们免费提供援助住宅的时候，本以为两人会像别的难民一样，开开心心地喜迁新居…——结果，两个人却拒绝了。是真的拒绝…怎么哄都不走的那种...要说的是，政府提供援助的住房条件可以说是非常好了，是一套位于伦敦市西南部Tooting High Street的二居室…这个地方虽然不是什么豪宅..但是在寸金寸土的伦敦，这套房子附近的一些相似的二居室都可以租到1500英镑一个月了...免费提供，仍然不要...工作人员哄着让去看一眼，都被一次次残忍地拒绝...一些当地热心肠的英国人纷纷表示——是不是你们这些人援助的时候，说话的方式非常不尊重？？然而，负责劝解母子二人去住房子的Wandsworth居委会发言人也很委屈…所以，从2014年开始，母子二人就在这长椅附近的一亩三分地儿“定居”了下来，长椅上铺着两人的铺盖，周围摆着毯子和行李箱。两人偶尔在这条街道上徘徊，但都不会走远，不但这样，两人的生活还相当规律，每天早上10点半左右，两人都会醒来，然后，儿子便去附近的社区援助点拿些早餐回来，和母亲一起吃早餐，早餐一般是蜂蜜吐司之类的，用早餐开始一天后，母子俩会喝杯咖啡…儿子打开Mp3听会儿音乐，母亲开始去附近的街区散步...等两人都回来后，大概下午两点的时候，两人会开始吃午餐...因为住太久了，周围的居民都已经认识了母子俩，所以他们常常会向母子提供食物和水..也经常会给二人送一些生活中的必需品...每天下午的时候，母亲会出门继续散散步，儿子则会待在行李边看书或者小范围的活动一下...有时候，伦敦一言不合就下雨的天气，也会让两人很苦恼…不过只要不是倾盆大雨，打着伞还是可以抵挡坏天气的...下午7点左右，两人开始吃晚餐..晚餐一般是一些鸡肉和薯条之类的快餐..吃完晚饭后，两人便开始简单清洗一下脸和身体，然后将蓝色的挡雨棚布盖在被子外面，以防英国突如其来的大雨打湿被褥...然后就开始进入梦乡了...不过偶尔夏天天气比较热的时候，两人也会不遮防雨布，直接盖毯子休息...两人就在这个长椅上度过了三个春秋..任凭谁来劝，都不走…可以说..非常顽强了..母子俩的事情被媒体曝光后，在英国迅速引起了一番争议...很“他们到底想干啥..多少无家可归的人想要一个家，这些人都应该排在他们前面！”“然鹅，那些每天辛苦工作的人却还在苦苦等待政府救济房..”“有成千上万的英国人还在露宿街头啊，把房子给他们吧！”嗯..不管怎么说，还是希望他们可以早点安顿下来吧...ref:http://www.dailymail.co.uk/news/article-4876282/Somalian-mother-son-chosen-live-bench.html</w:t>
      </w:r>
    </w:p>
    <w:p>
      <w:r>
        <w:br/>
      </w:r>
      <w:r>
        <w:rPr>
          <w:b/>
        </w:rPr>
        <w:t xml:space="preserve">AG76: </w:t>
      </w:r>
    </w:p>
    <w:p>
      <w:r>
        <w:t>最近状况频出的美联航再爆争议事件。一名77岁坐轮椅的老人原本搭乘美联航航班从华盛顿前往伦敦。她在新泽西纽瓦克机场转机。然而这名妇人却在纽瓦克机场因美联航工作失误莫名滞留了12小时。美联航发言人周四发表声明道歉，并表示将避免类似事件再次发生。　　据美国中文网援引FOX新闻网报道，威廉姆斯(Steven Williams)上周末将其母亲送往华盛顿附近的罗纳德·里根国家机场。他确认工作人员会负责帮助其行动不便的母亲在纽瓦克机场转机。在转机过程中，威廉姆斯也多次向美联航确认其母亲在飞往伦敦的航班上，但最终却得知她在纽瓦克机场内滞留达12小时。　　威廉姆斯表示，美联航的协助人员本该负责使用轮椅的母亲的转机过程，但事实上没人前来帮助，导致他母亲被迫在轮椅上坐了12小时。　　威廉姆斯说：“美联航后来为我的母亲提供了住宿旅店，但需要她自行前往。旅店在机场几英里之外，她不可能自己坐着轮椅过去，所以只能留在机场。” 美联航发言人在声明中称：“我们真诚地向旅客及其家属道歉，并将与纽瓦克机场的团队一同调查此事，避免类似情况再次发生。” 　　据威廉姆斯称，美联航向其母亲提供了1000元现金券作为补偿。</w:t>
      </w:r>
    </w:p>
    <w:p>
      <w:r>
        <w:br/>
      </w:r>
      <w:r>
        <w:rPr>
          <w:b/>
        </w:rPr>
        <w:t xml:space="preserve">AG89: </w:t>
      </w:r>
    </w:p>
    <w:p>
      <w:r>
        <w:t>基本上我所有同事都超级爱他。”</w:t>
      </w:r>
    </w:p>
    <w:p>
      <w:r>
        <w:br/>
      </w:r>
      <w:r>
        <w:rPr>
          <w:b/>
        </w:rPr>
        <w:t xml:space="preserve">AG92: </w:t>
      </w:r>
    </w:p>
    <w:p>
      <w:r>
        <w:t>话说，很多家里同时养有喵星人和汪星人的铲屎官，在想象中自己家里这两个主子相处的情形，应该是这样的吧...然而日常时候，铲屎官们最常见到的，却可能是一部又一部勾心斗角的心机宫斗剧，又或者是各种警匪交战现场....一群网友最近就Po了自己家里的喵和汪相处的撕逼日常——准确来说，应该是喵星人撕汪星人的日常...例如这网友把家里喵星人介绍给新养的汪，结果这阵势，真是辜负了铲屎官的一番热情...“我家喵看来不爽人类和汪星人之间的感情戏...我都不知道它还能做出这样的表情...”“我朋友新养了一只德牧，我问他这只汪和家里的喵相处得怎样，他发来了这张照片”“我们刚收养了一只狗狗，这个表情概括了家里喵星人的心情...”“我家的喵不喜欢新来的狗狗...”“睡啥睡，起来！！”“上来干嘛？下去！”“敢泡我马子？拍不死你！”“左边是喵，右边特么还是喵！救命！我被围攻了！”铲屎官静静看着这一切，表示心累，不想介入任何斗争或作任何调解...没错...喵汪相处日常，其实大部分真是汪星人被欺负的日常了...“我家喵最近发现了狗床这个新大陆后...”看完兽医套着这个套已经够悲催了，回家还得受喵欺负...“我不知道我一旦养猫就意味着要放弃养家里的汪啊，而且这意味着现在这只猫已经支配了这只汪”...“我家喵讨厌家里的狗，将它的厌恶做到了极致”“我家狗第一次见到喵，情况不乐观”“这喵真是混蛋啊”“未婚妻带着她的狗狗搬过来和我住，我们开始还担心狗狗会欺负家里的猫，结果后来才发现情况相反了”“猫偷了它的床，这表情，说明了一切...”看什么看，揍你喔！“坐着机器，漂洋过海来揍你丫”“这个屋子里所有的纸箱，全都是属于我的！”“爱你爱你好爱你，爱到我想揍死你！”你们...别...别过来啊！我一会跟铲屎的投诉你们啊！当然，偶尔也会出现狗狗欺负喵的情形..这毛绒绒的啥玩意...来一拳再说！噢你在我屁股底下啊？不好意思，我没留意到“我觉得，我家的汪是不是应该尊重一下另外那只喵啊...”“瞅啥？没见过汪坐沙发？”“我也不知道这俩家伙之间发生了啥事”“我家狗不知道我在房间里 VS 意识到我在房间后”不过，看来这只是少数特殊案例...“来，帮我闻闻屁股”“不闻是吗？直接拉你身上好了”心疼...狗子们，你们的尊严呢？？</w:t>
      </w:r>
    </w:p>
    <w:p>
      <w:r>
        <w:br/>
      </w:r>
      <w:r>
        <w:rPr>
          <w:b/>
        </w:rPr>
        <w:t xml:space="preserve">AG94: </w:t>
      </w:r>
    </w:p>
    <w:p>
      <w:r>
        <w:t>话说，我们每天几乎都会穿梭在不同的街道上，如果你走的好好的，一个素不相识无冤无仇的人突然跑过来，推你一把...出现这种事，如果，对方不但推你，还把你推向旁边川流不息的车道，这件事，恐怕就不是恶作剧这么简单了...今天要说的这件事，就是发生在英国伦敦的一个非常诡异的“慢跑谋杀”案件...事故发生的地点是伦敦的Putney桥，Putney桥的附近是伦敦小有名气的中产住宅区...不少在金融城上班的白领金领们，都在这边购置了房产。平时在桥上漫步，如果你留意路人的谈话，就能知道他们大概在哪些银行或者金丝雀码头的哪栋楼上班。事情还要从今年5月5号说起…5月5号是周五，当天清晨的时候，伦敦的Putney桥上像往常一样人来人往，因为是早上，可以看到很多慢跑锻炼的行人从桥上的人行道跑过…桥上的人行道修的非常人性化，有足够的空间给锻炼身体的人们和脚步匆匆的上班族...一名身穿白衣的慢跑者从远处渐渐跑了过来...就像别的锻炼的人一样，并没有什么特别...这时，在他对面迎面走来了一位身穿制服赶去上班的女子…从图上可以看出来..两人走的路并没有互相干扰，隔着八丈远，都够放一辆小车了...然鹅…就是这么互不干扰各走各的路时，让人瞠目结舌的一幕发生了：慢跑的男子在经过走路的小姐姐时，突然一抬手一把将小姐姐推到了旁边的马路中央...仔细看一下车行道上，开来的是啥..是一辆正在行驶的公交大巴啊！！！当时幸好大巴司机眼疾手快，狂打转方向盘，而更令人震惊的是，肇事的慢跑男子，在推倒小姐姐后，就继续往前头也不回地跑了…仿佛身后发生的一切都与他无关...当时，被推倒的小姐姐和差点背锅撞人的大巴车司机Oliver Salbris都一脸懵逼吓傻了，他们更令人惊讶的是，街推完人不久之后，这名男子又沿着刚才的路线跑了回来，正大光明，跑路的意思都没有...尽管当时大巴车已经走了，但是这一切，都被马路上的监控视频录了下来。被推倒的小姐姐看到肇事者居然还有胆量回来，上前去打算和他理论几句…但是，由于她受了点轻伤，而帮助她的人群也都已经散去，还没来得及叫住这个奇怪的人，这个肇事者便一溜烟跑得无影无踪...反应过来的小姐姐立即选择报了警..事后，大巴车司机Oliver在接受采访时连连表示，“当时可要吓死我了！对那位女士和我来说简直就是一场噩梦啊！”当记者问司机，那名慢跑者到底会不会是无意伤人的，目击了整个惊险过程的Oliver表示，“除非他是盲人啊，不然绝对是故意的啊！！”这出发生在今年五月的事件，在发生后就被英国媒体各种报道转发，引爆了全英吃瓜群众的怒点..“能用图像放大软件显示这人的脸嘛？我要看他占据每个报纸的头条！”“我这都看了啥？伦敦到底怎么了？拿刀伤人，泼硫酸，飞车党，还有这个..伦敦还能待吗？”“这是蓄意谋杀吧。这人估计早就有想杀人的念头了，刚好有送上门来的，又可以装成是自己不小心。”按理说，被媒体发酵得这么大的事儿，警方应该很快就给民众一个说法，而时隔三个月后，警方号称终于抓到了一名嫌疑人——50岁的Eric Bellquist…这个Eric不简单，他来自美国，是一位小有名气的投资银行家，住在富人区切尔西。他所在的一间伦敦金融机构Hutton Collins，位于西南一区的Pall Mall，在去年操作了约20亿欧元的投资...著名的Byron汉堡和Wagamama，也是由这家公司控制的，而且Eric可并不是什么普通的员工...而是这家公司的合伙人之一..嗯..所以说，这样一个妥妥的千万富翁，当街推倒了一个姑娘，还是大巴车轮底下推？英国媒体们又一次蜂拥而上各种转发..把富翁的个人资料基本扒了个遍…就在大家转的起劲儿时…英国警方突然表示 。。emmmm…那个...好像..抓错了...？？？Eric的律师也公开发推特表示称我们家老总在案发期间一直在美国，有完美的不在场证明哦...所以，Eric刚被抓起来，就又被无罪释放了...所以 现在4个多月过去了..警方是啥也没调查出来...媒体后来质疑了案件中还没有解决的几个问题，1. 为啥警察花费这么长时间才向公众发布了一张糊到妈都认不出来的照片来进行全民缉捕？答案是——警方要求保密，所以他们想啥时候公开监控就啥时候公开监控..2. 所以这么长时间调查不出肇事者身份是因为肇事者是外国人吗？警方表示——很有可能啊，这样就能解释为啥我们抓不到人了，但具体是不是..我们也不知道啊..3. 这是一起故意伤人的案件吗？警方表示受害人说不认识这个肇事者，但具体是不是蓄意伤害，我们也不知道..4. 受害人是谁？女的，33岁，其他保密..这个世界总有那么一些心理扭曲的人…ref:http://www.dailymail.co.uk/news/article-4778514/Putney-Bridge-jogger-case-arrest.html</w:t>
      </w:r>
    </w:p>
    <w:p>
      <w:r>
        <w:br/>
      </w:r>
      <w:r>
        <w:rPr>
          <w:b/>
        </w:rPr>
        <w:t xml:space="preserve">AG93: </w:t>
      </w:r>
    </w:p>
    <w:p>
      <w:r>
        <w:t>照片里的这个男人，名叫Luke Howard,今年34岁的他是一个来自布里斯托的钢琴家，就在上个周末，Howard做出了一个引发全球网民关注的事情——他把钢琴搬到了布里斯托当地一所大学的校园里，开始疯狂地弹琴，而且这一弹，就没有停下来...一开始，大家以为这可能就是单纯的卖艺或者艺术交流活动，但是没想到的是，这个男仁弹着弹着，还招来了记者……经过了解，Luke不久前和女朋友分手了，据他说这个女朋友在他心中是“长发公主”一样的存在，两个人在一起交往了四个月的时间，最后女方提出了分手，Luke觉得两个人在一起非常合适，而且爱前女友爱得无法自拔，所以就想到了这个办法，来让前女友回心转意。什么办法？他甚至还给自己创立了专门的instagram和facebook账号，希望走过的路过的吃瓜群众，可以关注他的账号，转发他的求爱信息，让他的前女友能够看到。Luke说，如果女友不回心转意的话，他就在这里一直弹一直弹，弹到海枯石烂，弹到地老天荒……本来这件事情，当地的媒体都是当成一个普通的社会新闻来报道，毕竟每年各种各样的求分手复合和求婚之类的创意，媒体报道的没有一车也有一筐了……但是谁都没有想到，这一次Luke Howard的求爱创意，却引发了很多网友的大讨论。很多网友都觉得，这样的行为，跟那些在女生宿舍楼下摆一圈蜡烛，找一堆人大声加油的男生，没啥区别——甚至更加过分！因为在那种情况下，如果女生当面拒绝了男生，估计会被现场一圈人围住，或者被骂死吧……“这绝对是一件很可怕的事情，我觉得不行！”“她已经说了要放弃了，为什么就不能好好听一下女人说的话？”“占有欲是一件很可怕的事情，她有权作出离开你的决定，这个钢琴手应该选择向前看，而不是像现在这样无理取闹。”“这件事情难道不是很诡异吗？我对这种喜欢把私人恩怨拿到公共场合来说事儿的人，一向都非常反感。”“她应该带着别的男人在那片草坪上吃野餐，就在这个混蛋面前！”“这件事情里最好的消息就是，这个名叫Luke Howard的男人，把这件事情捅到了公众面前，以后所有姑娘再跟这种人出去约会的时候，都要三思了。”“才交往了四个月，就搞这么歇斯底里的，Luke Howard你真的是一个不折不扣的变态！”“承认吧，这个名叫Luke Howard的男人就是一个诡异的撸sir...”“感谢媒体，至少报道出了这个男人的名字，所以我们以后就可以避免和这种情施加感情暴力的变态接触了。”就在媒体报道Luke的故事之后，这个年轻的钢琴家就在网络上遭到了来自全世界网友的口诛笔伐，由于反应太过激烈，Luke不得不被迫关闭了自己为了追回女朋友而设置的ins和脸书账号。甚至有网友在看到新闻之后，找到了Luke的钢琴，在他的琴上刻下了“危险的变态”之类的字样……但是随着事件的不断发酵，也有一些网友表示了不同的看法....他们认为Luke的行为是可以接受的，因为他没有在接受采访的时候透露出关于自己前女友的任何私人信息，而且他只是在做一件没有伤害到任何人的事情，他这么做只是因为——对前女友的感情太深，一时难以割舍，谁在恋爱中还没有做过一些傻事呢？这不是变态，恰恰应该是浪漫才对啊……在掀起了巨大的网络讨论之后，这个男生最后选择在今天默默地撤走了自己的钢琴...不是因为前女友选择回心转意，而是因为他在昨天晚上弹琴的时候，被不认识的人袭击了头部……看起来像是一个为爱痴狂的可怜虫的故事，但是事情的发展还是没有平息网友们的讨论，批评的声音依旧络绎不绝……不过，如果是你遇到这种情况，你会怎么看？ref:http://www.dailymail.co.uk/news/article-4873454/Pianist-vowed-play-non-stop-win-girlfriend.html#commentshttps://www.thesun.co.uk/news/4442267/dumped-musician-who-vowed-to-play-piano-non-stop-in-park-to-win-back-girlfriend-sees-stunt-backfire-as-internet-brands-him-a-creep-but-is-all-as-it-seemshttp://www.mirror.co.uk/news/uk-news/piano-man-trying-win-back-11152686https://twitter.com/search?vertical=default&amp;q=Luke%20Howard%20&amp;src=typdhttp://www.bristolpost.co.uk/news/bristol-news/need-talk-piano-man-attempt-453641</w:t>
      </w:r>
    </w:p>
    <w:p>
      <w:r>
        <w:br/>
      </w:r>
      <w:r>
        <w:rPr>
          <w:b/>
        </w:rPr>
        <w:t xml:space="preserve">AG77: </w:t>
      </w:r>
    </w:p>
    <w:p>
      <w:r>
        <w:t>优雅，是女人一生的话题。从穿的优雅到内心的优雅，就像一条漫长的路，  最终通往自己想成为的那个人。女人最美的样子从来都是穿上自己喜欢的衣服时。那种来自内心的欣喜，是对自我认可和赞美，这种感觉会传遍全身，从而让你散发出轻盈的状态。25岁以后，不管你的收入多还是少，都不要再买便宜货了！因为当你穿的时尚有品了，你想要的都会来找你，哦对了，减肥可能是个附加条件！生活中现在多的是拿着3000+的月薪，却穿30000的时髦气质的女生～怎么做到的？？？！！！价格实惠，推荐理由：这家店的服饰性价比很高，每天都会更新很多款，设计很赞，不撞款。店主朋友圈的服饰都是她精心挑选的，质量百分百放心。飘逸的长裙，少女心的荷叶边，清新显瘦的竖条纹，酷酷的slogan白T恤，百搭的牛仔裙，你喜欢的，外面最流行的，这儿都有...当你穿的时髦美丽，自信独立的时候，别说前男友来了，全世界的男人都想撩你吧！carrier  包 包女人有什么烦恼是一个包包不能解决的，如果有，那就来一打的！由于低成本劳动力等因素，国外品牌经常会把原料、配件、版型等拿到生产国来制作，然后再拿回去销售。考虑到原料制成成品过程中各方面的损耗，提供原料时会多给3%，即"计划报废物资"，以防万一。厂家在完成订单后，利用剩余的原料，制作了版型一模一样的产品，这就是外贸服饰。一个有质感的包包胜过N件网红爆款，即使穿着几十块的基本款，也可以凹出开挂的造型~~一件精致的配饰，在提升个人气质的同时更能令你光彩照人，瞬间成为时尚有品味的气质女人无论是社交、职场、日常，3大生活场景，店主都可以教给您修炼术！教你如何选购、搭配、整体造型的点睛修饰，帮你找到一套最适合自己、最系统完整的穿搭方法。还有各种好看的维密风睡衣，泳衣～炎炎夏日，阳光沙滩海浪 ，怎么能少了穿泳衣美上天的你！要当Fashion Queen造型不贯彻“玩美主义”怎么行！无论是为了体现造型的质感还是潮流个性，想在穿衣打扮的历练中再升级，不如参考一下小编精心挑选外贸服饰店，为你下一次的搭配提供灵感吧~！随时看货，朋友圈都是店主挑选过的，质量百分百放心。</w:t>
      </w:r>
    </w:p>
    <w:p>
      <w:r>
        <w:br/>
      </w:r>
      <w:r>
        <w:rPr>
          <w:b/>
        </w:rPr>
        <w:t xml:space="preserve">AG95: </w:t>
      </w:r>
    </w:p>
    <w:p>
      <w:r>
        <w:t>话说最近一个话题已经刷爆外国的网站。一个美国妹子在自己的推特账户上发了两张自己做头发前后的照片，然后在下面配了一段话表示：这个妹子当时表示，两个发型一个看起来比较自然休闲，一个非常的卷看起来很精心打扮，所以心血来潮就编了这么一个段子。结果没想到，这个帖子发出来以后瞬间就引起了很多妹子的共鸣，她们都心领神会，纷纷表示——哎哟，不错哦，很幽默哦。然而， 却有更加庞大的一个群体，一群网上的直男，他们弱弱的表示——这，究竟是什么情况？？怎么理解不了呢？？难道只有我一个人不懂吗？？简直是来自灵魂深处的不知所以啊。。。基本上完全是在状况外。。。有些还要硬撑一下，尝试解读解读，但是基本上也是徒劳，比如这位：男的看不懂，女的懂到爆。于是这个段子就在网上火了起来，一些妹子用这个问题来拷问自己的男朋友。。。还有些直男拿着这个梗去问自己周围的女性求解释。姑娘们纷纷表示，自己也是醉了，怎么会有人真的完全看不懂其中的意思。所以，最后还是有男生总算是明白了其中的奥妙：还有一些凭借自己的审美杀出一条血路的男生。男：一个发型还能作出这么多戏？？戏精？？？ref：https://www.buzzfeed.com/tanyachen/confused-men?utm_term=.csK2JRKYz#.pgZKD8Mxjhttps://twitter.com/payt_xoxo/status/905520471420145665http://www.dailymail.co.uk/femail/article-4872920/Men-Twitter-baffled-curled-hair-Twitter-meme.html</w:t>
      </w:r>
    </w:p>
    <w:p>
      <w:r>
        <w:br/>
      </w:r>
      <w:r>
        <w:rPr>
          <w:b/>
        </w:rPr>
        <w:t xml:space="preserve">AG97: </w:t>
      </w:r>
    </w:p>
    <w:p>
      <w:r>
        <w:t>照片里这个妹子叫Lulu Krause，Lulu是一个生活在纽约市的喜剧演员，和其他妹子一样，她平时也很喜欢各种各样的漂亮衣服。Lulu发现，很多姑娘都爱买zara之类的快时尚品牌，因为他们的衣服种类多，款式更新快，而且价钱便宜…不过同样的，当你花很少的钱买一件快时尚的衣服的时候，也往往以为着你不会穿很久…一般到第二年也就不会再穿了。事情开始，是Lulu跟朋友借了一件蓝色露肩裙子，来自zara，这条裙子是去年的款式，本来她以为这个裙子今年不会再有人穿了，但是出乎她意料的事情是，今年在大街上，还是看到很多妹子在穿……于是Lulu在自己的博客上做了一个诡异的小实验，每当她看到有妹子穿这条裙子，她就拍下来上传到博客上，结果事实是，这条裙子的撞衫率真的很惊人……Lulu说，本来她没想要做这个实验，但是穿着这条裙子的姑娘总是一个接一个地出现在自己的视野里，所以不是自己选择了这条裙子，而是冥冥之中，这条裙子选择了她！在Lulu的博客里，已经有了好几十位穿着这样裙子的姑娘，她们在各种各样的背景里，穿着一毛一样的衣服，你们感受一下……无论是街边……还是大桥上……还有在餐厅排队的妹子……马路上等车的女郎……还有周末跟小情人出来约会的……这条裙子的出镜率，高得惊人……可能很多人觉得，在zara买一件衣服，应该不会那么倒霉遇到撞衫…但是怎么说呢，撞衫概率就跟淘宝爆款差不多吧……而且撞衫有一个最尴尬的点在于……撞衫不可怕，谁丑谁尴尬……当衣服一样的时候，大家就该开始比较身材了……Lulu说，自从自己发起了这个试验以来，每周都能看到有人穿这个裙子……到了后期，还有很多网友自发给她发来这种街拍的照片……Lulu说，现在她手里这样的照片有80多张，其中包括美国、欧洲等各个不同国家的……但是这件衣服其实穿起来并不舒适，因为它限制了你举手的动作……Lulu说，穿着这个裙子，最多只能举手45度，你肯定不能在路边拦出租车，或者是朝你的朋友热烈招手…因为举不起来。Lulu表示，她相信这件衣服，明年绝对不会有人再穿了……撞得头破血流……ref:http://www.dailymail.co.uk/femail/article-4796552/Blog-tracks-sightings-Zara-dress.htmlhttp://www.teepr.com/779371/amichen/zara%E8%B6%85%E6%9C%83%E6%92%9E%E8%A1%ABhttps://blueofftheshoulderdress.tumblr.com/</w:t>
      </w:r>
    </w:p>
    <w:p>
      <w:r>
        <w:br/>
      </w:r>
      <w:r>
        <w:rPr>
          <w:b/>
        </w:rPr>
        <w:t xml:space="preserve">AG96: </w:t>
      </w:r>
    </w:p>
    <w:p>
      <w:r>
        <w:t>话说很多人都喜欢去美术馆和博物馆，在里面感受过去的历史文化，欣赏各种美丽的画像...然而，如果你突然发现，博物馆里的人物画像，脸居然和自己相似度百分比的时候，情况可能就有点尴尬了...最近，一群网友就在网上发出了自己曾经在博物馆和美术馆里的撞脸经历——讨厌，谁允许你们偷偷画我的美貌？？撞脸撞到穿越的感觉...ref：https://www.boredpanda.com/museum-lookalikes-gallery-doppelgangers/?page_numb=2</w:t>
      </w:r>
    </w:p>
    <w:p>
      <w:r>
        <w:br/>
      </w:r>
      <w:r>
        <w:rPr>
          <w:b/>
        </w:rPr>
        <w:t xml:space="preserve">AG99: </w:t>
      </w:r>
    </w:p>
    <w:p>
      <w:r>
        <w:t>话说，在澳大利亚昆士兰州东海岸的大堡礁，有一家名叫Crocosaurus Cove的旅游公司，这家公司饲养了十几只凶猛无比的咸水鳄……咸水鳄又叫湾鳄，是现存的体型最大的鳄鱼，因为体型庞大，又生性凶猛，所以又被称为“食人鳄”。这种鳄鱼最大可以长到20英尺，体重高达4200磅，它们平时生活在沼泽和河湾地带，是绝对的食物链顶端的生物，不要说河里海里的鱼虾了，就连岸上的野牛和野马，都是它们的盘中餐。咸水鳄的牙齿长达4英寸，是现存的咬合力最强的一种生物，它一口就可以把海龟的壳咬碎，甚至可以咬断牛骨头…这家名叫Crocosaurus Cove的公司，饲养了十几只咸水鳄，并且开发了一系列旅游项目，比如让刚孵出蛋壳的鳄鱼宝宝和游人亲密接触之类的……最近很多媒体都报道了这个公司的另一个鳄鱼体验项目，这个项目的名字叫做“死亡之笼”。死亡之笼项目大概就是用一个塑料的大笼子，把游客放进去，浸到水里，然后就可以近距离地看到长达17英尺的食人鳄在你身边游泳……整个项目的时间是30分钟，在这30分钟的时间里，水里只有你和鳄鱼……很多游客来到这里都会选择花钱体验一下这个项目，毕竟这样的体验在其他地方，是不会有的，游客们一开始会被放在塑料笼子里，然后慢慢地下沉到水面以下……在游客呆在水里的这段时间，岸上的饲养员会不断用牛肉和鱼蟹等食物来诱惑鳄鱼，让鳄鱼在你的身边不停地游来游去。一开始，很多游客都觉得非常恐怖，可以说是快要吓尿了……但是慢慢地，他们就会发现这些大家伙其实看起来还是很萌的，而且呆在塑料笼子里非常安全，笼子的上面也有铁丝网加盖，鳄鱼不会伤害到他们。所以很多游客选择和鳄鱼进行一些亲密互动，拍下难忘的照片……整个项目持续30分钟，收费大约是103英镑，约为人民币880元左右…很多体验过的游客都表示，感觉非常刺激，很酷炫。这些鳄鱼就这样在游客的身边游来游去，而游客可以360度无死角地近距离观看。人们形容这项活动是勇敢者的游戏，也有很多人对此乐此不疲。但是这个娱乐项目，却遭到了一些网友的批评，有的网友称，这项活动从动物保护的角度来说，并不人道，因为要为了满足人类的好奇欲望，强迫这些鳄鱼在池子里游来游去，剥夺了它们的自由，也改变了它们的天性……还有的网友表示，明明是在一个安全的玻璃缸里，没有任何危险，为什么要取名字叫“死亡之笼”……还有动物保护主义者呼吁停止这样的活动，因为这里把湾鳄“禁锢在一个小池塘当中，让它们毫无自由可言”。不管怎么说，这种体验应该是非常难得而且罕见了吧……换做是你，敢去试试么？ref:http://www.mirror.co.uk/travel/australia-new-zealand/gallery/would-you-dare-tourists-come-11129128http://www.dailymail.co.uk/news/article-4863264/Tourists-swim-16-FOOT-saltwater-crocodiles.html</w:t>
      </w:r>
    </w:p>
    <w:p>
      <w:r>
        <w:br/>
      </w:r>
      <w:r>
        <w:rPr>
          <w:b/>
        </w:rPr>
        <w:t xml:space="preserve">AG98: </w:t>
      </w:r>
    </w:p>
    <w:p>
      <w:r>
        <w:t>话说..提起家庭暴力受害人，大多数时候，我们首先想到的是女性...确实，女性家暴受害者所受到的伤害，通常比男性更严重也更频繁，但事实上，在近些年来，越来越多的男人被报道..由于自尊或者不信赖等各种心理原因，这些男性受害者往往选择隐瞒事实而不寻求帮助，与此同时，社会也缺少对这一群体的足够理解和援助…在今天，媒体就报道了这样一件事...他叫Neil Tweedy, 今年45岁，家住在英国曼彻斯特。外人看起来，Neil似乎有一个非常幸福的家庭，妻子Helen Tweedy是曼城当地一所学校的老师，平时看起来也是温和有礼/两人爱情长跑多年后结婚，婚姻已经维持了12年之久。在四年前，两人还迎来了爱的结晶...但是..就是这场看似幸福婚姻的背后，其实隐藏着一个令人意想不到的事实..Neil回忆起自己的新婚之夜有些悲伤地说..在新婚之夜的第二天，醒酒后的Helen回忆起昨晚的行为，哭哭啼啼地跑到Neil面前道歉，她抱着Neil表示下次肯定不会做这种事了，并说她十分后悔自己的行为。回忆起结婚前的欢乐，看着自己爱了很多年的这个女人，Neil实在不忍心离她而去..但事实上，那个没有任何浓情蜜意的新婚之夜，却是一场噩梦的开始..在之后的很多年中，每当Helen醉酒，就会出现各种各样的暴力行为..Helen非常容易喝醉，每次喝醉就会对Neil拳打脚踢，甚至会向Neil脸上扇巴掌...不仅如此，喝醉的Helen还会强迫Neil去沙发上睡，就算在寒冷的冬天也丝毫不去考虑Neil的身体。不过Neil对妻子的暴力行为从来没有以牙还牙，他一方面害怕她会有更激烈的反应，另一方面也在安慰着自己，妻子只是在发酒疯，第二天她就会变回那个彬彬有礼而善良的老师...但是..让Neil难过的是…自己日复一日的忍耐并没有让Helen的行为有丝毫改善..4年前，两人的孩子出生后，Helen的暴力举动变本加厉..她不但每次喝酒后就对Neil大打出手，在他脸上打巴掌，还在女儿的面前对Neil辱骂各种脏话…每当Helen对自己大打出手时，尚且年幼的女儿都在一边吓得瑟瑟发抖。这让Neil终于意识到，就算是为了女儿，也绝对不能再这样妥协下去...但是，Neil也觉得非常尴尬和害怕——一个男人被自己妻子家暴，谁会相信这种事呢？’担惊受怕的Neil在思想挣扎了很久之后，想出了一个不得已的方法..将妻子醉酒打自己的一切记录下来，留作证据..这样，就不会让警方不相信自己了。于是，在Neil又一次遭到妻子的毒打后，他终于将证据交给了警方...Helen在法院遭到了三项罪名指控，Neil则拿到了保护令，妻子将不可以再接近他和女儿..“这一切或许都是酒精造成的，没有喝酒的她是一个好老师好妈妈”Neil表示，现在做的一切都不是为了报复Helen，而是为了让她有所改变..希望她能接受酒精戒断治疗，并且重新回到自己和孩子身边...Neil的故事在被媒体转发后，得到了无数网友的回应..“一个悲伤的故事，这让我们明白，家庭暴力真的不只是男性对女性的”“他真的需要醒一醒别对他妻子抱有幻想了，为什么不拿走孩子的完全监护权呢？这种家暴的人就该进监狱，这个可怜的人需要做好心理疏导重新站起来生活”“他是个坚强的男人，说出了被很多人视为难以启齿的问题。还有许许多多的男人正遭受着家庭暴力的威胁，希望这个故事可以给他们信心，让更多的人说出来自己的遭遇并且早日寻求帮助”事实上，在英国，这早已经不是第一次男性家庭暴力受害者受到大规模的关注..在今年5月，一个名叫Martyn Brown的英国男人…也被媒体报道，经常遭到自己同居已久的未婚妻的殴打毒骂...和Neil很像，Martyn也选择对未婚妻的行为一再忍耐…直到今年年初，因为一点口角，醉酒的未婚妻拿着菜刀将Martyn连砍了28刀，其中一刀还刺破了Martyn的左肺，让他差点性命不保...严重的创伤后应激障碍让他每天处于精神崩溃中，无法摆脱过去的阴霾..这样的故事还有很多…在英国的男性反家暴网站oneinthree上，可以看到许许多多被虐待的男人的真实故事，每一个都触目惊心…而这些故事几乎每天都在更新增多…根据英国2010年一项调查表明，英国超出40%的家庭暴力受害者为男性..这一比例远超出人们的想象..而英国反家暴组织Mankind Initiative在2014年度曾统计过的数据里显示，全英国4%的男人都遭过家暴，是女性受害者数量的一半..然而，在遭受家庭暴力的男性中，只有10%左右的男性受害者愿意报警..高达29%的男性受害者不愿意将自己的家暴经历告诉任何人..不论性别是什么，每个人都有可能遭受家庭暴力..</w:t>
      </w:r>
    </w:p>
    <w:p>
      <w:r>
        <w:br/>
      </w:r>
      <w:r>
        <w:rPr>
          <w:b/>
        </w:rPr>
        <w:t xml:space="preserve">AG100: </w:t>
      </w:r>
    </w:p>
    <w:p>
      <w:r>
        <w:t>Content is unavailable. It has been deleted, moved, or requires a QR scan.</w:t>
      </w:r>
    </w:p>
    <w:p>
      <w:r>
        <w:br/>
      </w:r>
      <w:r>
        <w:rPr>
          <w:b/>
        </w:rPr>
        <w:t xml:space="preserve">AG102: </w:t>
      </w:r>
    </w:p>
    <w:p>
      <w:r>
        <w:t>Content is unavailable. It has been deleted, moved, or requires a QR scan.</w:t>
      </w:r>
    </w:p>
    <w:p>
      <w:r>
        <w:br/>
      </w:r>
      <w:r>
        <w:rPr>
          <w:b/>
        </w:rPr>
        <w:t xml:space="preserve">AG105: </w:t>
      </w:r>
    </w:p>
    <w:p>
      <w:r>
        <w:t>Content is unavailable. It has been deleted, moved, or requires a QR scan.</w:t>
      </w:r>
    </w:p>
    <w:p>
      <w:r>
        <w:br/>
      </w:r>
      <w:r>
        <w:rPr>
          <w:b/>
        </w:rPr>
        <w:t xml:space="preserve">AG104: </w:t>
      </w:r>
    </w:p>
    <w:p>
      <w:r>
        <w:t>Content is unavailable. It has been deleted, moved, or requires a QR scan.</w:t>
      </w:r>
    </w:p>
    <w:p>
      <w:r>
        <w:br/>
      </w:r>
      <w:r>
        <w:rPr>
          <w:b/>
        </w:rPr>
        <w:t xml:space="preserve">AG101: </w:t>
      </w:r>
    </w:p>
    <w:p>
      <w:r>
        <w:t>Content is unavailable. It has been deleted, moved, or requires a QR scan.</w:t>
      </w:r>
    </w:p>
    <w:p>
      <w:r>
        <w:br/>
      </w:r>
      <w:r>
        <w:rPr>
          <w:b/>
        </w:rPr>
        <w:t xml:space="preserve">AG108: </w:t>
      </w:r>
    </w:p>
    <w:p>
      <w:r>
        <w:t>Content is unavailable. It has been deleted, moved, or requires a QR scan.</w:t>
      </w:r>
    </w:p>
    <w:p>
      <w:r>
        <w:br/>
      </w:r>
      <w:r>
        <w:rPr>
          <w:b/>
        </w:rPr>
        <w:t xml:space="preserve">AG109: </w:t>
      </w:r>
    </w:p>
    <w:p>
      <w:r>
        <w:t>Content is unavailable. It has been deleted, moved, or requires a QR scan.</w:t>
      </w:r>
    </w:p>
    <w:p>
      <w:r>
        <w:br/>
      </w:r>
      <w:r>
        <w:rPr>
          <w:b/>
        </w:rPr>
        <w:t xml:space="preserve">AG110: </w:t>
      </w:r>
    </w:p>
    <w:p>
      <w:r>
        <w:t>Content is unavailable. It has been deleted, moved, or requires a QR scan.</w:t>
      </w:r>
    </w:p>
    <w:p>
      <w:r>
        <w:br/>
      </w:r>
      <w:r>
        <w:rPr>
          <w:b/>
        </w:rPr>
        <w:t xml:space="preserve">AG103: </w:t>
      </w:r>
    </w:p>
    <w:p>
      <w:r>
        <w:t>Content is unavailable. It has been deleted, moved, or requires a QR scan.</w:t>
      </w:r>
    </w:p>
    <w:p>
      <w:r>
        <w:br/>
      </w:r>
      <w:r>
        <w:rPr>
          <w:b/>
        </w:rPr>
        <w:t xml:space="preserve">AG107: </w:t>
      </w:r>
    </w:p>
    <w:p>
      <w:r>
        <w:t>Content is unavailable. It has been deleted, moved, or requires a QR scan.</w:t>
      </w:r>
    </w:p>
    <w:p>
      <w:r>
        <w:br/>
      </w:r>
      <w:r>
        <w:rPr>
          <w:b/>
        </w:rPr>
        <w:t xml:space="preserve">AG111: </w:t>
      </w:r>
    </w:p>
    <w:p>
      <w:r>
        <w:t>Content is unavailable. It has been deleted, moved, or requires a QR scan.</w:t>
      </w:r>
    </w:p>
    <w:p>
      <w:r>
        <w:br/>
      </w:r>
      <w:r>
        <w:rPr>
          <w:b/>
        </w:rPr>
        <w:t xml:space="preserve">AG106: </w:t>
      </w:r>
    </w:p>
    <w:p>
      <w:r>
        <w:t>Content is unavailable. It has been deleted, moved, or requires a QR scan.</w:t>
      </w:r>
    </w:p>
    <w:p>
      <w:r>
        <w:br/>
      </w:r>
      <w:r>
        <w:rPr>
          <w:b/>
        </w:rPr>
        <w:t xml:space="preserve">AG113: </w:t>
      </w:r>
    </w:p>
    <w:p>
      <w:r>
        <w:t>Content is unavailable. It has been deleted, moved, or requires a QR scan.</w:t>
      </w:r>
    </w:p>
    <w:p>
      <w:r>
        <w:br/>
      </w:r>
      <w:r>
        <w:rPr>
          <w:b/>
        </w:rPr>
        <w:t xml:space="preserve">AG116: </w:t>
      </w:r>
    </w:p>
    <w:p>
      <w:r>
        <w:t>Content is unavailable. It has been deleted, moved, or requires a QR scan.</w:t>
      </w:r>
    </w:p>
    <w:p>
      <w:r>
        <w:br/>
      </w:r>
      <w:r>
        <w:rPr>
          <w:b/>
        </w:rPr>
        <w:t xml:space="preserve">AG114: </w:t>
      </w:r>
    </w:p>
    <w:p>
      <w:r>
        <w:t>Content is unavailable. It has been deleted, moved, or requires a QR scan.</w:t>
      </w:r>
    </w:p>
    <w:p>
      <w:r>
        <w:br/>
      </w:r>
      <w:r>
        <w:rPr>
          <w:b/>
        </w:rPr>
        <w:t xml:space="preserve">AG115: </w:t>
      </w:r>
    </w:p>
    <w:p>
      <w:r>
        <w:t>Content is unavailable. It has been deleted, moved, or requires a QR scan.</w:t>
      </w:r>
    </w:p>
    <w:p>
      <w:r>
        <w:br/>
      </w:r>
      <w:r>
        <w:rPr>
          <w:b/>
        </w:rPr>
        <w:t xml:space="preserve">AG112: </w:t>
      </w:r>
    </w:p>
    <w:p>
      <w:r>
        <w:t>Content is unavailable. It has been deleted, moved, or requires a QR scan.</w:t>
      </w:r>
    </w:p>
    <w:p>
      <w:r>
        <w:br/>
      </w:r>
      <w:r>
        <w:rPr>
          <w:b/>
        </w:rPr>
        <w:t xml:space="preserve">AG117: </w:t>
      </w:r>
    </w:p>
    <w:p>
      <w:r>
        <w:t>Content is unavailable. It has been deleted, moved, or requires a QR scan.</w:t>
      </w:r>
    </w:p>
    <w:p>
      <w:r>
        <w:br/>
      </w:r>
      <w:r>
        <w:rPr>
          <w:b/>
        </w:rPr>
        <w:t xml:space="preserve">AG119: </w:t>
      </w:r>
    </w:p>
    <w:p>
      <w:r>
        <w:t>Content is unavailable. It has been deleted, moved, or requires a QR scan.</w:t>
      </w:r>
    </w:p>
    <w:p>
      <w:r>
        <w:br/>
      </w:r>
      <w:r>
        <w:rPr>
          <w:b/>
        </w:rPr>
        <w:t xml:space="preserve">AG122: </w:t>
      </w:r>
    </w:p>
    <w:p>
      <w:r>
        <w:t>Content is unavailable. It has been deleted, moved, or requires a QR scan.</w:t>
      </w:r>
    </w:p>
    <w:p>
      <w:r>
        <w:br/>
      </w:r>
      <w:r>
        <w:rPr>
          <w:b/>
        </w:rPr>
        <w:t xml:space="preserve">AG123: </w:t>
      </w:r>
    </w:p>
    <w:p>
      <w:r>
        <w:t>因为美国是移民的大熔炉，所以在美国“国家”的概念相对弱化，族裔之间才更有区别，各族裔人之间都存在着文化背景的隔阂，没有必要扣上互相难以沟通的帽子。</w:t>
      </w:r>
    </w:p>
    <w:p>
      <w:r>
        <w:br/>
      </w:r>
      <w:r>
        <w:rPr>
          <w:b/>
        </w:rPr>
        <w:t xml:space="preserve">AG125: </w:t>
      </w:r>
    </w:p>
    <w:p>
      <w:r>
        <w:t>Content is unavailable. It has been deleted, moved, or requires a QR scan.</w:t>
      </w:r>
    </w:p>
    <w:p>
      <w:r>
        <w:br/>
      </w:r>
      <w:r>
        <w:rPr>
          <w:b/>
        </w:rPr>
        <w:t xml:space="preserve">AG124: </w:t>
      </w:r>
    </w:p>
    <w:p>
      <w:r>
        <w:t>Content is unavailable. It has been deleted, moved, or requires a QR scan.</w:t>
      </w:r>
    </w:p>
    <w:p>
      <w:r>
        <w:br/>
      </w:r>
      <w:r>
        <w:rPr>
          <w:b/>
        </w:rPr>
        <w:t xml:space="preserve">AG118: </w:t>
      </w:r>
    </w:p>
    <w:p>
      <w:r>
        <w:t>Content is unavailable. It has been deleted, moved, or requires a QR scan.</w:t>
      </w:r>
    </w:p>
    <w:p>
      <w:r>
        <w:br/>
      </w:r>
      <w:r>
        <w:rPr>
          <w:b/>
        </w:rPr>
        <w:t xml:space="preserve">AG126: </w:t>
      </w:r>
    </w:p>
    <w:p>
      <w:r>
        <w:t xml:space="preserve">壹号公馆建造在Cliffside Park坚硬的岩石之上，整体高出哈德逊河水平面73米，哈德逊黄金水岸的北部，隶属于新泽西州的博根郡。它的正对面是以美国著名的常青藤名校哥伦比亚大学为中心的曼哈顿上城，这里也是到纽约市中心直线距离最近的社区之一。▲位于曼哈顿上城的哥伦比亚大学就在壹号公馆正对面壹号公馆位于乔治华盛顿大桥和  </w:t>
      </w:r>
    </w:p>
    <w:p>
      <w:r>
        <w:br/>
      </w:r>
      <w:r>
        <w:rPr>
          <w:b/>
        </w:rPr>
        <w:t xml:space="preserve">AG120: </w:t>
      </w:r>
    </w:p>
    <w:p>
      <w:r>
        <w:t>Content is unavailable. It has been deleted, moved, or requires a QR scan.</w:t>
      </w:r>
    </w:p>
    <w:p>
      <w:r>
        <w:br/>
      </w:r>
      <w:r>
        <w:rPr>
          <w:b/>
        </w:rPr>
        <w:t xml:space="preserve">AG129: </w:t>
      </w:r>
    </w:p>
    <w:p>
      <w:r>
        <w:t>Content is unavailable. It has been deleted, moved, or requires a QR scan.</w:t>
      </w:r>
    </w:p>
    <w:p>
      <w:r>
        <w:br/>
      </w:r>
      <w:r>
        <w:rPr>
          <w:b/>
        </w:rPr>
        <w:t xml:space="preserve">AG128: </w:t>
      </w:r>
    </w:p>
    <w:p>
      <w:r>
        <w:t>Content is unavailable. It has been deleted, moved, or requires a QR scan.</w:t>
      </w:r>
    </w:p>
    <w:p>
      <w:r>
        <w:br/>
      </w:r>
      <w:r>
        <w:rPr>
          <w:b/>
        </w:rPr>
        <w:t xml:space="preserve">AG121: </w:t>
      </w:r>
    </w:p>
    <w:p>
      <w:r>
        <w:t>上图：前央视主持人曹晴面对妻子的种种指责，屠中恒表示与事实不符，称妻子指的“虐待”是在污蔑他、毁坏其名誉。他还表示，曹晴自己不愿意学开车，自己不要吃。“我很爱干净，也很节约。平时希望她能照顾我，打扫一下卫生，她不愿意，她在家不做饭。带她去吃自助餐，她次次吃得拉肚子。”屠中恒强调在日常生活中才会真正了解曹晴。此时，曹女士无法面对镜头，低头痛哭。最苦的日子熬过来，为什么现在她选择站出来？！好友告诉她再这样下去，你就不是原来的曹晴了，原来你是广院传媒界的曹晴，你是饱受冷嘲热讽而阔步朝前的曹晴。也正是老友这句话让她决定不再沉默。这样的颠倒黑白让曹女士感到受尽侮辱也毫无逻辑。禁止令其实在美国很常见，但是作为房屋所有者的屠先生在禁止令上写了move out，这也意味着如果法官批准禁止令，曹女士将会被赶出家门，对于没有经济来源的她来说，将是无家可归。根据记录，屠医生毕业于天津医科大学，在美国行医多年，是一名经验丰富的家庭医生，美国的医生算收入较高的群体。不过按照屠先生自己的话，他生活比较简朴，这也许也成为了俩人不同生活观的一个转折点。但是，丈夫竟然隐瞒了两点致命的问题临时禁止令生效期间，屠先生搬出了两人的居住的房子，并在法院正式审理案件期以前两人不得交谈。侯耀华说，在曹女士嫁到美国之后，他们从来没有联系过，直到有人告诉他，有女孩嫁到美国“受虐”的消息，里面有他在婚礼上的照片，才知道此事。网上更有很多关于她当如曹晴在采访中所说，现在写的事件是她和他两个人的事，至于她以前做的事情与现在也没什么关系。看了她的采访其实心情很压抑，从情感上我不希望这件事情是真实的，曹女士讲的遭遇对于任何一个婚姻中人都是一个悲剧，但是同时如果是真实的，我们也希望法律上能给予一个公正的裁决，只是这俩人的故事我们外人又何尝能判断对错呢？！</w:t>
      </w:r>
    </w:p>
    <w:p>
      <w:r>
        <w:br/>
      </w:r>
      <w:r>
        <w:rPr>
          <w:b/>
        </w:rPr>
        <w:t xml:space="preserve">AG127: </w:t>
      </w:r>
    </w:p>
    <w:p>
      <w:r>
        <w:t>Content is unavailable. It has been deleted, moved, or requires a QR scan.</w:t>
      </w:r>
    </w:p>
    <w:p>
      <w:r>
        <w:br/>
      </w:r>
      <w:r>
        <w:rPr>
          <w:b/>
        </w:rPr>
        <w:t xml:space="preserve">AG130: </w:t>
      </w:r>
    </w:p>
    <w:p>
      <w:r>
        <w:t>Content is unavailable. It has been deleted, moved, or requires a QR scan.</w:t>
      </w:r>
    </w:p>
    <w:p>
      <w:r>
        <w:br/>
      </w:r>
      <w:r>
        <w:rPr>
          <w:b/>
        </w:rPr>
        <w:t xml:space="preserve">AG133: </w:t>
      </w:r>
    </w:p>
    <w:p>
      <w:r>
        <w:t>Content is unavailable. It has been deleted, moved, or requires a QR scan.</w:t>
      </w:r>
    </w:p>
    <w:p>
      <w:r>
        <w:br/>
      </w:r>
      <w:r>
        <w:rPr>
          <w:b/>
        </w:rPr>
        <w:t xml:space="preserve">AG132: </w:t>
      </w:r>
    </w:p>
    <w:p>
      <w:r>
        <w:t>Content is unavailable. It has been deleted, moved, or requires a QR scan.</w:t>
      </w:r>
    </w:p>
    <w:p>
      <w:r>
        <w:br/>
      </w:r>
      <w:r>
        <w:rPr>
          <w:b/>
        </w:rPr>
        <w:t xml:space="preserve">AG136: </w:t>
      </w:r>
    </w:p>
    <w:p>
      <w:r>
        <w:t>Content is unavailable. It has been deleted, moved, or requires a QR scan.</w:t>
      </w:r>
    </w:p>
    <w:p>
      <w:r>
        <w:br/>
      </w:r>
      <w:r>
        <w:rPr>
          <w:b/>
        </w:rPr>
        <w:t xml:space="preserve">AG131: </w:t>
      </w:r>
    </w:p>
    <w:p>
      <w:r>
        <w:t>Content is unavailable. It has been deleted, moved, or requires a QR scan.</w:t>
      </w:r>
    </w:p>
    <w:p>
      <w:r>
        <w:br/>
      </w:r>
      <w:r>
        <w:rPr>
          <w:b/>
        </w:rPr>
        <w:t xml:space="preserve">AG134: </w:t>
      </w:r>
    </w:p>
    <w:p>
      <w:r>
        <w:t>Content is unavailable. It has been deleted, moved, or requires a QR scan.</w:t>
      </w:r>
    </w:p>
    <w:p>
      <w:r>
        <w:br/>
      </w:r>
      <w:r>
        <w:rPr>
          <w:b/>
        </w:rPr>
        <w:t xml:space="preserve">AG135: </w:t>
      </w:r>
    </w:p>
    <w:p>
      <w:r>
        <w:t>Content is unavailable. It has been deleted, moved, or requires a QR scan.</w:t>
      </w:r>
    </w:p>
    <w:p>
      <w:r>
        <w:br/>
      </w:r>
      <w:r>
        <w:rPr>
          <w:b/>
        </w:rPr>
        <w:t xml:space="preserve">AG139: </w:t>
      </w:r>
    </w:p>
    <w:p>
      <w:r>
        <w:t>Content is unavailable. It has been deleted, moved, or requires a QR scan.</w:t>
      </w:r>
    </w:p>
    <w:p>
      <w:r>
        <w:br/>
      </w:r>
      <w:r>
        <w:rPr>
          <w:b/>
        </w:rPr>
        <w:t xml:space="preserve">AG137: </w:t>
      </w:r>
    </w:p>
    <w:p>
      <w:r>
        <w:t>改写了美国气象历史www.DisasterAssistance.gov或电1-800-621-FEMA预计两次飓风的损失将高达2900亿美元</w:t>
      </w:r>
    </w:p>
    <w:p>
      <w:r>
        <w:br/>
      </w:r>
      <w:r>
        <w:rPr>
          <w:b/>
        </w:rPr>
        <w:t xml:space="preserve">AG140: </w:t>
      </w:r>
    </w:p>
    <w:p>
      <w:r>
        <w:t>Content is unavailable. It has been deleted, moved, or requires a QR scan.</w:t>
      </w:r>
    </w:p>
    <w:p>
      <w:r>
        <w:br/>
      </w:r>
      <w:r>
        <w:rPr>
          <w:b/>
        </w:rPr>
        <w:t xml:space="preserve">AG144: </w:t>
      </w:r>
    </w:p>
    <w:p>
      <w:r>
        <w:t>方法一房主有时间多去检查空房间方法二空房安装监控进行随时检查</w:t>
      </w:r>
    </w:p>
    <w:p>
      <w:r>
        <w:br/>
      </w:r>
      <w:r>
        <w:rPr>
          <w:b/>
        </w:rPr>
        <w:t xml:space="preserve">AG141: </w:t>
      </w:r>
    </w:p>
    <w:p>
      <w:r>
        <w:t>Content is unavailable. It has been deleted, moved, or requires a QR scan.</w:t>
      </w:r>
    </w:p>
    <w:p>
      <w:r>
        <w:br/>
      </w:r>
      <w:r>
        <w:rPr>
          <w:b/>
        </w:rPr>
        <w:t xml:space="preserve">AG145: </w:t>
      </w:r>
    </w:p>
    <w:p>
      <w:r>
        <w:t>据说扎克伯格在硅谷发布招聘信息：招聘精通中文的婴儿保姆，11万到13万美金年薪（约合84万人民币），上5天班休息5天，包含全套医保丶牙科和眼科保健及一切科技公司等同的福利，而且招聘启事明确化划分了职责：“我们有单独的家庭助理负责打扫，你只需要专心照顾宝宝。”年薪84万比白领们的要高很多，而且还有这么好的福利，感觉就像是上天正在往地面抛馅饼，但又怕来得太快接不住！1丶自己和太太是年轻的创业家庭，拥有几个企业以及慈善机构，正想为自己的新生儿寻找一位会说中文的保姆，为孩子提供安全的，积极向上的成长环境。此外，这个家庭很繁忙，需要出差，并有几个住宅。2丶现有的家庭工作人员的合作非常和谐——他们彼此信赖扶持，从而成为很强大的一个团队。目前的照料家庭的团队包括总经理丶执行经理丶个人助理丶厨师丶保姆丶行政管家丶管家以及安保人员。3丶需要为宝宝提供有营养的，安全的丶能激发兴趣和潜能的成长环境；会基本的安全救助，包括急救以及儿童心肺复苏；陪伴并指导孩子的活动，在家里玩或者组织一些活动；在整个家庭去朋友家做客丶出门就餐及其他各种家庭活动时为家庭提供支持。还要一点是非常重要，每一种职位都是带着“s”，这是复数啊，也就是说具体找多少个保姆还不清楚。1丶要求中文（普通话）和英语要相当流利并且准确。2丶必须拥有本科学历，尤其是早期儿童教育相关专业的学习背景，同时自身有在美国的合法工作许可。3丶需要有良好的交流能力，以及能够做到百分之百对工作内容进行严格保密，性格也一定要够好，适应性也不能差。4丶陪伴孩子的时候不能使用手机；了解热情和专业的平衡点在哪里，话痨不要。5丶家庭旅行的时候，无论出国还是美国境内，保姆需要全程陪同。6丶扎家萌娃保姆的就是最后一条硬性要求——具有3年以上保姆经验。上面第一条可能就已经让很多人止步了，曾经就有美国媒体爆料，扎克伯格夫妇一共雇佣了16位个人保镖，过去5年花费接近1个亿人民币，仅2014年，就花费了620万美金负担保镖费用。不过这也没什么大惊小怪的，毕竟扎克伯格facebook的创始人，还是传说中要竞选美国总统的人。在英语方面的考核对他们来时肯定很简单的了，那么在中文方面该怎么去进行考核呢？有网友说：“面试时，先唱首中国话试试”，这首歌的确是一种很好的考核方法。我觉得朗诵一首诗或者朗读一篇文章，甚至又可以唱一首中文歌，再者说一下段子都是很好的考核方法。</w:t>
      </w:r>
    </w:p>
    <w:p>
      <w:r>
        <w:br/>
      </w:r>
      <w:r>
        <w:rPr>
          <w:b/>
        </w:rPr>
        <w:t xml:space="preserve">AG142: </w:t>
      </w:r>
    </w:p>
    <w:p>
      <w:r>
        <w:t>估计很多看过《跟着贝尔去冒险》的人，大概会觉得世界上没有什么东西是我们人类吃不了的。但千万别盲目自信，事实上，确实存在不少我们自以为可以吃，实际上却存在潜在危险的食物。谈到世界上最危险的食物时，你可能会想到大多数人永远不会接触到的异国美食。然而，最危险的食物有可能就静静地躺在你的冰箱里。这里总结了一些世界上最危险的食物，从有毒的农产品到不卫生不健康的菜肴，记得千万不要拿健康来冒险。把你的樱桃核吐出来，它是有毒的！因为它们含有有毒的氰化氢化合物。还有其他的水果核也同样含有有毒物质，如桃子，李子，和杏子。但也无需太过担心，氰化氢是一种毒药，但是正常人体必须吃一大堆樱桃核才有可能致死。据美国国家卫生研究所的数据，150磅的人体最多每天摄入的氰化氢含量为703毫克，也就是说每天食用数百颗樱桃也是安全的。在美国，河豚是被禁止的，因为它是世界上最毒的食物之一。这话完全正确，河豚鱼的致命性比氰化物高1200倍，这使得这些樱桃核看起来简直不值得一提。Casu Marzu是一种传统的Sardinian奶酪，它是由活的蛆虫发酵而成的，用来分解奶酪。感觉怪怪的?美国政府也是如此。所以，由于卫生保健原因，该种奶酪被禁止食用。不要感到意外，是它没错。除了在大多数品牌热狗中发现的可疑成分外，热狗在许多医院里都是臭名昭著的。此外，它还是厨房里最容易令人窒息的危险食物之一。根据约翰霍普金斯医学院的数据，他们是导致三岁以下儿童受伤害的第一大原因，所以一定要慢慢咀嚼。苜蓿芽，特别是生的，可是细菌生长的“理想”环境。根据美国卫生与公共服务部的数据，在过去20年里，有30种不同的食源性疾病暴发与苜蓿芽的摄入有关，包括沙门氏菌和大肠杆菌。Sannakji是一种活章鱼，在它还在蠕动的时候进行食用。它的危险在于，尽管主厨让你在食用章鱼之前已经杀死了章鱼，但神经活动使它仍然蠕动，这意味着它们的吸盘可能会在你吞咽时附着在你的喉咙上。在美国，你将永远都吃不到真正的卡蒙贝尔奶酪了。为什么呢?因为它是由未进行巴氏消毒的“生”牛奶制成的，它可能含有各种有害的病原体和细菌，也可能会传播危险的食源性疾病。相信不久之后，任何地方都不可能买到未经巴氏灭菌的奶酪了。西非荔枝果是一种很受欢迎的牙买加水果，但是在美国是被禁止的，因为它非常危险。当西非荔枝果变红时，表示它成熟了。但当它是黄色的时候，就会含有大量的降糖氨酸A，在食用时，会导致呕吐，低血糖，甚至死亡。除此之外，西非荔枝果的黑籽也是有毒的。你可能喜欢在烩菜或煮粥时加入芸豆，但千万不要生吃。生的芸豆含有一种有毒的物质，称为植物血球凝集素。食用大量的芸豆可能会导致呕吐和头痛等症状。不过不用担心，当豆子煮熟后，毒素会显著减少。</w:t>
      </w:r>
    </w:p>
    <w:p>
      <w:r>
        <w:br/>
      </w:r>
      <w:r>
        <w:rPr>
          <w:b/>
        </w:rPr>
        <w:t xml:space="preserve">AG138: </w:t>
      </w:r>
    </w:p>
    <w:p>
      <w:r>
        <w:t>Content is unavailable. It has been deleted, moved, or requires a QR scan.</w:t>
      </w:r>
    </w:p>
    <w:p>
      <w:r>
        <w:br/>
      </w:r>
      <w:r>
        <w:rPr>
          <w:b/>
        </w:rPr>
        <w:t xml:space="preserve">AG146: </w:t>
      </w:r>
    </w:p>
    <w:p>
      <w:r>
        <w:t>加拿大广播公司（CBC）近日一篇调查报道揭露了美国的学历造假的惊人内幕：美国每年新发放的博士学位中，有半数是假的。经过数月的调查，加拿大广播公司记者在网上共揭露了100多所假学校和假认证机构，并核实了800多名购买假学位的加拿大人。在这些购买假学位的加拿大人里，有医疗、工程、教育、咨询、计算机等各行各业的“专业人员”。谁也没想到，医疗、教育、工程这些与加拿大公民生活息息相关的行业里，竟有不少以次充好、拿着假学历的“专业人员”。“要知道，这只是一次调查行动而已。” 前FBI探员艾伦·埃泽尔调查假学位数十年，他指出：“你根本不知道这个公司的所有‘学校’在整个加拿大卖出了多少这样的假学位。”早在2015年5月，《纽约时报》就报道了巴基斯坦一家名为Axact的IT公司生产假学位一事。这家被称为全球最大的“学位工厂”之一的公司，曾遭到巴基斯坦政府突袭，数名高官被起诉，但至今仍无人被定罪。该公司律师称，“假学位”只是部分学校和客户之间的独立行为。两年过去，加拿大广播公司再出手。在此次调查中，加拿大广播公司还拿到了Axact公司成千上万的假学位交易记录，同客户在社交媒体上的资料进行调查比对，最终确认了部分购买假学历的加拿大公民。此外，记者还成功通过Axact公司购买了假的博士学位，更找到了部分受假学历影响的受害者。其实，在购买假学位的客户中，近95%的人本来就是骗子。Axact前员工亚西尔·佳姆希德说，这些人“明知道是假证还买，一点都不无辜。”不过，也有极少数人不知道这是假学位。亚西尔·佳姆希德就曾帮助近20名不知情人士，拿回购买学位所花的近60万美元。其实你能分辨出来，有些人是真想接受好的教育。他们因为在职而不能去学校上学，他们确实是真正的受害者。此外，在前FBI探员艾伦·埃泽尔协助下，加拿大广播公司记者还伪装身份，以Peter Ma Lack的名字，联系Axact公司，表明自己有购买阿尔梅达大学（Almeda University）假博士学位的意图。获取博士学位简直太容易了！在电话上，当基思·埃文斯教授在听完记者讲述工作经历和教育背景后，就直接告诉记者“合格”了，甚至都不需要提供一份基本的简历。基思·埃文斯教授还向他兜售一份盖茨维尔大学（Gatesville University）博士学位。这也是一个声称位于加州的假学校。而记者坚称自己想要阿尔梅达大学的学位，公司还提供了特惠礼包：3200美元获两个博士学位。在记者抱怨价格过高之后，“打包价”最终降至2500美元，成交。没几个星期，记者就收到了包裹。不过，包裹里只有一个盖茨维尔大学的博士学位。于是，记者继续找到公司索要遗漏文件，数周以后，他终于在电子邮件里收到了另一个来自阿尔梅达大学的博士学位。不过，学位的专业又写错了！又是一番长达数周的折腾，最终，记者终于通过电子邮件，收到了写有正确信息的博士学位。前FBI探员艾伦·埃泽尔指出，这些假学位的影响巨大。那些花了数年时间和高额学费获得的真学位，肯定会受到这些假学位的冲击。更重要的是，很多需要严格专业技能的职位，比如工程师和教师，以及健康部门工作人员，若是从业者缺乏相应的职业技能，无疑是将公众置于危险之地。“我们每个人都可能是受害者，这样的危害每一天都可能发生。” 艾伦·埃泽尔这样说道。来源:美国中文网</w:t>
      </w:r>
    </w:p>
    <w:p>
      <w:r>
        <w:br/>
      </w:r>
      <w:r>
        <w:rPr>
          <w:b/>
        </w:rPr>
        <w:t xml:space="preserve">AG143: </w:t>
      </w:r>
    </w:p>
    <w:p>
      <w:r>
        <w:t>依次为：Devbir Kalsi（受害者丈夫），Jasbir Kalsi（受害者公公），Bhupinder Kalsi（受害者婆婆）</w:t>
      </w:r>
    </w:p>
    <w:p>
      <w:r>
        <w:br/>
      </w:r>
      <w:r>
        <w:rPr>
          <w:b/>
        </w:rPr>
        <w:t xml:space="preserve">AG147: </w:t>
      </w:r>
    </w:p>
    <w:p>
      <w:r>
        <w:t>(过去24小时发布了148条房屋出租信息, 下面显示最近发布的30条记录, 详细信息查看房屋出租论坛)地区：San Gabriel周边地区1. Monterey park有单间出租 月$600有三室两厅两洗浴半新装修木地板单间出租，供水，电，瓦斯，高速上网，冰箱，洗衣机，烘干机，空调以及简单家具，拎包入住，适合干净，正职单身或夫妻长期入住，单间月租：$600/1人,$650/2人。 电话：626-500-9938电话： 62650099382. 出租2间雅房出租雅房2间环境优雅新房 小区带游泳池和spa浴 2个人公用卫生间2010年新房共2000呎，3层townhouse 1层一对年轻夫妻次卧 2层 出租2间 每间房间有提供床等家具 每个房间都有衣橱 3层主卧一对夫妻 每层都有卫生间和浴室互不打扰. 街边停车不需permit电话： 81881321683. 亚凯迪亚独立house前屋三室两卫 3100/月,全包,拎包1丶独立house前屋三室两卫，配全套高档家具家电，拎包入住 2丶紧邻公园丶学校丶银行丶超市，生活便利 3丶距离Westfield购物中心丶医院丶华人超市丶图书馆等生活设施开车3-5分钟即到电话： 6269883790Email： 1278540376@qq.com4. 蒙市独立出入房屋分租蒙市house房间分租，带超大院子，环境好，房间大。距99大华丶顺发丶丁胖子广场丶电影院开车3分钟，近ELAC。包网络水电煤气，独立出入。爱干净者或学生优先，电话6265664965电话： 62656649655. Alhambra 独立house,Costco附近,分租一间Alhambra半山独立house, 内有一间房分租, 里面配有桌椅和一张大床和床垫，冬暖夏凉，近Costco与Target，交通便利，配有冰箱，微波炉，洗衣机，烘干机，包煤气，水，电，无线上网, 适合不吸烟电话： 62675958626. Alhambra 独立后屋出租房子位于北Alhambra, 临近圣马力诺，闹中取静丶门口绿树成荫, 靠近Alhambra mainstreet，交通方便，离99大华超市步行3分钟路程，离USC 医学院只有10分钟车距，有直达公交车电话： 62665049477. 吉屋出租丶离超级市场近五行五分钟到夏威夷超市丶一主卧分租，可简炊，上网丶停车丶洗衣。有意者联系麦可626-733-4734。电话： 62673347348. 蒙市半山腰汤号斯雅房分租蒙市半山腰汤号斯。小区环境幽雅整洁安静。高速上网，室内烘洗，包瓦斯电，纯净水。路边停车方便安全。欲租爱干净的单身人士，简炊免宠。租金550。电话626-586-7707或626-759-3227。未接可留言或短信电话： 6265867707,62675932279. 🌟🌟🌟ӽRosemead 铁门高档社区。3个卧室 3个洗手间（注意：各个卧室都拥有私人独享洗手间！！！）  高档复合硬木地板，房间通透，采光极佳，独立车库，停车超级便利。适合追求生活便利整洁的你~  位于Rosemead Blvd东侧高级住宅区电话： 626927675610. 蒙市新屋大套房分租蒙市独立屋近10号，60号高速，交通方便，特大套房，大阳台，二个大衣橱，有自己独用洗手间，有双人床，书桌，包水电煤上网，少炊，适单身，即可入住，月租$900电话： 626863962811. 公寓出租北阿市 2房1浴, 新装修,交通方便。近BMW车行。尚电话： 6268232980,626823288212. 雅房分租雅房分租，位于Atlantic 跟garvey交界，停车方便，适合一人或者夫妻居住 电话：6262233881，6262050035电话： 6262233881,626205003513. El Monte 房间出租北El Monte 三房house 出租一间雅房 靠近temple city 现居住人员都是有正职工作的年轻人 希望租给单人的学生或者有正职工作的年轻人 房间内有走入式衣柜 配有queen size 床和桌子 卫生间和另外一个室友共用 厨房共用 简饮 有车位 洗衣机和烘干机 包水电上网 无烟无宠 环境单纯 家庭人员简单 安静  希望爱干净 安静的室友入住  联系电话：6262837424 如未接听 可发短信 谢谢电话： 626283742414. 女雅房(全屋女性)近全统商场公车超巿Ⅴa11ey街:$650雅房~单身女性~安静舒适(全屋女性)~近可走路到全统商场超巿公车站及Ⅴa11ey街·地点好   ~附家倶.宽衣橱 ~中央空调.高速上网.洗烘衣.水电全包 ~洁静单身女性无竉物无菸酒无男友过夜   ***6-2-6-7-3-1-8-1-7-1***~~~~~洽询电话： 626731817115. 阿凯迪亚豪华漂亮别墅 主卧 分租阿凯迪亚豪华漂亮别墅 主卧 分租 阿凯迪亚是老牌的华人富人高尚社区，这里环境风景优美，豪宅林立，学区一流，商业繁华，医院先进，治安优秀。市内有著名的圣塔跑马场丶洛杉矶植物园和阿卡迪亚购物中心，westfield shopping mall丶近210高速电话： 6262722398地区：Rowland Heights周边地区16. 钻石吧独立HOUSE套房雅房出租现有钻石吧独立HOUSE套房雅房出租，步行5分钟到超市，银行，商圈，现空出套房雅房各一间，独立卫生间，家具丶家电齐全，包水电网络瓦斯，洗衣机烘干机，车库，花园，干净整洁，房主上班族，家庭成员简单，希望爱干净爱房子的有缘人前来入住电话： 6264237786,636423778617. 罗兰岗香港超市附近别墅出租18309 subido St. Rowland Hghts CA 91748</w:t>
        <w:br/>
        <w:t xml:space="preserve">这座别墅位于洛杉矶罗兰岗，交通便利，环境优美，安静舒适。近邻香港超市，不远处还有韩国超市，美国超市，为你的购物增添了多元化的选择Email： 1044291129@qq.com18. DIAMOND BAR 单间出租钻石吧，靠近57/60 / Mt. Sac, 单人房出租，月租700， 有家具，车库车位，租客自己独立卫生间。包水，电，网络, 洗衣机，烘干机。 非常适合简炊丶无宠物的单身学生或上班族，限女生。暂时没有联系方式19. 罗兰岗大套房出租Rowland heights 大套房，独立卫浴，可独立出入，走入式木质衣柜，在colima以南，靠近pathfinder，交通方便，安全干净，招租女生 电话或微信发图片电话： 925203878120. 钻石吧Diamond Bar房间出租钻石吧山顶独幢别墅，环境优美安全，屋主是大学教授，素质高，易相处，家庭成员简单，家庭环境温馨舒适。 房屋崭新装修，实木地板，干净整洁，每周都有家政工人清洁，房子靠近57和60 freeway, 距离St.sac和Cal Poly 10分钟电话： 323317805021. 全新套房雅房出租罗兰岗大套房 雅房分租 近华人超市 学校车站医院购物 交通便利 欢迎来美国生孩子 旅游人士拎包入住 电话（6263737266）电话： 626373726622. 独立进出 一房一浴 罗兰岗现有独立进出罗兰岗一房一浴出租，独用全新卫生间。交通便利，近60号Freeway,走路各大华人超市，地理位置好生活方便。居室环境温馨舒适，全新分体式冷暖气，包水电气，高速上网。可拎包入住，欢迎爱干净，电话： 6263736538地区：大学周边地区23. MT。 SAC 大 学附近最新房源9月底即可拎包入住该独栋HOUSE位于walnut,与Mt. SAC大学只相隔一条马路，步行至该大学的停车场只需要5分钟。附近的幼儿园和小学都可以以步行三四分钟达到。周边超市丶餐馆较多，生活非常方便。 如果你就在附近的大学上学电话： 626684846624. 尔湾高级小区新样板房1间房分租-长租或短租（近UC Irvi位于尔湾市中心，是新的样板房,入住只有三个月。1间房分租，自带独立卫生间。长租短租都欢迎，短租三个月起租。一年以上长租：$1250/毎月包水电煤，网络。配备高级家具。附近公园，99大华超市，学校，出行便利电话： 949306073925. UCLA &amp; SMC 女留学生住房招租UCLA &amp; SMC 女留学/交流生住房招租   位置靠近 UCLA 和 SMC， 有公交车15分钟可直达大学， 独栋别墅环境清静，治安好，主流社会高尚居民区， 客厅厨卫冷暖空调及后花园，停车位电话： 3107397796,3103900709Email： tengwilliam@yahoo.com地区：其他26. 漂亮新装修雅房Baldwin park出租400包水电,高速漂亮新装修雅房Baldwin park出租400包水电，高速上网，独立使用洗手间。新装中央空调，近10号高速。全新地板，3分钟到沃尔玛等超市。众多美食，5分钟到香港广场。超市，交通便利，拎包入住。电话6262658178电话： 626265817827. Baldwin Park 特大套房 雅房 分租$580 有车位 洗衣机丶电视丶床等家具一应俱全，拎包入住 有网络丶水丶电，随时可以搬家 有意者联系杨先生 Tel：626 297 1273电话： 626297127328. 独立别墅 出租,位于Rancho Cucamonga房屋推荐 加州地产投资将不定时推荐优质的美国投资项目. 如有意愿咨询，欢迎添加Wei Li 洛杉矶地产（weirealtor)进一步详细了解. 欢迎访问我们的网站www.weirealtor.com,电话： 6262274433,8428335905Email： weirealtor@gmail.com29. 蒙市雅房出租3分钟走路到丁胖子广场蒙市雅房一间出租，带壁橱，包家具，水电，高速上网，中央空调，停车位充足，可炊，招不烟爱干净的人士，女士学生优先，有意请联系我626-6151088。电话： 6266151088地区：Orange County30. Irvine Spectrum附近luxury apartm因为室友临时要搬走，所以现在想召集一名室友take lease啦 男生和女生都可以，学生或是有正职工作的年轻小伙伴 公寓非常大，管理也非常好，在有名的trail山脚下，签约的时候是2285/mo，现在涨价到了2400了暂时没有联系方式(过去24小时发布了82条二手商品信息, 下面显示最近发布的30条记录, 详细信息查看二手商品论坛)地区：San Gabriel周边地区1. 全新投影仪1600流明全新投影仪 原价90现在50出售 联系微信55346767暂时没有联系方式2. 搬家大甩卖地址在arcadia， 图片上看到都买， 联系电话626-297-1273杨先生， 价格面议。                      电话： 62629712733. 儿童手推车儿童用品服装等儿童手推车儿童用品，服装等等。如有兴趣，请打电话或短信650-5615266。电话： 65056152664. 家用上下门大冰箱8成新很干净的品牌冰箱，冷藏冷冻效果非常好。160刀转让626-2657257。可以帮忙送只收油费。   </w:t>
        <w:br/>
        <w:t xml:space="preserve">电话： 62626572575. TOYOTA senina 椅一手van 的椅子新的一直放在车库有些灰可以洗 如新廉价卖150 有意者电6265816827       </w:t>
        <w:br/>
        <w:t xml:space="preserve">电话： 62658168276. 半新二手家具出售！电视柜+酒柜 $600  沙发+茶几+角柜 $800  餐桌+6人座椅 $500  储物柜 $200  储物柜 $200  King size 双人床+2床头柜 $800  Queen size 双人床+2床头柜 $600  Queen size 双人床+2床头柜 $600  Patio sets $40  全部家具高档实木制作电话： 90969979997. JUKI DDL-商用缝衣机买全新一手用过五个多月一直放在车库一切功能正常 全新买1200 现便宜出手500 请电6265816827 有意者电 </w:t>
        <w:br/>
        <w:t xml:space="preserve">电话： 62658168278. 电饭锅二手电饭锅3cup$10刀丶and 10cup$15刀电话626-673-6833电话： 62667368339. 陈奕迅2017北美演唱会圣荷西站门票距离stage非常近，这有可能是Eason最后一场北美巡回，所以要的抓紧咯，日期是11/18 $210 座位在SEC10 ROW:H SEAT14 详情看图 电子ticket，所以我可以email给你 有意 微信:Michael_Zhu1999  暂时没有联系方式10. 求购二手双开门冰箱求购双开门冰箱，价格在150左右，联系电话626 404 5535电话： 626404553511. 宜家买的家具使用不到三个月，没办法回国只能低价卖。           </w:t>
        <w:br/>
        <w:t xml:space="preserve">暂时没有联系方式12. 8,000 BTU遥控便携式空调,几乎全新,带包装,有发票,SoleusAir 8,000 BTU遥控便携式空调/去湿器/风扇 2017年8月买的，只用了三到四天，和新的一样，带包装，有发票，保修一年；计划外突然搬家，不再需要——$220 24小时自动定时器，电话： 626498575913. 白菜价出让IKEA儿童单人床（送床垫)丶IKEA茶几  请短信联系626-789-5291.   白色儿童单人床7成新，有些儿童贴纸在上面。免费送IKEA 儿童床垫——$35                9新Ikea 茶几  ——$15.       请短信联系626-789-5291.电话： 626789529114. 电饭锅日本老虎牌电饭锅8cup$45刀，电话626-673-6833电话： 626673683315. 民清牙器 钓翁钓翁 民清时期出手意者电6265816827         </w:t>
        <w:br/>
        <w:t xml:space="preserve">电话： 626581682716. 小冰柜80元   制冷一切正常，80元，电话：323-794-9579电话： 323794957917. 全新puma款蕾哈娜厚底黑色5.5码全新款puma蕾哈娜厚底全黑色，仙女们还在等什么270美国境内包邮！5.5码 电话6266528966     </w:t>
        <w:br/>
        <w:t xml:space="preserve">电话： 626652896618. 便宜出售微波炉,小冰箱,饮水机,椅子,按摩床等按摩店用品按摩店关门，有需要的注意了，各种按摩店的用品应有尽有，价格好商量，联系电话：6265451237电话： 626545123719. 搬家处理家俬电嚣      两个单人床叠28元衣柜25元电视机38元电水壶10元传真电话机42元电视柜40在电话6266202286       以下是另一家     电视机200元洗衣机连干衣地200元洗碗机100元冰箱180元电话6262777300电话： 6266202286,626277730020. 转让9.9新twin 床垫一个月40刀temple hart ave 附近 电话：6267806270   </w:t>
        <w:br/>
        <w:t xml:space="preserve">电话： 626780627021. 甩一批 松糕鞋,RV,MB,5050 鞋子,不单卖。有10 双  RV  三色  码数从36-38 5双 黑皮 5050  码数 36-38 1双 鹿皮蓝色 36 7双 MB  平底 蓝色和黑色 36-38 5双 松糕鞋 36-38  金色 黑色 和 黑白色   全部全新带盒子 28双    一共 $1800  合 60几块一双      不单卖 不单卖 不单卖   联系  626 656 3065电话： 626656306522. 美赞成奶粉1段7罐10刀一罐  19年2月过期 电话6264386622电话： 626438662223. 转让QUEEN SIZE床垫如图，9成新，硬度中等偏硬，$60。 联系电话：626-264-376O 圣盖博 </w:t>
        <w:br/>
        <w:t xml:space="preserve">暂时没有联系方式24. 二手按摩床一张626-2363565按摩床一张出售暂时没有联系方式25. 巴黎世家女鞋九成新38码 出售 联系电话 6263163441 请短信电话： 626316344126. 二手按摩用品全套按摩用品出售 二手品，想要的赶紧联系， 现有做脚沙发6个 ，床3个冰箱1个烘干机 洗衣机各一个，毛巾炉一个 ，还有别的柜子，联系电话6262786669电话： 626278666927. 上下门冰箱转让上下门大冰箱 干净 制冷好价格130刀 电话6262285544    电话： 6262285544地区：Rowland Heights周边地区28. 自用二个月高档沙发低价转让家庭自用沙发，仅使用两个月，几乎全新 ， 标签还在上面。原价买时$3900，现价1000转让，不是劣质粗糙的宜家货。需自取 ，付款方式现金，位置钻石吧。 有意者请联系或者短信3233178050   </w:t>
        <w:br/>
        <w:t>电话： 323317805029. 装修房子电脑桌甩卖九成新电脑桌甩卖，15块，地点在Walnut 核桃市，有兴趣的需自提。    暂时没有联系方式地区：Chino周边地区30. 全新欧式抽油烟机丶全新狗笼（最大号的）买房时开发商给的全新欧式抽油烟机，因为换妈妈乐了，所以已经卸下来了，$100出！ 狗笼买回来还没拆封，是红色的！买时154.99➕税！ 现在70出   联系电话6267165638！ 电话短信都接收电话： 6267165638(过去24小时发布了81条工作求职信息, 下面显示最近发布的30条记录, 详细信息查看工作求职论坛)地区：San Gabriel周边地区1. 招聘私人助理要求女年龄22－28【主要工作内容】</w:t>
        <w:br/>
        <w:t>1. 协助主席各种私人事务，如行程丶住宿及机票订购和其他交通安排。</w:t>
        <w:br/>
        <w:t>2. 安排及准备会议的组织丶协调丶资料丶会议纪录丶与集团各部门保持有效沟通。</w:t>
        <w:br/>
        <w:t>3. 商务活动沟通丶接待工作丶差旅安排Email： laukit483@gmail.com2. 大亨假期招聘大亨假期招聘     *票务 O.P 文员, 兼职可, 无经验可   以上职位均需申请人有合法报税身份。有意者请将简历发至 customtour@gmail.com 并注明应聘职位，或直接致电 (626)991-5126 柯经理电话： 6269915126Email： customtour@gmail.com3. 圣盖博永东豆腐煲店请人圣盖博永东豆腐煲店请男服务生</w:t>
        <w:br/>
        <w:t>需要报税</w:t>
        <w:br/>
        <w:t>21岁以上</w:t>
        <w:br/>
        <w:t xml:space="preserve">电话626-286-6031电话： 62628660314. SPRINT通讯公司请销售人员,（ARCADIA新店）高底薪 高佣金 奖金（平均月入$4000-$4500) 销售无压力，公司提供多种媒体宣传，报纸，网络，微信，广播。 职位有潜力，多家新店即将开张，有升职机会！ 需求：流利 中/英文 无写作要求，必须全职（五天）电话： 4084428204Email： ren.chong@veritywireless.net5. Office AssistantOur company is seeking an Office Assistant. The main responsibilities are communication with customers by email and phoneEmail： luowlcn@hotmail.com6. 招聘司机为剧组招聘司机，工作期限8天，每天$100。 要求：至少要有绿卡，有过开7人座车的经验及驾龄5年以上。 有意者请联系。电话： 3124789790Email： georgegt3@163.com7. 仓库经理El Monte仓库请有经验经理一名。 要有仓库管理经验，懂得亚马逊要求。  简历请邮件至：hr@prolineshipping.com.Email： hr@prolineshipping.com地区：Rowland Heights周边地区8. Sales Rep for PC Components DiOver 20-year old PC components distributor would like to invite strong goal-oriented and highly motivated experienced sales to join our team to achieve a success together. Bilingual is a big plus (English and Spanish)  Sales Rep Job Functions include but are not limited to the following: • EstablishEmail： erica.pan@plpc.com9. 找跑腿,当日结算苹果维修跑腿送货，熟手一天200以上，当日结算，欢迎留学生。 </w:t>
        <w:br/>
        <w:t>暂时没有联系方式10. 诚聘客服及仓库工作人员兼司机美国天马迅达快递是集美国到中国物流，中国到美国物流，跨境电商配套服务，国际仓储物流服务为一体的大型综合物流快递公司，是美国最大的华人物流公司。 总部位于加州洛杉矶，总仓库面积达100000平方英尺。并在全美国的洛杉矶电话： 6268553088Email： donna.cui@expresstochina.com11. 工业市大型仓储物流公司-招聘普工聘1-普工 工作职责: 1.货物分拣丶入储上架和储位维护； 2.拣货丶包装贴标和扫描发货。 工作要求: 1. 能吃苦，工作认真丶负责； 2.工作时间：周一至周五 9:30 am-6:00 pm； 3.有仓库工作经验者优先电话： 6262531660,7325244969Email： us687@yall-inc.com12. Global 125 诚聘 销售 及 软件前端开发Global25 为您打造更广阔的职业前景，我们携手精英共同开创新的未来。————————————————————————职位：市场经理/销售经理地区：Walnut 周边地区工作职责:1.有团队精神，暂时没有联系方式13. 知名汽车品牌市场调研,时长25分钟,报酬30美金现招10名18-34岁之间的华人做知名汽车品牌市场调研，要求半年内没有做过任何汽车调研的人  调研的形式是用我们提供的平板电脑回答知名汽车品牌关于他们最新车型的广告的看法，时长25分钟。  时间周日（9/17/2017)下午暂时没有联系方式14. 自带Toyota顶配8人商务求职正直负责可随时上班，非诚勿扰！电话： 626734281215. 诚聘仓库打包装箱人员本公司全心致力于提供住家和商业市场独家设计最优质的净水系统， 是美国专业逆渗透净水系统科技技术领军企业，总部位于洛杉矶工业市，产品行销整个美国辐射全球。 公司提供良好的工作环境，尊重每一位员工，并为员工提供各种培训电话： 6262283006Email： jobs@freedrinkingwater.com16. hiring clerkhiring  公司招聘文员 本物流公司位于walnut ，CA 现在需要招聘公司职员一名，要求：合法工作身份 ，中英文，有货代跟单及调度工作，熟悉报关行基本流程，能够独立开进出口订舱，订车/柜，报关资料准备等基本工作电话： 6264335173Email： dennishsu@sino-master.com17. Menusifu技术岗位开放Menusifu Inc. 是一家总部位于纽约，提供全面餐饮电脑系统软件的创业公司。我们提供的全新餐饮业点餐系统Menusifu POS整合了iPad，iPad mini与iPhone点餐系统。公司团队年轻活力有朝气电话： 6614216305Email： wxluo@menusifu.com18. IAG招聘IAG留学——为您的美国留学保驾护航。 I IAG 是获得加州大学系统北美授权的留学招生咨询公司。IAG已拥有专业辅导留学生入学丶升学及转学经验，于此同时，为所有服务的学生提供量身定做的职场规划和实用求职辅导电话： 5185127777Email： yazmine1213@gmail.com,misakikc007@gmail.com19. 招熟手抓码以及备菜师傅和面点师傅招熟手抓码以及备菜师傅和面点师傅。 待遇好，工作氛围好。有意者请短信联系，联系电话：626 278 8258，先发短信介绍一下自己大概的情况，谢谢，我会给你回复电话： 6262788258地区：Chino周边地区20. 国际建筑设计公司招聘建筑设计师人才建筑设计公司诚征建筑设计师一名，熟练AutoCAD，Photoshop。有Sketchup经验更佳。地址在Rancho Cucamonga，需美国合法工作身份，公司不提供H1b，薪资面议。有意者请致简历到neweradesign001@gmail.comEmail： neweradesign001@gmail.com21. 电子商务公司诚聘仓库员工 @Chino仓库打包人员主要负责产品出货时的货物检测，打包装箱，整理统计仓库产品，完成仓库经理的工作要求。 工作职责 ·         准备和完成仓库的各项任务，可以快速抓货，打包，处理大量订单 ·         将产品打包并装箱电话： 6264869452Email： hr@xprite-usa.com地区：大学周边地区22. 川菜馆招聘熟手打杂，薪资面议,需勤劳，工作认真。电话： 6268729894Email： 1102100304@qq.com地区：其他地区23. 仓库工作人员 warehouse workerJob Opening: Warehouse worker 仓库工作人员  仓库工作职责: - 包装, 贴单, 发货 - 收货，上架，拣货- 仓储管理 - 能长期工作 - 略懂英文 - 会开叉车者优先   仓库工职位要求 - 需要有合法身份.能报税 - 年纪20-35岁之间 - 工作细心耐心准确电话： 3232682800,8772681888Email： cbm1290@gmail.com24. 请server一名新奥尔良请server一名，打私产，要求英文流利，有日餐奇台3年以上经验，小费好，管吃住，一周7-8个班，联系人赵先生，联系电话5048125588电话： 504812558825. 美姿堂诚聘兼职专业美容美体师美姿堂诚聘兼职专业美容美体师，须有一年以上工作经验，可报税，公司环境优雅，器材先进，待遇面谈。电话： 626695771526. 诚招司机,为期8天本电影公司因在洛杉矶与墨西哥BAJA之间拍摄影视需要，需要2名专职司机，为期8天，9月17日周日开始，包住包吃，要求有身份，（绿卡，或由美国签证可以进出墨西哥）有责任心，有驾驶经验 ，薪酬$100/天电话： 6262158237Email： lee@simbolox.com27. 堂吃外卖店招企台离洛杉矶70分钟 高速215南附近.堂吃外卖店招男企台要求35以下 英文好一点，会英文点单 需要接电话。一天130左右。一周五天或者6天 包吃住 电话7607268888或者 短信5109962326电话： 7607268888,510996232628. 诚招临时司机（为期8天）,17号本周日开始本公司因需要在洛杉矶与墨西哥BAJA之间拍摄影视节目，需要2名临时司机，为期8天，9月17日周日开始，包住包吃，要求有身份，（绿卡，或由美国签证可以进出墨西哥）有责任心，有驾驶经验 ，薪酬$100/天电话： 6262158237Email： lee@simbolox.com29. 请铁板师傅亚利桑那州请铁板师傅一名 $4800+</w:t>
        <w:br/>
        <w:t>联系方式：</w:t>
        <w:br/>
        <w:t xml:space="preserve">6023305916电话： 602330591630. IT求职,别混淆Business Analyst和Data </w:t>
        <w:br/>
        <w:t xml:space="preserve">斯坦福IT： http://www.FollowMeDoIT.com 北美IT学习丶面试丶求职频道： https://www.youtube.com/channel/UCXT1lD9WEUAEO4KNSZFVniw  总是有人们问什么是BA/BSA（Business Analyst/Business System Analyst)? 很多人们认为Data Analyst就是Business Analyst. 其实这是两种完全不一样的职位电话： 6478616072Email： info@followmedoit.com(过去24小时发布了46条汽车买卖信息, 下面显示最近发布的30条记录, 详细信息查看汽车买卖论坛)地区：San Gabriel周边地区1. 塞纳八座07年本人因事回国，售自用07款丰田塞纳le，15万迈，绝对没有事故，网上可查clean title，3.5排量V6，正时链条发动机，车跑起来很轻快，轻松跑到90迈，没有任何噪音.17年5月新换轮胎，刹车片等电话： 81862666992. 售2005年 Toyota Camery 14.8万迈左右因工去外州现低价出售2005年 camery有排烟报告，车况良好，新换机油，clean title 14.9万迈,据说camry一般都可以跑20-30万英里. 4500$ 车商绕行 想看车的最好South Elmonte 附近 电话：206-355-9983电话： 20635599833. 2014年丰田塞纳最高配置,XLE,导航倒影真皮座椅丰田塞纳准新车 2014年28000迈 配置全齐：导航，倒影，真皮座椅，转向辅助等等 联系电话：626.898.0195           </w:t>
        <w:br/>
        <w:t xml:space="preserve">电话： 62689801954. 2013款本田CRV.低里程,低价格,有倒车影像2013年款本田crv，无事故，低里程，有倒车影像 行驶里程4万多迈，女士学生用车 车况如新，无事故，价格面议 联系电话：626.5661099      电话： 62656610995. 2013年福特福克斯focus,6万英里保修期内,真皮天窗$2013年福特focus福克斯，才6万英里，真皮丶天窗丶蓝牙丶后玻璃雨刮....电动座椅丶最高配置，回国急售，两年前$14000多车行买的，当时38000英里，车况非常好，马力强劲，运动流线型的车身非常cool </w:t>
        <w:br/>
        <w:t xml:space="preserve">电话： 62626534826. 07款敞篷甲壳虫现因换车低价急出现因换车急出买了不到两个月的二手小车甲壳虫，车况极佳没啥大毛病，本人与上一任车主都是女生，车内无异味不吸烟，平时也就上学买菜用，现在跑了十万迈出点头，敞篷甲壳虫平时天好把篷敞开绝对漂亮，现在3800可刀电话： 62672755167. 私人出售奔驰 cla 250 2017年款cla 250  2017年款  白色  有贷款  真皮座椅无钥匙点火 倒车雷达  无事故跑了19100，到23000赠一次免费保养。有意加微信543874297（私人转让）电话： 6266156421Email： chrischen2163@gmail.com8. 急售 2010 尼桑梓 Nissan Maxima $9502014年 Nissan Maxima 57000 Mile 状况极佳 保养好 靓丽如新 Clean title,  clean carfax, 无任何碰撞 全皮座椅，无需钥匙 一键启动，暖椅，天窗，暂时没有联系方式9. bmw 428 m packagebmw 428 m package   4w迈  银色     2w1  tel 6184566666 wechat 969862386电话： 6184566666Email： 969862386@qq.com10. 2012 Honda Civic本田白色思域 69,000迈2012本田思域Civic 双门 69,000迈 Clean title 每天上下班 车子很实用 非常省油 87的油一加仑可以跑30以上 油烟检查已做 随时过户 售$8900 有意联系: 310-978-7797 看车蒙市电话： 310978779711. 北美神车-2014年凯美瑞LE.蓝牙.倒影,无事故.可租可售北美神车2014年凯美瑞LE 里程：29000迈 基本新车，看车议价。7天免费退换，100天全部零件质保，买的放心，就在菩提汽车。 联系电话：626278.2999         </w:t>
        <w:br/>
        <w:t xml:space="preserve">电话： 626278299912. 2003 Lexus ES300 好车转让无事故Clean title，内外都非常新超干净保养很好，见图 车况好完全没问题，特舒适，18W miles，烟检已过， 全皮椅丶天窗，$4900，试车联系626-782-5828       </w:t>
        <w:br/>
        <w:t xml:space="preserve">电话： 626782582813. Honda Accord 卖电话： 6262576959Email： cindyzhang61@hotmail.com14. 低价售1万左右的代步车,有需求的请看过来低价售1万左右的各品牌代步车 欢迎咨询 挑选符合您要求的车辆 所有车辆全部clean title!质量有保证！ 价格全包，无任何其它费用 车辆图片按顺序显示 1丶2006年保时捷卡宴，行驶11万迈，大屏中控暂时没有联系方式地区：Rowland Heights周边地区15. 转租BMW2016年 X5顶配有人需要转租这辆BMW2016年X5顶配么，3.5排量，21寸大轮毂，氛围灯，GPS，倒车雷达，倒车影像，加热座椅，全景天窗，包含车胎保险，每个月$930 明年六月到期。总共三年可开4.5万英里，现在是2.9万公里电话： 4086219969Email： harry0413@hotmail.com16. 出售丰田Solara $4900本人出售2005丰田solara 现在12万迈 车很新 无任何罚款 平时停放在自家车库 从来没有出过事故碰撞 车里里外外都很好 整体车况不像05的车 流线的外形 干净的内饰 无任何异味 特别适合代步 跑长途也没有问题 没有任何故障灯亮起 保养的不错 各个功能都正常工作 空间也不错 后备箱挺大的 也干净 电话：6269883820电话： 626988382017. 2010年白色凯美瑞,诚意买,可看车想换车，转让2010年的Toyota Camry LE，四门四缸 没有过事故，clean title，第二任车主，可提供carfax报告 车子刚跑了9万迈，机油是刚换了没多久的，发动机安静不漏机油 电动座椅丶电动门窗电话： 626216259118. 出售 2014 VW TIGUAN 大众途观2.0T SUV出售 2014 VW TIGUAN 大众途观2.0T SUV 无碰撞,无事故! 白色 里程37453 迈 提供Carfax Report ! 特价: $14500电话： 562888919819. 07年凌志RX350 八万迈 $9900刀2007年珍珠白色RX350，最最高配的，有倒车影像，防滑的真皮座椅，驾驶座带有两个记忆的调节功能， 方向盘可以电动四向调整，后排座椅可以分开放倒，全部放平后后备箱地板基本是一个平面， GPS导航屏幕丶定速巡航丶分区空调丶电加热前排座椅等等 现在八万多迈 </w:t>
        <w:br/>
        <w:t xml:space="preserve">电话： 626877585220. 2005年英菲尼迪今天刚做完保养排烟检查刚做好，买后不用任何维修电话： 626371315121. 出售14万mile奥德赛出售2004年本田奥德赛，红色，一直自用，车况佳，14万迈，2500低价售，不议价。 联系电话 626-2259106       </w:t>
        <w:br/>
        <w:t xml:space="preserve">电话： 6262259106Email： saudibruce@gmail.com22. 回国出售2000年Toyota Sienna XLE,车况良CLEAN TITLE 无事故！ 里程数：101937 车况：良好，座椅干净如新。一年前换了所有轮胎及刹车片。   非诚勿扰！请联系6265605637电话： 626560563723. 克莱斯勒SUV$5900 aspen Chrysler2008款克莱斯勒 大SUV Chrysler aspen limited  高配的 真皮座椅 行李架 脚踏板 还有拖钩 拖房车 船啊都没问题 车况特别特别好 不久前做了整车大保养 轮胎也不错 车没有任何问题 现在九万多迈 没有任何事故 车外观内饰都很好 内饰特别干净 提速换挡顺畅 整车空间极大 七座的人后排座椅可放倒 家用商用都不错 请联系：6266326385电话： 6266326385地区：Chino周边地区24. 2014年camry凯美瑞,SE 63000麦,cleantVIN:4T1BF1FK5EU356882 2014年camry,SE 63000麦,cleantitle,唯一车主13800刀，带倒车雷达，自用车重视保养，车况极佳没有任何小问题，内饰干净，我们在奇诺岗 电话：玖 零 玖 5 7 3 2 5 6 1电话： 356882201425. 自用LEXUS ES350 诚意出售自用LEXUS ES350诚意出售,车况好不需要任何维修就可以开长途上路，新换不久的电池,豪华带GPS配置，售价$6800,非诚勿扰。电话： 9092854687Email： wangweicqu@gmail.com26. Honda Accord 本田雅阁 ＄4280个人自用本田雅阁 Honda Accord 2004年 2.4L L4发动机丶自动挡，12万迈，Clean Title (可提供CarFax档案报告)，自动巡航，多功能方向盘，电动车窗丶中控锁，CD收音机电话： 909662298027. 2015玛莎拉蒂Ghibli出租本人有一台白色玛莎拉蒂Ghibli想长期出租，想租的朋友可以联系我了！ </w:t>
        <w:br/>
        <w:t>电话： 6264957066地区：Orange County28. 私人2016bmw X5出售2016年bmw x5 4D4WdXdrive35I私人owner出售,因为要回国所以现在卖爱车。2015年10月从crevier bmw买的这个车,主要用于上班通勤，没有长途，车主极其爱干净，后座也很少使用暂时没有联系方式29. 卖车大众Tiguan2013,60000miles,2.0T回国卖车，大众Tiguan2013，60000miles，2.0T标配    KBB Good condition报价$10670, 我报价$9800。   如果在mechanical check中发现任何问题（虽然我觉得没啥问题）电话： 9517423871地区：其他地区30. 求购二手货车求购一辆20-26尺的厢式货车，要带有升降机电话： 6267668245</w:t>
      </w:r>
    </w:p>
    <w:p>
      <w:r>
        <w:br/>
      </w:r>
      <w:r>
        <w:rPr>
          <w:b/>
        </w:rPr>
        <w:t xml:space="preserve">AG150: </w:t>
      </w:r>
    </w:p>
    <w:p>
      <w:r>
        <w:t>飓风丶山火丶地震丶抢劫丶恐袭……不管是天灾还是人祸，最近全美都不是很太平，有人甚至惊呼这是“世界末日的彩排”！面对水深火热的生活，美国人民的日子不好过，很多人肯定觉得非常不幸福。最近USNews的2017年全美幸福感最强的10个州排行榜顺势而出，给觉得不幸福丶想要逃离的你一个选择的目的地。幸福感是很难界定的事，但肯定不仅仅取决于收入高于75000美金这个数字，生活环境等各种因素的影响更不容小觑。榜单综合考虑了经济丶心理&amp;生理&amp;社交健康指数等28个关键因素，加权后给全美50各州进行了排名。Minnesota以70.81的综合分数（满分100）荣获全美最幸福州称号，随后是Utah和Hawaii分获二三名。而全美最不幸的州是West Virginia，该州经济状况丶医疗保健丶基础设施丶教育等状况都在全美各州中排倒数……加州是最大的华人聚集地，在幸福感排名中也高居第4位。其中心理和身体健康指数排名更是仅次于夏威夷排名第2。但加州的工作和社区环境排名并不高，仅排21位。榜单还综合考虑了各州的自杀率排名，令人比较惊讶的是，每天凶杀丶强奸等不断的纽约自杀率最低！都说纽约这座大城市的人都冷漠又毫无幽默感，看来打拼在这里的人神经还是最强劲的。纽约在全美各州幸福感排名中综合排在22名，糟糕的工作环境严重拉低了人们的幸福感，在全美50个州中，纽约仅排42名。下面看一下美国最幸福的十个州都是哪里吧 ~身心健康指数排名：5工作环境排名：5社区安全指数排名：3身心健康指数排名：24工作环境排名：1社区安全指数排名1身心健康指数排名：:1工作环境排名：10社区安全指数排名19身心健康指数排名：2工作环境排名：21社区安全指数排名21身心健康指数排名：4工作环境排名：15社区安全指数排名17身心健康指数排名：3工作环境排名：41社区安全指数排名8身心健康指数排名：6工作环境排名：16社区安全指数排名12身心健康指数排名：12工作环境排名：8社区安全指数排名7身心健康指数排名：11工作环境排名：9社区安全指数排名10身心健康指数排名：18工作环境排名：22社区安全指数排名2</w:t>
      </w:r>
    </w:p>
    <w:p>
      <w:r>
        <w:br/>
      </w:r>
      <w:r>
        <w:rPr>
          <w:b/>
        </w:rPr>
        <w:t xml:space="preserve">AG149: </w:t>
      </w:r>
    </w:p>
    <w:p>
      <w:r>
        <w:t>入境美国时被要求交出手机及电子设备供海关官员搜查已经不是新闻了，而且正是因为这种检查方式让很多人都栽了跟头。什么留学生因为在微信谈话中提到“来美国就是挂一下身份”而被遣返，宅男因为一些不可名状的表情包只能与美国说拜拜。虽然这项措施的确是对美国的境内安全作出贡献，但对于边检人员是否有权利随意搜查公民和游客的电子设备也让人存疑。就在周三美国公民自由联盟(ACLU)和电子前沿基金会(EFF)针对边检人员未经授权搜查笔记本和智能手机的行为将美国土安全局(DHS)告上了法庭。 EFF和ACLU中的11名代表在马萨诸塞州提出了这一诉讼，他们来自各行各业，也包括几名穆斯林及有色人种，他们中的几个人的电子设备就曾经被海关官员扣留好几个月。现在他们共同认为未经授权搜查电子设备已经违宪，希望边检在搜索电子设备之前应先向政府取得手令获得授权。其实现在海关对于电子设备的检查已经更为普遍，根据CBP的官方数据显示2015年共有8,503名旅客的电子设备被搜查，到2016年已跃升至19,000个，而2017年截止到4月就已有14,993名旅客的设备被搜查，照这个趋势2017年预计会有30000名旅客被搜查。但是数据没有揭示的是为什么边检人员决定搜查某个人的设备，或者人们被搜查到的信息是否存储在政府数据库中。也正是这些不确定因素使得EFF和ACLU的代表在近日再次对此先搜查提起诉讼。面对海关人员的搜查电子设备的要求我们是否可以拒绝？或许在美国这个尊重人权的国家你可说“No”，但之后却可能因此面临重重困难。海关人员可以扣留你，拿起手机尝试在现场解锁，甚至把手机发送给专家解锁，他们也可能会复制设备中的信息以便稍后阅读。如果你不是公民，海关人员则可以拒绝让你入境美国。不过你也可以为此请一个律师来维护权利，只是律师费要自己承担。ACLU诉讼中的一名原告Diane Maye在从挪威返回美国时被关押在迈阿密机场的一个小型审讯室中。海关人员要求她解锁笔记本电脑和电话，搜查她的电脑，然后把手机拿到另一个房间搜查了近两个小时。至于此次诉讼能否对海关官员未经授权搜查电子设备的行为产生什么影响现在还无从得知，作为我们需要知道的是如果拒绝不了被检查，该如何保护自己手机中信息。首先就是只保留你真正需要的数据，毕竟检查人员不能搜查你没有的东西，把不该有的信息和记录都删除。然后对手机进行加强加密，为每个设备和帐户选择长，强且唯一的密码，以避免联邦当局或黑客访问数据。最后在经过海关之前，彻底关闭你的设备。这些建议不是每个人的必须选择，但采用一个或多个可以帮助保护设备中的数据。</w:t>
      </w:r>
    </w:p>
    <w:p>
      <w:r>
        <w:br/>
      </w:r>
      <w:r>
        <w:rPr>
          <w:b/>
        </w:rPr>
        <w:t xml:space="preserve">AG151: </w:t>
      </w:r>
    </w:p>
    <w:p>
      <w:r>
        <w:t>Zion market日期:  2017/09/14--2017/09/17海鸥超市日期:  2017/09/14--2017/09/20168超级市场日期:  2017/09/13--2017/09/20汉南超市日期:  2017/09/14--2017/09/20大华超级市场日期:  2017/09/13--2017/09/20汉亚龙超市H Mart日期:  2017/09/13--2017/09/19夏威夷超级市场日期:  2017/09/14--2017/09/20</w:t>
      </w:r>
    </w:p>
    <w:p>
      <w:r>
        <w:br/>
      </w:r>
      <w:r>
        <w:rPr>
          <w:b/>
        </w:rPr>
        <w:t xml:space="preserve">AG152: </w:t>
      </w:r>
    </w:p>
    <w:p>
      <w:r>
        <w:t>近日，Facebook上一个视频引起了华人圈的热议。视频发布者Andrew J. Newman对视频内容解释道：这个女人抓住的螃蟹不够尺寸，她把螃蟹爪子拔下来后放在口袋里，再把螃蟹扔回水里。这个夏天我经常看到没有钳子的螃蟹，都没想明白这是为什么。这些没有腿脚的螃蟹再也没有能力捕食或保护自己，这是一种贪婪和残忍的行为。视频发布者报警后，加拿大皇家骑警（RCMP）到场后，在这名华裔大妈的口袋中搜索出一些被她拔下来的蟹钳和蟹爪。骑警询问这位大妈有没有（钓鱼）证件时，她开始辩解，还用普通话回答：“我不懂。”在美国丶加拿大等国家，对于捕蟹都是有尺寸要求的，如果捕捉尺寸不足的螃蟹是违法的。但是这位华裔大妈不知道是不是因为明知规定，所以活拔下蟹钳之后又把螃蟹扔回了海里。由于她又把螃蟹扔回了海里，所以加拿大警方暂时也无法断定她是不是违反了捕蟹规定。之前就有过华人因为违法捕蟹被罚款，同时还留下案底。提醒大家一定要遵守当地法律法规，一旦违反不仅面临严厉惩罚，还要接受舆论谴责，实属丢人。</w:t>
      </w:r>
    </w:p>
    <w:p>
      <w:r>
        <w:br/>
      </w:r>
      <w:r>
        <w:rPr>
          <w:b/>
        </w:rPr>
        <w:t xml:space="preserve">AG148: </w:t>
      </w:r>
    </w:p>
    <w:p>
      <w:r>
        <w:t>Content is unavailable. It has been deleted, moved, or requires a QR scan.</w:t>
      </w:r>
    </w:p>
    <w:p>
      <w:r>
        <w:br/>
      </w:r>
      <w:r>
        <w:rPr>
          <w:b/>
        </w:rPr>
        <w:t xml:space="preserve">AG154: </w:t>
      </w:r>
    </w:p>
    <w:p>
      <w:r>
        <w:t>第一，在你的亚马逊上登陆自己的账户，然后在右上角找到Prime，点击。之后出来一个粉红色的文字框，在文字框的右下角找到Photos,点击进入。第二，进入到Prime Photos的页面后，在中间找到“AMAZON PRINTS”，点击进入。第三，进入到Amazon Prints后，点击大图“50 Free Photos prints”。第四，页面可能跳转需要你确认自己的亚马逊账号，检查信息后确认，然后进入以下页面，点击“Upload Photos”就可以选择你需要的照片了。第五，选择4 x 6Prints，然後添加要打印的照片到购物车里。使用折扣码後，100张4x6 照片只要$1.08，Prime 会员可以无限使用。普通会员只能免费试用3个月！购买链接：http://www.chineseinla.com/disdetail/d_290560.html</w:t>
      </w:r>
    </w:p>
    <w:p>
      <w:r>
        <w:br/>
      </w:r>
      <w:r>
        <w:rPr>
          <w:b/>
        </w:rPr>
        <w:t xml:space="preserve">AG155: </w:t>
      </w:r>
    </w:p>
    <w:p>
      <w:r>
        <w:t xml:space="preserve">(过去24小时发布了146条房屋出租信息, 下面显示最近发布的30条记录, 详细信息查看房屋出租论坛)地区：San Gabriel周边地区1. New ave靠rosemead品质雅间出租：rosemead 靠new街近超市，近高速，近学校，一应俱全丶拎包入住丶有车位（非路边）环境幽静丶房东容易相处。欢迎学生或有稳定工作的入住丶免宠物丶丶简炊丶价格650！随时入住。非诚勿扰！谢谢🙏联系电话：6265541843电话： 62655418432. 主卧房出租洛杉矶圣盖博大道旁封闭式社区内，洁净丶安静丶安全。距离沃尔玛步行十分钟，开车十分钟的周边有若干华人超市，小区旁有公交车站(20)路，生活方便。小区的道路两旁可免费停车。现有主卧房欲出租，独立卫生间。适合于二人居住电话： 6268729688,6268727004,62678288053. Temple city 4房2浴,San Gabriel 公最近房子空出以下： 天普市： 4房2浴 埾盖博：3房1浴 艾尔蒙地：3房2浴 阿罕布拉：1房1浴电话： 62689006064. 阿卡迪亚好房分租,包水电网位于阿卡迪亚中心地段，距离LA FITNESS 步行2分钟，周边超市大华丶光华丶cvs,vons,步行可到，2分钟，购物方便，学区，该房是CONDO,周围环境好，现有2间出租，其中一间现在可入住，另一间十月底入住（需共用一个卫生间）长租700包水电网/间电话： 62632172205. 北Rosemead雅房分租柔斯密新装修House，雅房出租。房间干净明亮，家具齐全，包水电瓦斯及高速上网。安静街区，交通购物方便。适合全职，学生不烟酒，爱洁净，无宠物的单身长租，简饮。街边免费停车。最好女生。欢迎扫微信二维码联系暂时没有联系方式6. 分租主卧位于阿罕布拉，近COSTCO。 分租主卧一间，独立卫生间，有车位,包水丶电丶煤气丶上网。 需简炊，爱干净，不吸烟。 承租夫妻或单身人士。 有意者请联系：626-500-9531电话： 62650095317. Pasadena House 分租(独门出入)帕萨迪那市独立屋分租一房一厅，厨浴丶烘洗机等设备齐全。 独门出入，紧接大门口还有“夜来香”树荫平台供休闲。 院内提供两个停车位，包上网丶水电丶煤气。 近Pasadena社区学院PCC，Caltech 理工学院仅五分钟车程电话： 6267103982Email： cmoy42@hotmail.com8. 新装修3房2浴公寓出租新装修2013 年建 中央冷暖气 3 房2浴 新木地板 2车位的车库 整租：$2100/月电话： 62623366939. 特惠出租 Arcadia中心地段3房2浴公寓位于Arcadia的中心区，四通八达，步行即到Arcadia mall ，99大华和鼎泰丰丶眉州东坡等各大美食餐厅。房子在繁华的Huntington大街上闹中取静，房子位于小区最内侧单元，地理位置优越电话： 7027212435Email： xingshanghr@gamil.com10. 独立别墅分租近夏威夷超市，新装修，环境优雅，现出租一个单人间，包水电气，近银行学校，带家具，押一付一，物超所值…电话： 424351507711. Baldwin Park特惠3房2.5卫联排别墅出租Baldwin Park 连排温馨小别墅出租，3房2.5个浴室，两个车位，配备洗衣机烘干机冰箱，社区安全配备门禁， 环境安静居住惬意，靠近I-10，生活便利，详询Elaine: 949-664-1989 微信：ellainehurealestate电话： 9496641989Email： ellainehu@gmail.com12. 洛杉矶便民服务中心加她👇👇👇👇👇做你生活中的贴心小助手，时候享受便捷服务！亲们有什么信息需要发布的，编辑内容+联系方式，整合成一条发给她哦‼️ 求帮助的🙏 求职的🔍 租房的🏠 求搭车的🚗 二手买卖的👋 征婚交友的💑 都可以免费发布哟‼️暂时没有联系方式地区：Rowland Heights周边地区13. 房屋出租新屋出租 位于罗兰岗新装修2房1浴1厅木地板，走路到香港，顺发超市，交通方便，环境优雅包水月租1550元适爱清洁无宠物人士有工作626-202-8646 ，626-672-8178电话： 6262028646,626672817814. 哈岗雅房安静小区 独立屋 适合 学生 上班族 少炊  包 无线上网 水电  月租 450.00 微信 : Champagne2468 626-715-5486 call or text message, Thanks电话： 626715548615. 新屋出租新屋出租 位于罗兰岗新装修2房1浴1厅木地板，走路到香港，顺发超市，交通方便，环境优雅包水月租1550元适爱清洁无宠物人士626-236-8066 ，626-672-8178电话： 6262368066,626672817816. 罗兰岗漂亮独立屋房间位于洛杉矶罗兰岗华人社区中心地带， 步行既可到达多家华人超市购物， 如香港广场，海鸥超市，顺发超市。韩国城市等等，附近有银行，邮局，快递，医院，学校及公车站丶各类中餐馆美食； 可停车，欢迎 不烟酒者 简炊电话： 626977845417. 罗兰岗房罗兰岗独立进出门租700,意洽(909)451-3045 李太太, 木地板单独浴厕及厨房,包水电冷暖气网路,近60fwy 罗兰香港广场及超市,适单身.电话： 909451304518. 哈岗大雅房丶小套房出租！自家house在哈岗，靠近60高速，现在有1个雅房，一个小套房现在可以入住，雅房单人长租650/月，加一个人150/月！干净宽敞丶明亮舒适（合用洗手间）小套房单人800/月············附近步行可到幼儿园丶小学丶中学电话： 626225946919. 套房出租west covina 独立house一套房出租，近10号freeway，周边超市丶商场丶健身房丶公园；室内宽敞明亮，采光充足，通风好，家具齐全，步入式大壁橱，高速上网，水电煤全包，免费洗衣丶烘干；欢迎单身人士入住！ 626 888 0523电话： 626888052320. 求租钻石吧Mt.Calvary Lutheran Schoo求租钻石吧Mt. Calvary Lutheran School附近的走路10分钟内可以到此学校的一个套房，有此房源的请联系我：6264137218电话： 6264137218地区：Chino周边地区21. 洛杉矶东谷Eastvale 独立别墅有房分租Eastvale 东谷小学丶初中丶高中对面，步行3到5分钟到学校，全新独立别墅，豪华套房丶雅房（带专用洗手间）分租。套间自带独立全浴，全新1米8大床及床垫，包水电气，无限wifI上网。任何时间随时可入住电话： 5918409692,626295310322. 限时特价 别墅套房-$60/天$300/周-家具齐全-水电煤奇诺岗百万别墅分租，学区房，9 9 9，步行5分钟到高中（chino hills high school） 二楼两间套房和一个厅出租（带卫生间和淋浴丶浴缸），另有厨房丶客厅丶娱乐厅丶后花园等共享。水电煤气网费全包电话： 9097825956地区：大学周边地区23. burbank招租 AVALON BURBANK 2b2b </w:t>
        <w:br/>
        <w:t xml:space="preserve">AVALON BURBANK 2b2b招租 租次卧加客厅 小区是高档安全小区,里面住的很多都是纽约电影学院的学生。设施齐全，超大游泳池和24小时健身房。 带有一个有篷车位，自带洗衣机烘干机。出门一条街吃喝购物超市齐全电话： 415678755624. (($1350 / 每月)) 非常干净,有家具 个人房间,地&lt;p&gt;-- $1350.00  (每月)  / 长期短期均可 / 非常干净，有家具 个人房间，地点在洛杉矶韩国城  /  VERY CLEAN &amp; FURNISHED PRIVATE ROOM FOR RENT IN KOREA-TOWN电话： 2136044443Email： minbaek2015@gmail.com25. 主卧/副卧分租 近UCLA,SMCaddress: 11007  Palms 想要找一起签长租的小夥伴 </w:t>
        <w:br/>
        <w:br/>
        <w:t>限女生</w:t>
        <w:br/>
        <w:br/>
        <w:t>必须要是能互相尊重 安静 乾净</w:t>
        <w:br/>
        <w:br/>
        <w:t xml:space="preserve">no smoking and no party 主卧 $1150 副卧 $900 离UCLA 8分钟车程 离 SMC 11 分钟 附近公共交通工具也很方便 室友是两个刚大学毕业的台湾女生 都在工作 每天朝8晚5 不常在家 一个住客厅  一个住主卧or副卧（看哪个先被租走） 包水跟trash 网电瓦斯 一起分摊 希望是没有车的夥伴 但是车位可以谈 附近也很多路边停车位 能马上入住 马上签约的人 为优先 有意者可以text 949-838-7967电话： 9498387967Email： maggie199431@yahoo.com26. 向UCLA&amp;SMC学生学者及west LA附近工作人Nice bedroom in a house will be available on 9/29/2017, and Located at Venice/Palms/Sepulveda附近, 有就近bus站.  It is nicely furnished room with Queen-size bed电话： 3108769207Email： qquan999@163.com地区：其他27. 出租Diamond bar 一间带独立卫浴Diamond bar blvd 出租一室带独立卫生间 ，小区安全安静，出门很方便，停车位很多，距离60和57 freeway 3分钟车程 。有洗衣机。租金 $600,可简炊，适合爱乾净 安静的女生。电话： 909485845528. 出租Diamond bar 一间带独立卫浴Diamond bar blvd 出租一室带独立卫生间 ，小区安全安静，出门很方便，停车位很多，距离60和57 freeway 3分钟车程 。有洗衣机。租金 $600,可简炊，适合爱乾净 安静的女生。电话： 909485845529. 出租Diamond bar 一间带独立卫浴Diamond bar blvd 出租一室带独立卫生间 ，小区安全安静，出门很方便，停车位很多，距离60和57 freeway 3分钟车程 。有洗衣机。租金 $600,可简炊，适合爱乾净 安静的女生。电话： 9094858455地区：Orange County30. Irvine 雅房出租Irvine Jeffery 雅房出租，近大华和IVC,UCI,有独立卫生间，高速上网，可简炊，房间备有一张单人床，环境新，干净整洁。新社区，有游泳池，健身房，环境优雅，适合有工作，无宠物，不吸烟的单身女士电话： 9493820294(过去24小时发布了81条二手商品信息, 下面显示最近发布的30条记录, 详细信息查看二手商品论坛)地区：San Gabriel周边地区1. 出售9.9成新iPhone6s 玫瑰金iPhone6s 64g 玫瑰金，9.9成新，电话9513887777电话： 95138877772. 冰箱出售130上下门冰箱，制冷好，圣盖博自取。电话：6262789736     </w:t>
        <w:br/>
        <w:t>电话： 62627897363. iphone 7 256gb黑色无锁版只卖$520iphone 7 256gb黑色无锁版 9成新 苹果保修到10月底，原装未修过不是翻新机 无锁可用任何手机公司卡 只卖$520 (原价$850加税） 不讲价 请电话 323七四四一零零八暂时没有联系方式4. baby用品有兴趣的加我微信xhy751572暂时没有联系方式5. Arcadia 回国出售家俱电器床组两套， 沙发，电视，洗衣机，烘干机，电视柜大销售。有意者联系 626-297-1273， 杨先生。电话： 62629712736. 求购台灯植物高脚凳小沙发折叠床家庭套餐求购二手。</w:t>
        <w:br/>
        <w:t>植物需要两盆。一盆最好是放在地上比较大的，最好是天堂鸟／琴叶榕或者别的比较好养的，另一盆可以小一点。我的预算是大的20刀以内，小的10刀以内。会用心照料。</w:t>
        <w:br/>
        <w:br/>
        <w:t>台灯没啥要求，预算在5刀以内。电话： 51047942717. 出售整套二手家具洗衣机出售整套二手家具洗衣机烘干机</w:t>
        <w:br/>
        <w:br/>
        <w:t>在阿凯迪亚市</w:t>
        <w:br/>
        <w:br/>
        <w:t xml:space="preserve">有意者请联系 6262971273电话： 62629712738. 长虹搬家 八尺大皮卡 搬家搬运收家具长虹搬家竭诚为每一位客户提供高效优质的搬家服务 电话626 425 8325微信13793391881  电话： 6264258325,37933918819. 长虹搬家 八尺大皮卡 搬家搬运收家具长虹搬家竭诚为每一位客户提供高效优质的搬家服务 电话626 425 8325微信13793391881    电话： 6264258325,379339188110. 出售十字绣全新十字绣抱枕，买了好几个秀不完，现出售一个，图案是印上去的，秀起来很方便，质量很好，15刀。有意者联系6269276155     </w:t>
        <w:br/>
        <w:t xml:space="preserve">电话： 626927615511. 音乐家自售高级钢琴原$3150现$695,原 $3900现$音乐家自售高级钢琴原$3150现$695,原 $3900现$1388免费送货 * 日本原装演奏9尺2寸象牙键盘三角琴KAWAI黑亮漆（如新)原价$229000现$58888 * 日本原装专业演奏琴YAMAHA原价$7600电话： 6263183330,626318276112. 床架子 queen size 99新 75刀买来半年不到，很新。原价198美金，现卖75刀 Alhambra自取。联系发短信6263635666   </w:t>
        <w:br/>
        <w:t xml:space="preserve">电话： 626363566613. used暖气扇暖气扇$18电话626-673-6833电话： 626673683314. 转让全新家用投影仪,未拆！如图，高品质家用投影，家庭影院必备，$99.99购于亚马逊，因要搬家用不了了，现在超低价出售，感兴趣的加微信：Farah_Fu或者短信：424-302-6941，谢谢！     </w:t>
        <w:br/>
        <w:t xml:space="preserve">电话： 424302694115. 转让超实用5合1剃毛套装,全新带盒！如图，5合1剃毛套装，全新未使用！防水，配有5个不同功能的替换头，可修剪眉毛，鼻毛，体毛，头发，胡须，$18转让，有兴趣的加微信：Farah_Fu或者短信：424-302-6941，谢谢！       </w:t>
        <w:br/>
        <w:t xml:space="preserve">电话： 424302694116. Queen size床,显示器,COSTCO记忆床垫等白菜价请电话或者短信联系626 5862843，尹小姐 显示器一律50$，带线，设备完好无瑕疵。   白色从床垫95新，65$，带底托。中间的绿色床垫是COSTCO的记忆垫，泛黄部分是太阳晒得。20$   Costco的记忆垫带包装TWIN SIZE电话： 626586284317. 转让胎压充气泵,全新未使用！如图，便捷式胎压充气泵，全新！$20转让，有兴趣的加微信：Farah_Fu或者微信：424-302-6941，谢谢！     </w:t>
        <w:br/>
        <w:t xml:space="preserve">电话： 424302694118. 音箱全新没开封音箱一对，30刀，626-827-0139电话： 626827013919. 白色旋转椅子 有小刮痕 40刀 化妆台 50刀好看好看好看 请发短信6263635666 alhambra自取     </w:t>
        <w:br/>
        <w:t xml:space="preserve">电话： 626363566620. 微波炉二手微波炉$15刀 电话626-673-683已售出暂时没有联系方式21. 家用洗衣机和烘干机8成新的立式洗衣机和烘干机，干净工作运转良好，全套设备包含进出水管和煤气线只要230刀。626-2657257。可以帮忙送和安装只收油费。 </w:t>
        <w:br/>
        <w:t xml:space="preserve">电话： 626265725722. 音箱没开封的音箱一对，30刀暂时没有联系方式地区：Rowland Heights周边地区23. 求购 小推车（如图） 罗兰岗 求购......6263415253电话： 626341525324. 几乎全新mcqueen小白鞋低价转现低价转mcqueen小白鞋，后面是金色，由于号码买小了（36.5码，US6.5）现低价转，有意请留言或微信联系bjf0501     </w:t>
        <w:br/>
        <w:t xml:space="preserve">暂时没有联系方式25. 博朗 最新款 耳温枪,全新低价出售家人同款买重复了，全新九折出售。有意者请电话联系。6266932285  电话： 626693228526. 电视 xbox 望远镜 手推车 滑板 床架 床垫 儿童床 上电视 30刀 手推车 20刀 会议桌 240刀 办公桌 180刀 全新电脑椅 60刀 加湿器 20刀 全新180倍望远镜 100刀 king床架 100刀 角几 20刀 全新餐桌 130刀 全新电脑桌 30刀 626 888 0523       全新 100刀  60刀   60刀  60刀  50刀  40刀   30刀  20刀  240刀   240刀一组  80刀  全新 30刀  20刀  50刀  30刀  20刀  全新 20刀  20刀  king 100刀  king 100刀  king 160刀  full  150刀  100刀  全新 80刀   10刀   110刀  10刀  10刀  10刀 </w:t>
        <w:br/>
        <w:t xml:space="preserve">电话： 626888052327. 博朗 最新款 耳温枪,全新低价出售家人重复购买，全新九折转让。有意者请电话咨询。6266932285   </w:t>
        <w:br/>
        <w:t xml:space="preserve">电话： 626693228528. 婴儿电动摇篮婴儿电动摇篮20刀 自取暂时没有联系方式地区：Chino周边地区29. 自用小冰箱出手,电视免费送（奇诺岗）自用小冰箱30刀奇诺岗Costco对面自取，东莞电视免费送。来前请电话或微信联系：6262618686。 </w:t>
        <w:br/>
        <w:t xml:space="preserve">电话： 6262618686地区：其他30. 出售美国老牌HUFFY（哈菲）自行车一辆出售美国老牌HUFFY（哈菲）自行车一辆 车况一切正常没骑几次，轮胎如新。 新车150刀买来的，现在60刀出。 微信：8472637 或留下你的联系方式  暂时没有联系方式(过去24小时发布了77条工作求职信息, 下面显示最近发布的30条记录, 详细信息查看工作求职论坛)地区：San Gabriel周边地区1. 招外卖司机 $150-$200/天626 877 4888电话： 62687748882. 中国携程旗下 海鸥假期诚聘导游和司机中国携程旗下--美国海鸥假期集团 海鸥假期成立创办与2000年，总部设于美国洛杉矶，是一家集目的地参团旅游产品批发丶团体接待丶中国组团丶巴士租赁丶高端旅游产品定制丶游学丶酒店零售等业务于一身的集团公司电话： 6263866506,3234966965Email： hr@ctourholiday.com,hr2@ctourholiday.com3. 诚招熟手企台雪岳山炭火烤牛肉，现招两年以上经验熟手企台，part time，有意者请来店里面试。电话： 62621588864. 时薪15-20送外卖工作(非uber)全美排行前四的外卖送餐公司现在招聘送餐司机(非ubereats)，时薪$15到$20左右，可兼职可全职，现有完成21单$250新手奖励(全职一天即可完成)。工作时间自由支配，需驾照和SSN,不要求驾龄和车龄电话： 62676694715. Motel 清洁工在San Gabriel 的 Motel 需有经验的清洁工，体力要好part time,$10/小时丶需报税丶生手勿扰！联系电话：626-571-6888电话： 62657168886. 招聘兼职销售员      美国生物科技公司知名企业—安道生物科技公司，已经研制丶生产出目前最高品质的健康生命补充剂。产品有国际顶级FDA，CGMP等13项认证，还连续载入PDR《Physian's Desk reference》手册！产品主功慢性病电话： 6266239982Email： xlinfeng6@gmail.com7. 诚聘 销售店长 T-Mobile Authorized DeT-Mobile Authorized Dealer 诚征销售店长  San Gabriel Area / Rowland Heights Area 可培训，善交际，有责任心，具雄心及工作热情主动 店长: 时薪$15.50 佣金 福利 红利(需要有手机业经验或销售管理经验) Email Resume to: hr@phonexusa.com 请回答下列问题: 1. 每周可工作的天数及时数. 2. 希望的薪资待遇. 3. 可开始上班的日期 4. 喜欢在手机店上班的原因 5. 申请的职位. 6. 为什么你认为你是这个职位的最佳人选 7. 请附上履历表.Email： hr@phonexusa.com8. Pasadena 餐馆招接电话949-331-8405 遇忙短信电话： 94933184059. 招聘办公室助理现招聘办公室助理一名 女生 中英文流利~会操作办公软件 公司地点在el monte 附近。面试请致电。电话： 6264165687Email： amy891234@gmail.com10. 需要1人在仓库工作 。 说 广东话需要1人在仓库工作 。 说 广东话 工作 :  剪 布 地址 : 南埃尔蒙特 ( South El Monte - CA , 近 Rosemead /Rush st. )  工作时间 : 星期一到星期五 </w:t>
        <w:br/>
        <w:t xml:space="preserve">电话： 626233653911. 中文辅导班诚聘中文老师助教周末工作全职 兼职由于本辅导班师源不足，现在需要招收短期兼职中文辅导师。  职责描述： 1丶负责协助全职老师的教导工作。 2丶补习的对象都是5~7周岁左右的汉语不标准的小朋友。  工作要求： 1丶要求工作能力强。  2丶态度认真Email： 2@hotmail.com12. 招聘办公室全职助理招聘全职办公室助理一名 公司地点： Valley大街Roemead附近 工作范围： 负责数据录入， 文件填写， 部分行政工作， 部分人员或电话接待工作等。 要求： 中英文流利； 熟悉电脑和办公软件操作； 踏实稳重； 责任心强； 有耐心好相处Email： dallinzhang211@gmail.com13. 招聘网站销售人才工作内容:  1. 寻找有意向做网站的客户 2. 为潜在客户提供详细网站设计方案，咨询服务，提供专业建议或意见 3. 按公司要求对客户进行跟进，与客户建立友好合作关系 4. 协助经理完成公司销售目标 5. 培养自己的销售团队电话： 6262838571Email： jumpmartus@gmail.com14. 高薪急招一位中英文流利的华人翻译。包食宿丶薪资一天300刀本人30号出国公务5天现在高薪急招一位中英文流利的华人翻译。包食宿丶薪资一天300刀 需要有车丶年龄25-40岁，形象气质佳优先。 请把个人简历发送到邮箱：mC52jLP2@hotmail.com   有缘看到本帖没时间的朋友请帮忙转介绍 谢谢！Email： 2@hotmail.com15. 韩国高级服装店招聘本服装公司经营已有8年之久，享誉洛杉矶，黄金地点valley大道，绝对正规有规模，因业务繁忙现聘请销售一到两名条件如下： 1. 年纪20-28之间 2.有销售服装经验，会搭配，会沟通 3.有团队协作精神电话： 6262311885Email： jskorea2015@gmail.com16. 教育中心徴求精英及粤语全职秘书及小学英文老师和助教K to 6教育中心位于天普市徴求需精通英及粤语和电脑技能全职秘书一名 工作时间周一至周五 1:30-7:30p.m. &amp;周六 9a.m.－3 p.m. 及有教学经验英文老师和助教, 工作时间周一至周五 3:00-6:00p.m 有兴趣者请电邮履历至kto6school@gmail.com 或短讯履历至626-695-9696(仅只发讯 请勿通话)  谢谢电话： 6266959696Email： kto6school@gmail.com17. Arcadia地产公司诚招办公室助理Arcadia地产公司诚招物业管理经理/办公室助理 property manager/Office Assitant 负责管理公司的出租房屋， 及时跟客户沟通出租进度， 中英文俱佳 细心负责 会开车，Email： hristine.harvest@gmail.com地区：Rowland Heights周边地区18. 诚聘 销售人员 T-Mobile Authorized DeT-Mobile Authorized Dealer 诚征销售人员 (兼职/全职)sales ( full time/ part time) San Gabriel Area / Rowland Heights Area 可培训Email： hr@phonexusa.com19. walnut 仓库招打包人员一名walnut兼职打包一名,周一到周五，早上8点半到下午3点。 年纪20-35岁之间，有过打小包裹的经验，能长期工作，为人踏实肯干,认真仔细。 男女不限，略懂英文即 工资详谈 有意者请联系宋小姐：9099963123电话： 909996312320. 工业市大型仓储物流公司-招聘普工聘1-普工 工作职责: 1.货物分拣丶入储上架和储位维护； 2.拣货丶包装贴标和扫描发货。 工作要求: 1. 能吃苦，工作认真丶负责； 2.工作时间：周一至周五 9:30 am-6:00 pm； 3.有仓库工作经验者优先电话： 6262531660,7325244969Email： us687@yall-inc.com21. 招投资移民线下销售,时间自由,签单成功2W 佣金资产管理公司直投名额招聘线下销售 无需经验，只要你有人脉就能赚钱 EB-5直投签单成功佣金2W起 其他类别移民如L1等介绍佣金面议 无需坐班，有兴趣利用业余时间赚钱的请联系 Wechat:12136181106电话： 213618110622. 招聘全职人员类型: 招聘                  性质: 全职                  行业: 文职人员                  地点: Rowland Heights周边地区                  地址: CITY OF INDUSTRY CA                  查找类似信息                               联系方式        </w:t>
        <w:tab/>
        <w:t xml:space="preserve">         </w:t>
        <w:tab/>
        <w:t xml:space="preserve">         </w:t>
        <w:tab/>
        <w:t xml:space="preserve">         </w:t>
        <w:tab/>
        <w:t xml:space="preserve">                                          详细描述</w:t>
        <w:tab/>
        <w:tab/>
        <w:t xml:space="preserve"> Position :Customer Service Associate Location: City of Industry Salary: DOE Job Type: Full Time We are looking for customer service associate with an  enthusiastic approach to helping others. S/he should also have a high level of  integrity暂时没有联系方式地区：Chino周边地区23. 物流公司业务代表诚招物流公司业务代表，底薪加提成，不要求学历，但要求勤奋，努力。  基本要求：中英文流利。  有意者请致电626-五五二-物流物流（5656）电话： 626800866724. 求职装修工作丶2人奇诺岗附近求职装修工丶有2人。电话： 6266150583Email： 641581919@qq.com25. 全职A照司机/Local全职A照司机/Local, 要求如下： 1.No Drug&amp;Alcohol 2.TWIC (有最好，没有也可以。） 3.Home everyday. 4.2 years of commercial driving experience.电话： 6268008667Email： maxlinkus.com@gmail.com地区：大学周边地区26. 10月18日 ICF国际职业招聘会   本次招聘会由USC Marshall School of Business官方和HG Plus合办，更多美国本土企业，政府媒体企业三方支持，更多好资源，和更好的活动体验！   时间: 2017年10月18日电话： 6262784986Email： stevehe88@gmail.com地区：其他地区27. now hiring office assistant wiOur company is based in Rancho Cucamonga CA. 91730 We are seeking a full time hard-working, detail-oriented电话： 9099875300Email： sharon.kedegroup@gmail.com28. 仓库工作人员 warehouse worker周一到周五，Full time 早上9点半到下午5点 打包柜子卸货, 能长期工作, 懂英文即,为人踏实肯干, 认真负责 , 年纪20-35岁之间, 工作许可证   Looking for a full time or part time warehouse worker. Full Time 9-5pm电话： 8772681888Email： cbm1290@gmail.com29. 中餐堂吃店招聘男打杂一名中餐堂吃店急招厨房男打杂一名，年龄45岁以下。包吃住。 有意者请致电：6263288108  6502106788电话： 6263288108,6502106788地区：Orange County30. 知名保健品公司诚征加盟美国生物科技公司知名企业—安道生物科技公司，已经研制丶生产出目前最高品质的健康生命补充剂。产品有国际顶级FDA，CGMP等13项认证，还连续载入PDR《Physician’s Desk Reference》 手册！产品主功慢性病电话： 6266239982Email： xlinfeng6@gmail.com(过去24小时发布了47条汽车买卖信息, 下面显示最近发布的30条记录, 详细信息查看汽车买卖论坛)地区：San Gabriel周边地区1. 2011年马自达六,6万5千迈本人有一辆2011年的白色马自达六，6万5千迈，刚刚换机油和发动机油，9成新轮胎和刹车片，无任何事故，车况优良，，由于本人要回国，忍痛割爱，价格8800，不接受大刀，可以gift，车在Alhambra电话： 54165083642. 求购二手货车本人求购一辆20-26尺厢式货车，带升降机，20万迈以内电话： 62676682453. 2013 Infiniti JX35 6万迈一键启动，导航，倒车影像，该有的功能都有，车子性能非常好，外观没有任何刮蹭，$22500 私人卖车，中介绕行，要求过户 电话:626-726-7120电话： 62672671204. 2005年 本田 CIVIC 四门 自动挡,280005 年 本田思域   clean title  17万迈 全新轮胎。 2800    联系电话 626 656 3065电话： 62665630655. 萌萌哒的2016年FORD福特蒙迪欧2016年福特蒙迪欧 目前行驶里程4万迈出头 白色车身，运动风范 外观无伤，内饰如新 省油丶省心的代步优选 原厂导航及多媒体中心 全包价16000出门 随时看车！      暂时没有联系方式6. 洛杉矶高价收购事故车二手车！免费估价拖车！【高价收购各种品牌二手车，事故车丶排烟问题车！日本车/美国车/德国车，洛杉矶价格最高！ 【事故车丶碰撞车丶故障车丶尾气通不过的车！】 【免费上门估价！免费拖车！！免费查carfax记录！！！】 价格公道暂时没有联系方式7. 2001 丰田RAV4丰田RAV4 ,4缸，自动档，天窗，车子状况良好，皮椅，没有碰撞，11万里. $4900   6264643247电话： 90062646438. 超级棒的BMW328i敞篷（带M套件）2012年BMW328i，自动硬顶敞篷，M套件 原车在车库里保护的非常好 车漆如新，内饰干净如新 行驶里程仅仅38000迈 运动真皮电动座椅，运动轮毂，如同银色闪电一般 天使眼日行灯 多媒体中心，带倒车雷达 仅售19999全包 随时看车         </w:t>
        <w:br/>
        <w:t xml:space="preserve">暂时没有联系方式9. 2012卡罗拉5万多miles1年保修2012年丰田卡罗拉，carfax clean title。 外白内米，5万多miles，四个全新轮胎。蓝牙手机音乐，USB，AUX接口。方向盘控制，定速巡航，加热侧视镜。 售价一万元整。 附送1年保修！   联系小简妮看车电话： 626310050010. 出售2013年尼桑rogue自家开2013年nissan rogue出售 5万2 英里 高配 蓝牙 导航 倒车影像 天窗 无钥匙进入启动 可免费换机油到5年7万迈 bose音响  clean title 车况良好 出售价钱$11500 有意者联系6269916628电话： 626991662811. 2003 福特福克斯 Ford Focus Clean Ti2003 福特福克斯 Clean Title 低里数 只跑了十万里 2.3 排量双轴引擎 省油有力 刚做完检查大保养包括刹车，轮呔，引擎和变速箱 开起来非常安静畅顺 冰冻空调 电动门，窗和无线遥控门锁电话： 626523190012. 权威机构推荐优质汽车.7天无理由退换.100天质保权威检验机构菩提汽车推荐优质二手车车源，全部批发价格 全美每周5000台好车任您选择- 7天无理由退换，100天质保承诺 买的放心就在菩提汽车-欢迎来电咨询：626.278.2999                  电话： 626278299913. 2013年福克斯focus,6万英里保修期内,真皮天窗$782013年福特focus福克斯，才6万英里，真皮丶天窗丶蓝牙丶后玻璃雨刮....电动座椅丶最高配置，回国急售，两年前$14000多车行买的，当时38000英里，车况非常好，马力强劲，运动流线型的车身非常cool </w:t>
        <w:br/>
        <w:t xml:space="preserve">电话： 626265348214. 07款敞篷甲壳虫现因换车低价急出现因换车急出买了不到两个月的二手小车甲壳虫，车况极佳没啥大毛病，本人与上一任车主都是女生，车内无异味不吸烟，平时也就上学买菜用，现在跑了十万迈出点头，敞篷甲壳虫平时天好把篷敞开绝对漂亮，现在3800可刀电话： 626727551615. 急售 2010 尼桑梓 Nissan Maxima $9502014年 Nissan Maxima 57000 Mile 状况极佳 保养好 靓丽如新 Clean title,  clean carfax, 无任何碰撞 全皮座椅，无需钥匙 一键启动，暖椅，天窗，暂时没有联系方式16. bmw 428 m packagebmw 428 m package   4w迈  银色     2w1  tel 6184566666 wechat 969862386电话： 6184566666Email： 969862386@qq.com17. 私人出售奔驰 cla 250 2017年款cla 250  2017年款  白色  有贷款  真皮座椅无钥匙点火 倒车雷达  无事故跑了19100，到23000赠一次免费保养。有意加微信543874297（私人转让）电话： 6266156421Email： chrischen2163@gmail.com18. 塞纳八座07年本人因事回国，售自用07款丰田塞纳le，15万迈，绝对没有事故，网上可查clean title，3.5排量V6，正时链条发动机，车跑起来很轻快，轻松跑到90迈，没有任何噪音.17年5月新换轮胎，刹车片等电话： 8186266699地区：Rowland Heights周边地区19. 出售 2014 VW TIGUAN 大众途观2.0T SUV出售 2014 VW TIGUAN 大众途观2.0T SUV 无碰撞,无事故! 白色 里程37453 迈 提供Carfax Report ! 特价: $14500电话： 562888919820. 2016 bmw 340i 新车 顶配 $4000$4000头款，$750一个月   联系电话:626-679-2258 微信:benzoauto </w:t>
        <w:br/>
        <w:t xml:space="preserve">电话： 626679225821. 欧洲车不到10年只有4万mile 赚到了现在因为家中小孩都有车了， 目前车库不够位子停放， 所以出售家中多出的代步工具。 此辆车目前都只用于 附近代步丶出门买菜使用。 前不久刚换了冷气的compressor， 冷到就连9月初115度的天气车内都不会觉得热电话： 626353763622. 2016 328i 转学急售2016 328i 运动包 刚刚做了3W迈保养，CLEAN TITLE 无事故，原厂保修到2020年 只卖$25000 新车4W  微信:fatboyluvsushi 电话:3104046805电话： 3104046805Email： robinluo.51@gmail.com23. 雷克萨斯ES300$4000我买的二手车，迈数18万迈，内饰很新，冷气凉，底盘没有漏油，车刚换完正时皮带，水泵，clean，四条新胎，年检18年。6199255555               </w:t>
        <w:br/>
        <w:t>电话： 619925555524. 卖车或出租2007年，8座 nissan quest 两条新前胎，两个新前刹车碟，刹车皮，后视镜倒车影像，无事故，117200miles，低价6000元，车况很好，或出租也可以。电话： 6262087165,626927718725. 出售丰田Solara $4900本人出售2005丰田solara 现在12万迈 车很新 无任何罚款 平时停放在自家车库 从来没有出过事故碰撞 车里里外外都很好 整体车况不像05的车 流线的外形 干净的内饰 无任何异味 特别适合代步 跑长途也没有问题 没有任何故障灯亮起 保养的不错 各个功能都正常工作 空间也不错 后备箱挺大的 也干净 电话：6269883820电话： 6269883820地区：Chino周边地区26. 自用LEXUS ES350 诚意出售自用LEXUS ES350诚意出售,车况好不需要任何维修就可以开长途上路，新换不久的电池,豪华带GPS配置，售价$6800,非诚勿扰。电话： 9092854687Email： wangweicqu@gmail.com27. 2014年camry凯美瑞,SE 63000麦,cleantVIN:4T1BF1FK5EU356882 2014年camry,SE 63000麦,cleantitle,唯一车主13800刀，带倒车雷达，自用车重视保养，车况极佳没有任何小问题，内饰干净，我们在奇诺岗 电话：玖 零 玖 5 7 3 2 5 6 1电话： 356882201428. Honda Accord 本田雅阁 ＄4280个人自用本田雅阁 Honda Accord 2007年 2.4L L4发动机丶自动挡，12万迈，Clean Title (可提供CarFax档案报告)，自动巡航，多功能方向盘，电动车窗丶中控锁，CD收音机电话： 9096622980地区：Orange County29. 2014 Ford Mustang V6 $12800Telephone: (562)-696-6742              电话： 5626966742地区：其他地区30. 求购二手货车求购一辆20-26尺的厢式货车，要带有升降机电话： 6267668245</w:t>
      </w:r>
    </w:p>
    <w:p>
      <w:r>
        <w:br/>
      </w:r>
      <w:r>
        <w:rPr>
          <w:b/>
        </w:rPr>
        <w:t xml:space="preserve">AG156: </w:t>
      </w:r>
    </w:p>
    <w:p>
      <w:r>
        <w:t>Content is unavailable. It has been deleted, moved, or requires a QR scan.</w:t>
      </w:r>
    </w:p>
    <w:p>
      <w:r>
        <w:br/>
      </w:r>
      <w:r>
        <w:rPr>
          <w:b/>
        </w:rPr>
        <w:t xml:space="preserve">AG153: </w:t>
      </w:r>
    </w:p>
    <w:p>
      <w:r>
        <w:t>Step 1设计图纸Step 2审批图纸Step 3申请建设许可</w:t>
      </w:r>
    </w:p>
    <w:p>
      <w:r>
        <w:br/>
      </w:r>
      <w:r>
        <w:rPr>
          <w:b/>
        </w:rPr>
        <w:t xml:space="preserve">AG158: </w:t>
      </w:r>
    </w:p>
    <w:p>
      <w:r>
        <w:t>据路透社报道，这次的决定是川普政府打击非法移民的另一个举措。国务卿蒂勒森（Rex Tillerson）向世界各地领事官员发出的电报表示，四个国家"拒绝或不合理地拖延"遭美国遣返的该国公民返国。如果有一个国家开始接受遭遣返国民，对该国的签证限制将被取消。签证限制令也有例外，包括四国公民从该国以外国家申请签证，以及出于人道主义理由或符合美国利益的旅行签证等。9月13日周三生效的新规定不影响已经获得的签证。在美国宣布签证制裁的决定后，狮子山共和国（塞拉利昂）即表示同意接收遭美国遣返的27名该国公民。柬埔寨则呼吁美国重新考虑决定。几内亚的外交部长正与美国政府联系，力图确保一切恢复正常。厄立特里亚美国大使馆在社交媒体上发布的公告，该国B1/B2赴美签证全部停发。美国《移民法》允许利用签证制裁，惩罚拒绝接受遭美国驱逐该国公民的国家。美国国土安全部发言人表示，实际上，美国很少采取这一步骤，过去十五年只有两次。川普行政当局把不愿意收容该国公民的国家列为签证限制国家前列。截至7月，古巴丶中国丶越南丶老挝丶伊朗丶柬埔寨丶缅甸丶摩洛哥丶香港丶南苏丹丶几内亚和厄立特里亚等被视为"顽固"的12个国家和地区。根据前任助理国务卿邦德（Michele Bond）此前在国会的证词，古巴是拒接国民返国“最顽固的国家”，但她没有提供具体数字。从以往情况看，美国仅针对拉美国家圭亚那丶非洲国家冈比亚采取过类似措施。美联社指出，不少国家曾拒绝接收遭美国驱逐出境的本国公民，目前尚不清楚美国为何单独挑出上述4国。川普在大选期间承诺要采取更多行动，让各国接收被美国驱逐出境的本国国民，目前本来20个拒绝合作的国家中有8个已经改变了，开始跟美国政府合作，接受被遣返的本国公民。川普说干就干，这样的强权铁腕，还是让人颇感意外。</w:t>
      </w:r>
    </w:p>
    <w:p>
      <w:r>
        <w:br/>
      </w:r>
      <w:r>
        <w:rPr>
          <w:b/>
        </w:rPr>
        <w:t xml:space="preserve">AG159: </w:t>
      </w:r>
    </w:p>
    <w:p>
      <w:r>
        <w:t>又是一年一度苹果发布新品的季节，不知道今年果粉们准备入手哪款产品~在Apple.com上订购新的iPhone，iPad，iMac或者其他产品很方便也很简单，但是苹果产品一般都比较贵啦，所以在买之前想先试一下也是很自然的。在其他一些零售商处也可以买到苹果产品，比如Best Buy，Costco…不过建议还是直接从苹果商店购买，因为...进入苹果商店，通常会被ipad武装的员工拦住，可能会被问到店的原因，耐心的等几分钟，好处就是你的耐心可能会等来一个“经验丰富知识渊博”的向导，在其他商店可能没有人会告诉你那么多关于苹果产品的相关知识。挑选新的MacBook Pro笔记本电脑，你可能要考虑屏幕尺寸丶处理速度丶存储空间甚至是颜色，这些苹果商店都可以帮你。他们可以帮助你在线完成订购，也可以为你解释各种参数之间的差异。照片丶音乐丶视频…所有这些文件，你想从旧设备导入新设备中，虽然店员不会为你做所有的工作，但他们会帮你的。如果你买了台新笔记本电脑，可以把旧笔记本电脑带到商店，还可以带着备份文件用的外部驱动器，请店员帮助迁移数据。如果你真的想从苹果商店买苹果产品，又从其他零售商看到更便宜的价格，比如Best Buy，Target或者Walmart，请告诉苹果店员。说起来苹果的退货政策不是很慷慨啊，一般情况下是14天内退换货。好一些的是从Apple.com订购的产品可以退回店里，也可以在苹果商店换货，不过要看看这家店是否有你想要的存货。从零售商处购买的苹果产品需要退回给零售商。苹果不会在店内销售翻新的产品，网上是有的。翻新并不意味着“修理”，有的可能是打开盒子或者退货的。翻新产品同样具有一年的保修期。有些人觉得电子产品比较娇气，会马上购买延长保修期。苹果的话，AppleCare或者AppleCare 可以延长保修期，Mac的AppleCare 价格是269美金。可以不用那么着急买，只要还在原有的一年保修期提供的保修范围内，苹果将很乐意为你延长售后服务。不管保修不保修，Apple Store的Genius Bar是客户在如何操作Apple设备遇到问题时寻求帮助的地方，虽然可能不能当场解决一切问题，但至少可以得到免费咨询。建议最好提前预约，不管是在线还是电话，以避免长时间的等待。在Apple Store的柜台上你可能看不到传统的收银机。刷信用卡很方便，而且可以通过邮件收到收据，更快捷方便一些，也可以用Apple Pay或者Apple Store礼品卡付款。</w:t>
      </w:r>
    </w:p>
    <w:p>
      <w:r>
        <w:br/>
      </w:r>
      <w:r>
        <w:rPr>
          <w:b/>
        </w:rPr>
        <w:t xml:space="preserve">AG160: </w:t>
      </w:r>
    </w:p>
    <w:p>
      <w:r>
        <w:t>独自带到自己的公寓正在性侵逮捕过度亲热行为少儿不宜的亲密动作（视频来自每日邮报，版权属原作者）潜在危险的Uber司机不能代表这个行业的整体从业水平。乘坐体验还是不错（图片来自Quora，版权属原作者）有网友指出，乘坐Uber的安全风险与你乘坐其它公共交通工具的风险是一样的。但如果你实在不放心，这些方法有助你降低风险。不要只问Yes 或No个人报警器（图片来自网络，版权属原作者）离线模式后排座位住所附近小编也整理了来自 的深夜打车安全手册，供大家参考。（以上图片来自@人民日报，版权属原作者）Circle of 6 这款软件，可是免费试用下载。小编以前就用这个软件，觉得它真是”防身好保安、脱险好僚机“。APP四个按钮，为你提供如下四个功能。定位功能 电话功能短信功能报警功能这款APP非常方便，初次下载时，与facebook和手机关联，设置好解除警报密码后，相当于随身携带警报器。当遇到不安全时，便可以通过在“Thumb Mode”中拇指长按屏幕进行激活警报 。如果是手机不小心滑落，你可以在20s内输入密码解除警报。否则，手机会自动响起报警声，当你的手指脱离时，安保客服会在第一时间收到通知，你的信息和定位会发送至警察处。警察会电话给你。编编因为手残，在实验时，可是让办公室，警声长鸣。此外，常年搭乘网约车的小编，想跟大家分享一下，热门网约车软件，为出行安全加保险的设置。当ride到来后，Uber App内会自动有出行信息，预计到达时间和一个”Share Status“分享状态的按钮点击这个按钮，就能以短信形式通知你之前事先设置好的紧急联系人，短信内容包括uber司机的车辆信息和姓名，以及你的实时路况。而另外一款热门的网约车软件Lyft，在页面下方，有Send ETA的选项，点击后，就会以短信形式，发送一个分享你实时位置的链接到你亲友的手机里。作者：Shirmy、Rose编辑：Shirmy</w:t>
      </w:r>
    </w:p>
    <w:p>
      <w:r>
        <w:br/>
      </w:r>
      <w:r>
        <w:rPr>
          <w:b/>
        </w:rPr>
        <w:t xml:space="preserve">AG161: </w:t>
      </w:r>
    </w:p>
    <w:p>
      <w:r>
        <w:t>根据于林海朋友们提供消息，大家可根据如下信息寻找：作者：J.C.编辑：Shirmy</w:t>
      </w:r>
    </w:p>
    <w:p>
      <w:r>
        <w:br/>
      </w:r>
      <w:r>
        <w:rPr>
          <w:b/>
        </w:rPr>
        <w:t xml:space="preserve">AG162: </w:t>
      </w:r>
    </w:p>
    <w:p>
      <w:r>
        <w:t>（以下图片均来自Rue La La .com，版权属于原作者）编辑：Shirmy</w:t>
      </w:r>
    </w:p>
    <w:p>
      <w:r>
        <w:br/>
      </w:r>
      <w:r>
        <w:rPr>
          <w:b/>
        </w:rPr>
        <w:t xml:space="preserve">AG157: </w:t>
      </w:r>
    </w:p>
    <w:p>
      <w:r>
        <w:t>兴趣和特长小留学生，新移民学生本科及以上学生成人、成才、进藤校！</w:t>
      </w:r>
    </w:p>
    <w:p>
      <w:r>
        <w:br/>
      </w:r>
      <w:r>
        <w:rPr>
          <w:b/>
        </w:rPr>
        <w:t xml:space="preserve">AG163: </w:t>
      </w:r>
    </w:p>
    <w:p>
      <w:r>
        <w:t>（以下图片均来自Clinique .com，版权属于原作者）编辑：Shirmy</w:t>
      </w:r>
    </w:p>
    <w:p>
      <w:r>
        <w:br/>
      </w:r>
      <w:r>
        <w:rPr>
          <w:b/>
        </w:rPr>
        <w:t xml:space="preserve">AG164: </w:t>
      </w:r>
    </w:p>
    <w:p>
      <w:r>
        <w:t>粉丝@DXYueh作者：编辑：Shirmy</w:t>
      </w:r>
    </w:p>
    <w:p>
      <w:r>
        <w:br/>
      </w:r>
      <w:r>
        <w:rPr>
          <w:b/>
        </w:rPr>
        <w:t xml:space="preserve">AG166: </w:t>
      </w:r>
    </w:p>
    <w:p>
      <w:r>
        <w:t>@蕉美腻真美腻Breeder发来的视频截图dog play pen努力拉屎的小孩磨牙玩具磨牙的狗骨头胡萝卜磨牙KONG的磨牙玩具作者：编辑：Shirmy</w:t>
      </w:r>
    </w:p>
    <w:p>
      <w:r>
        <w:br/>
      </w:r>
      <w:r>
        <w:rPr>
          <w:b/>
        </w:rPr>
        <w:t xml:space="preserve">AG165: </w:t>
      </w:r>
    </w:p>
    <w:p>
      <w:r>
        <w:t>插入一条来自最近有太多让人新奇或颠覆三观的新闻，看多了那些所谓的真真假假beef萝卜和青菜，听腻了那些来来去去的Diss，在这个"后真相"时代，我们在乎的变得不重要，我们所相信的变得脆弱，我们喜欢的人也变得不真实。但是早上起来，打开Instagram，第一个就看到了让我感动的，不一样的东西。赛琳娜·戈麦斯(Selena Gomez)因为身体健康需要接受了肾脏移植手术，而这颗肾来自于她的好朋友赛琳娜·戈麦斯(Selena Gomez)分享照片并附文大意：我知道一些粉丝都意识到了这个夏天我比较低调，并且没有积极宣传新歌，那是我很骄傲的新作品。我发现自己因为红斑狼疮，需要做肾脏移植手术，我整体的身体健康都很需要做这件事情。我期待与你们真诚的分享始末，在过去的这几个月我也一直都很想与你们分享。在那之前，我想要公开的感谢我的家庭和医生团队对我的帮助。最重要的是，几乎没有言语可以表达我的感恩，感谢我美丽的朋友Francia Raisa，她给了我最珍贵的礼物，她捐献了自己肾给我。我太感恩这一切了，我爱你我的姐妹。红斑狼疮尚未明了，但已经有一些进展了。如果你想知道更多关于红斑狼疮，请前往Lupus Reasearch Alliance网站查看。by grace through faith也有分享出自己手术伤口的照片，因为经历过疼痛，然后被救赎，更知道感恩，会成为更坚强勇敢的自己，从而拥有更美的灵魂。让人泪目是因为，傻脸被捐赠的肾来自她的好朋友文字大意：我非常感恩上帝信任我，不仅仅是帮助救助生命，并且在这个过程中也改变了我。这是一部分我们的故事，很快我们将跟你们分享更多。但是现在更重要的不止是这个故事。更多关于红斑狼疮的信息，请前往Lupus Research Alliance网站。爱你我的姐妹(Selena)，还好这段旅程我们在一起。关于肾脏移植，在网上找到很多中英文资料，但鉴于对她们具体的移植细节不了解，也非专业人士，所以就不就其风险性再展开以免误导。但我们都知道捐肾这件事不是我们平时说说卖肾买手机这么简单，捐赠者需要各方面匹配，身体足够健康，接受前期和后期的检查治疗，还要承受手术的疼痛等等。那是一颗肾，身体的一部分啊。真的为傻脸有据Peopel Magazine的报道，Francia希望默默的为自己的朋友做点什么，她们作为朋友一起见证了对方这些年经历什么，彼此陪伴。今年7月Francia发过两人合照，并且祝福赛琳娜生日快乐。其中写道：我今年经历了很多心碎的时候，你为了安慰我，离开录音室开车来见我。上个月我收到了好消息，你在马上要登台的前几分钟，也不忘与我视频祝贺我。很有多你为我做的事情，我都很珍惜，并且不会觉得理所应当。不管是那些欢笑还是泪水，就算是我们简单的坐在厨房地上对生活忏悔，我都很感恩你一直都在。我迷恋过去八年我们经历的各种回忆，还有那些我们即将去创造的回忆。我真的好感恩，上帝将你带到我的生活。如果你想到我们初次相遇的时间地点，那就是最完美的时机。你的成长和进步一直鼓舞着我，给我灵感。我在你身上学到了很多，我为你骄傲。生日快乐。我爱你。想要被爱之前，先学会爱人。想要被施与之前，先学会给予。在2015年Francia也有发微博庆祝傻脸生日，说到她们初识傻脸送给她一条项链说"a sister is a forever friend"，姐妹就是永远的。Francia在2013年接受采访时谈到过和傻脸的初识，那是因为迪士尼和ABC Family组织明星一起前往儿童医院，那时候她们相识然后相知，成为挚友。傻脸也发IG祝福Francia生日快乐，对于友谊，陪伴也是最长情的告白。友谊是相互的。最近流行说那些"塑料花"友谊，流于表面而经不起推敲，看起来美丽，但是终究如塑料般脆弱。里面有吃瓜群众的善恶揣测，也有真实可考的客观为证，但就Selena和Francia的友谊，我们看到的是真实美丽的友谊，这份友谊甜美的好像容不下任何恶意的阴谋论。人有的时候会不自觉的质疑太过美好的东西，尤其是娱乐圈的浮华背后，大家总有微词。但是在傻脸得病，好友捐肾移植的这件事情上，让人感受到的是最大的真挚，你愿意相信美好，那它就是存在的。所以什么是红斑狼疮？据百度百科，红斑狼疮（LE）是一种典型的自身免疫性结缔组织病，多见于15～40岁女性。常见症状为，蝶形红斑，皮损，内脏损害，或伴其他结缔组织病。据媒体报道，傻脸应该是在2013年下半年被诊断出红斑狼疮，曾中断演出去接受治疗，也被人恶意误解过。后来在Billboard Magazine的采访中，阐明了自己得病的事实，她接受了化疗等等治疗手段，还有可能中风。她很难过，她表示曾经封闭自己，直到找回自信。Selena: "I locked myself away until I was confident and comfortable again."因为红斑狼疮，及引发的抑郁和不安，让她决定在去年8月她取消了剩余的世界巡演，决定暂时退出娱乐圈一段时间，好好休息和治疗。她曾两次因为身体原因不得不取消演出，在Vogue的访问中说过自己经常在上台前或者下台后感到非常惊慌，她觉得自己不够好，如果自己都没有搞明白自己的情况，然后就与他人分享，让她觉得不自信不明智。Selena: "But I wasn’t figuring my own stuff out, so I felt I had no wisdom to share. "去年10月被拍到在田纳西一家康复中心小憩，手上可见胶布，但是期间也有露出明媚的笑容。那时候的她不但要对抗红斑狼疮，还要对抗抑郁和不安。她也有捐钱给红斑狼疮的有关研究机构，希望可以促进对其的研究和治疗。复出后得到2016年全美音乐奖年度最受欢迎女歌手，那是她在治疗后首次登台领奖致辞，哽咽自述对抗抑郁和焦虑症，”I had to stop, I had everything and I was absolutely broken inside“ 想要重建内心所以必须停下来，还真诚感谢粉丝们的支持。在这之后，Lady Gaga发Instagram赞美，霉霉也在Instagram Story里发图表达支持。说起来容易，但背后傻脸经历了怎样的身心痛苦，我们不知道。佩服她在公众面前终于可以坦然自若的谈及自己的伤痛，分享她的勇气给更多人。同时也佩服她在得病之后，不断自我调整状态，努力工作，带来更多作品。她让我们看到一个充满阳光的女孩。在反反复复纠结的恋情之后，她收获了和The Weeknd甜蜜的爱情，大家给这对情侣取名叫"脸盆"，即傻脸+盆栽=脸盆，和音乐才子的爱情。在喜欢的人面前，坚强的女孩也有小鸟依人的一面。在舞台上的她，褪去了少女的青涩，成为女王。最新登上TIME杂志封面。登上BoF时装商业评论五周年#BoF500 印刷版封面，主题为"Generation Next"诠释新时代的绝对影响力。首次登上Vogue封面。代言Coach和Louis Vuitton。她是Intagram上首个破亿Followers的艺人。参与监制Netflix改编于讲述校园霸凌的畅销小说《13 Reasons Why》的美剧。她的新歌是与Gucci Mane合作的叫做"Fetish"，因为身体原因没有办法宣传，但粉丝依然会支持她。MV如下傻脸今年25岁，取得的成就已经很多。但是最最最最让人羡慕的还是，她拥有一个朋友叫做为彼此的成就喝彩。分享彼此的喜怒哀乐。女孩之间的友谊不是"塑料花"，总有人真挚。就像她为她捐了一颗肾。祝愿Selena &amp; Francia健康快乐#FRIENDSHIP#may the vibes be with you图片来源于网络，文字原创</w:t>
      </w:r>
    </w:p>
    <w:p>
      <w:r>
        <w:br/>
      </w:r>
      <w:r>
        <w:rPr>
          <w:b/>
        </w:rPr>
        <w:t xml:space="preserve">AG168: </w:t>
      </w:r>
    </w:p>
    <w:p>
      <w:r>
        <w:t>（图片来自网络，版权属原作者）作者+编辑：Shirmy</w:t>
      </w:r>
    </w:p>
    <w:p>
      <w:r>
        <w:br/>
      </w:r>
      <w:r>
        <w:rPr>
          <w:b/>
        </w:rPr>
        <w:t xml:space="preserve">AG171: </w:t>
      </w:r>
    </w:p>
    <w:p>
      <w:r>
        <w:t>作者：PP编辑：Shirmy</w:t>
      </w:r>
    </w:p>
    <w:p>
      <w:r>
        <w:br/>
      </w:r>
      <w:r>
        <w:rPr>
          <w:b/>
        </w:rPr>
        <w:t xml:space="preserve">AG167: </w:t>
      </w:r>
    </w:p>
    <w:p>
      <w:r>
        <w:t>29名乘客作者+编辑：Shirmy</w:t>
      </w:r>
    </w:p>
    <w:p>
      <w:r>
        <w:br/>
      </w:r>
      <w:r>
        <w:rPr>
          <w:b/>
        </w:rPr>
        <w:t xml:space="preserve">AG169: </w:t>
      </w:r>
    </w:p>
    <w:p>
      <w:r>
        <w:t>（以下图片均来自.com，版权属于原作者）编辑：Shirmy</w:t>
      </w:r>
    </w:p>
    <w:p>
      <w:r>
        <w:br/>
      </w:r>
      <w:r>
        <w:rPr>
          <w:b/>
        </w:rPr>
        <w:t xml:space="preserve">AG173: </w:t>
      </w:r>
    </w:p>
    <w:p>
      <w:r>
        <w:t>kiyokoooo（以下图片均来自Ulta.com，版权属于原作者）编辑：Shirmy</w:t>
      </w:r>
    </w:p>
    <w:p>
      <w:r>
        <w:br/>
      </w:r>
      <w:r>
        <w:rPr>
          <w:b/>
        </w:rPr>
        <w:t xml:space="preserve">AG170: </w:t>
      </w:r>
    </w:p>
    <w:p>
      <w:r>
        <w:t>@花花门门泡泡 夏威夷地图（图片源自网络） 上篇主要介绍红框框里面的内容飞机上鸟瞰欧胡岛 从酒店看出去的Waikiki海滩 Ramen Nakamura2141 Kalakaua Ave #1, Honolulu, HI 96815  Waikiki街头Paradise Cove Luau92-1089 Ali'inui Dr, Kapolei, HI 96707Fook Yuen Seafood RestaurantMcCully Shopping Center, 1960 Kapiolani Blvd #200, Honolulu, HI 96826 Chengdu Taste808 Sheridan St #105, Honolulu, HI 96814 Roy's Waikiki226 Lewers St, Honolulu, HI 96815 远眺恐龙湾 Miyo's564 Hinano St, Hilo, HI 96720 Ken‘s Pancake House1730 Kamehameha Ave, Hilo, HI 96720 Hawaiian Style Cafe681 Manono St, Hilo, HI 96720 感受一下路宽 无法行进的雨中Hiking hiking就是为了来看这个小瀑布  作者：编辑：Shirmy</w:t>
      </w:r>
    </w:p>
    <w:p>
      <w:r>
        <w:br/>
      </w:r>
      <w:r>
        <w:rPr>
          <w:b/>
        </w:rPr>
        <w:t xml:space="preserve">AG172: </w:t>
      </w:r>
    </w:p>
    <w:p>
      <w:r>
        <w:t>编辑：Shirmy</w:t>
      </w:r>
    </w:p>
    <w:p>
      <w:r>
        <w:br/>
      </w:r>
      <w:r>
        <w:rPr>
          <w:b/>
        </w:rPr>
        <w:t xml:space="preserve">AG175: </w:t>
      </w:r>
    </w:p>
    <w:p>
      <w:r>
        <w:t>社安号、生日、住址、莫名其妙多了一张信用卡是一笔数目不菲的贷款“出卖”了你的身份信息，让你在网络上“裸奔”。几十个集体诉讼不一定奏效永久产生身份被盗用的风险经常检查你的个人账户信用分数查询信用报告信用冻结躲过Equifax个人身份数据就能高枕无忧“出卖”了你自己的身份数据➤位置数据照片的GPS数据iOS 上的deGeo或Android 上的Pixelgarde➤公共电脑检查你的电子邮件Tails➤</w:t>
        <w:tab/>
        <w:tab/>
        <w:tab/>
        <w:tab/>
        <w:tab/>
        <w:tab/>
        <w:t>不强制要求银行和保险公司Acxiom请勿回复或点击任何链接暂时变更地址➤888-567-8688Abacusdonotcall.gov全线阻止绝对安全➤计算机安全软件打开来自未知发件人的电子邮件附件复杂的密码➤授权使用信息@人民日报作者+编辑：Shirmy</w:t>
      </w:r>
    </w:p>
    <w:p>
      <w:r>
        <w:br/>
      </w:r>
      <w:r>
        <w:rPr>
          <w:b/>
        </w:rPr>
        <w:t xml:space="preserve">AG174: </w:t>
      </w:r>
    </w:p>
    <w:p>
      <w:r>
        <w:t>，拥有一口整齐洁白的皓齿可以说是美国人心目中对美女帅哥的第一标准。一个美国家庭对牙齿的呵护是从小抓起的，还是婴儿的时候父母就会给孩子看牙、定期护理，牙齿不整齐的，到了孩童时期就会戴上牙套矫正牙齿。在美国学习生活的同学朋友中，也有想要在美国矫正牙齿的，根据自己的情况查询好当地合适的牙医后就可以网上或者电话预约一个合适的时间去诊所做免费咨询。到了诊所后一般会先在前台登记check in领表登记一些个人信息存档，然后会被安排进一个房间等待矫正医师。美国的隐形牙套技术很发达，以Invisaligh（隐适美）为代表的矫正器也逐渐成为最受流行的矫正方法之一，尤其在成年群体中备受欢迎。Invisalign制造商会根据你的牙医提供的牙齿数字扫描和模型以及设计的诊疗方案生产定制化的矫治器，并估计治疗时间。医生每次会提供给你一套（3-4副）矫正器，每天需要佩戴22小时以上，只有吃饭刷牙的时候可以取下来，每 2 周自行更换一次。不同于传统其他牙套需要每个月复诊检查，Invisalign佩戴者只需要每 6-8 周到医生那复诊并领取下一套矫治器。几乎看不出来戴了矫正器，患者可以自行摘取方便日常饮食。以上这些就是小编为大家整理的美国矫正牙齿全攻略，如果有不足不对的地方，欢迎提出意见。也希望曾经或现在正在矫正牙齿的粉丝们留言或投稿和我们分享你的整牙心得和经验。最后祝大家都能拥有一口好牙，绽放迷人笑容！编辑：Shirmy</w:t>
      </w:r>
    </w:p>
    <w:p>
      <w:r>
        <w:br/>
      </w:r>
      <w:r>
        <w:rPr>
          <w:b/>
        </w:rPr>
        <w:t xml:space="preserve">AG176: </w:t>
      </w:r>
    </w:p>
    <w:p>
      <w:r>
        <w:t>图片来自深八深夜八卦图片来自深八深夜八卦编辑：Dan</w:t>
      </w:r>
    </w:p>
    <w:p>
      <w:r>
        <w:br/>
      </w:r>
      <w:r>
        <w:rPr>
          <w:b/>
        </w:rPr>
        <w:t xml:space="preserve">AG180: </w:t>
      </w:r>
    </w:p>
    <w:p>
      <w:r>
        <w:t>新媒体管家</w:t>
      </w:r>
    </w:p>
    <w:p>
      <w:r>
        <w:br/>
      </w:r>
      <w:r>
        <w:rPr>
          <w:b/>
        </w:rPr>
        <w:t xml:space="preserve">AG179: </w:t>
      </w:r>
    </w:p>
    <w:p>
      <w:r>
        <w:t>图片来自：俏皮主婦奈奈音 战痘贴教大家如何应对图片来自：伟大的安妮 「死亡三角」图片来自：popbeeDr Dennis Gross 祛痘帖，$86.28。图片来自：谷歌分析：建议：分析：建议：分析：建议：分析：建议：分析：建议： 图片来自网络，版权属于原作者 图片来自网络，版权属于原作者Alpha Hydrox 12%果酸身体乳，$19.99。美国亚米网 - 日本PELICAN 药用本草 美背祛痘香皂 沐浴皂 135g，$7.25。美国亚米网 - 韩国PAPA RECIPE 祛痘系列 祛痘AC手工香皂 100g，$8.1。作者：Sense1993编辑：Dan</w:t>
      </w:r>
    </w:p>
    <w:p>
      <w:r>
        <w:br/>
      </w:r>
      <w:r>
        <w:rPr>
          <w:b/>
        </w:rPr>
        <w:t xml:space="preserve">AG177: </w:t>
      </w:r>
    </w:p>
    <w:p>
      <w:r>
        <w:t>（图片来自coach.com，版权属于原作者）（以下图片均来自coach.com，版权属于原作者）编辑：Dan</w:t>
      </w:r>
    </w:p>
    <w:p>
      <w:r>
        <w:br/>
      </w:r>
      <w:r>
        <w:rPr>
          <w:b/>
        </w:rPr>
        <w:t xml:space="preserve">AG178: </w:t>
      </w:r>
    </w:p>
    <w:p>
      <w:r>
        <w:t>（图片来自网络，版权属于原作者）（图片来自网络，版权属于原作者）（图片来自网络，版权属于原作者）（图片来自网络，版权属于原作者）（以下图片均来自bergdorfgoodman.com，版权属于原作者）编辑：Dan</w:t>
      </w:r>
    </w:p>
    <w:p>
      <w:r>
        <w:br/>
      </w:r>
      <w:r>
        <w:rPr>
          <w:b/>
        </w:rPr>
        <w:t xml:space="preserve">AG183: </w:t>
      </w:r>
    </w:p>
    <w:p>
      <w:r>
        <w:t>Content is unavailable. It has been deleted, moved, or requires a QR scan.</w:t>
      </w:r>
    </w:p>
    <w:p>
      <w:r>
        <w:br/>
      </w:r>
      <w:r>
        <w:rPr>
          <w:b/>
        </w:rPr>
        <w:t xml:space="preserve">AG182: </w:t>
      </w:r>
    </w:p>
    <w:p>
      <w:r>
        <w:t>新媒体管家</w:t>
      </w:r>
    </w:p>
    <w:p>
      <w:r>
        <w:br/>
      </w:r>
      <w:r>
        <w:rPr>
          <w:b/>
        </w:rPr>
        <w:t xml:space="preserve">AG185: </w:t>
      </w:r>
    </w:p>
    <w:p>
      <w:r>
        <w:t>▼  ☟☟☟看完视频嘴馋了吗？想喝精酿啤酒了吗？在本文下边留言，写下 ##点赞数的读者即可获得精酿啤酒一瓶运营编辑 | 谢灵子   版面编辑 | 谢灵子</w:t>
      </w:r>
    </w:p>
    <w:p>
      <w:r>
        <w:br/>
      </w:r>
      <w:r>
        <w:rPr>
          <w:b/>
        </w:rPr>
        <w:t xml:space="preserve">AG181: </w:t>
      </w:r>
    </w:p>
    <w:p>
      <w:r>
        <w:t xml:space="preserve"> 责任编辑 | 余佩桦 运营编辑 | 谢灵子版面编辑 | 徐一彤</w:t>
      </w:r>
    </w:p>
    <w:p>
      <w:r>
        <w:br/>
      </w:r>
      <w:r>
        <w:rPr>
          <w:b/>
        </w:rPr>
        <w:t xml:space="preserve">AG190: </w:t>
      </w:r>
    </w:p>
    <w:p>
      <w:r>
        <w:t>他们由一群来自世界各大高校的史学博士发起の逼格贼高有没有の不仅擅长讲反常识的历史故事还能从专业角度引导你换个角度“解毒”世界想要从历史里找灵感的时候我会选择它研习社的社员们许多都是电子书的“收集癖”积攒的各种电子书、地图、纪录片成千上万从中精选100本经典的历史书送你全部是名家代表作希望能成为你学习历史的入门指引长按二维码识别关注回复“”历史研习社不是扯扯野史八卦讲讲离奇段子的公众号他们希望做一个有情怀的从2015年开始先后邀请了70多位学者大咖为粉丝们带来精彩的讲座学者大咖来包括不限于哈佛大学、哥伦比亚大学、印第安纳大学香港中文大学、北京大学、南京大学南开大学、上海交通大学……中研院史语所 邱仲麟 教授上海交大 赵思渊 博士</w:t>
      </w:r>
    </w:p>
    <w:p>
      <w:r>
        <w:br/>
      </w:r>
      <w:r>
        <w:rPr>
          <w:b/>
        </w:rPr>
        <w:t xml:space="preserve">AG188: </w:t>
      </w:r>
    </w:p>
    <w:p>
      <w:r>
        <w:t>Content is unavailable. It has been deleted, moved, or requires a QR scan.</w:t>
      </w:r>
    </w:p>
    <w:p>
      <w:r>
        <w:br/>
      </w:r>
      <w:r>
        <w:rPr>
          <w:b/>
        </w:rPr>
        <w:t xml:space="preserve">AG189: </w:t>
      </w:r>
    </w:p>
    <w:p>
      <w:r>
        <w:t xml:space="preserve">           责任编辑 | 秦轩 &amp; 余佩桦  运营编辑 | 谢灵子版面编辑 | 何婧园 欢迎转发朋友圈 转载请联系微信后台 </w:t>
      </w:r>
    </w:p>
    <w:p>
      <w:r>
        <w:br/>
      </w:r>
      <w:r>
        <w:rPr>
          <w:b/>
        </w:rPr>
        <w:t xml:space="preserve">AG187: </w:t>
      </w:r>
    </w:p>
    <w:p>
      <w:r>
        <w:t xml:space="preserve">班农对运动政治-领袖政治的痴迷和对政党政治的深刻厌恶一体两面。从这个角度来说，作为一名天主教徒，他把自己的事业想像成一场正邪之间的圣战。这不禁让人联想起托尼·朱特对20世纪前半叶对参与政治的欧洲知识分子的描绘：“他们……做出类似决定的时候都在为世界和为世界所负的责任做出一个道德判断……一旦做出某种抉择，你就必须跑去，或者至少暂时抛弃道德自主权。只要介入政治，不管投入哪个阵营，你都要付出一种代价：不管是面对敌人，还是与你同路但不受欢迎的人，抑或是你自己的阵营做出了什么难堪的举动，你都必须恪守自己的抉择，向着本方说话。”班农无疑做出了自己的道德抉择。但是正如历史一再告诉我们的，以绝对的逻辑参与政治，这条道路即便有其重要性，也绝不是没有限度的。  责任编辑 | 徐一彤  运营编辑 | 谢灵子版面编辑 | 何婧园 欢迎转发朋友圈 转载请联系微信后台 </w:t>
      </w:r>
    </w:p>
    <w:p>
      <w:r>
        <w:br/>
      </w:r>
      <w:r>
        <w:rPr>
          <w:b/>
        </w:rPr>
        <w:t xml:space="preserve">AG191: </w:t>
      </w:r>
    </w:p>
    <w:p>
      <w:r>
        <w:t>Content is unavailable. It has been deleted, moved, or requires a QR scan.</w:t>
      </w:r>
    </w:p>
    <w:p>
      <w:r>
        <w:br/>
      </w:r>
      <w:r>
        <w:rPr>
          <w:b/>
        </w:rPr>
        <w:t xml:space="preserve">AG186: </w:t>
      </w:r>
    </w:p>
    <w:p>
      <w:r>
        <w:t xml:space="preserve"> |  |  | |  |  |  |  |  |  | 运营编辑 | 谢灵子版面编辑 | 何婧园 欢迎转发朋友圈 转载请联系微信后台 </w:t>
      </w:r>
    </w:p>
    <w:p>
      <w:r>
        <w:br/>
      </w:r>
      <w:r>
        <w:rPr>
          <w:b/>
        </w:rPr>
        <w:t xml:space="preserve">AG192: </w:t>
      </w:r>
    </w:p>
    <w:p>
      <w:r>
        <w:t>新媒体管家</w:t>
      </w:r>
    </w:p>
    <w:p>
      <w:r>
        <w:br/>
      </w:r>
      <w:r>
        <w:rPr>
          <w:b/>
        </w:rPr>
        <w:t xml:space="preserve">AG184: </w:t>
      </w:r>
    </w:p>
    <w:p>
      <w:r>
        <w:t xml:space="preserve"> |  |  | |  |  |  |  |  |  | 运营编辑 | 谢灵子版面编辑 | 徐一彤</w:t>
      </w:r>
    </w:p>
    <w:p>
      <w:r>
        <w:br/>
      </w:r>
      <w:r>
        <w:rPr>
          <w:b/>
        </w:rPr>
        <w:t xml:space="preserve">AG194: </w:t>
      </w:r>
    </w:p>
    <w:p>
      <w:r>
        <w:t>Content is unavailable. It has been deleted, moved, or requires a QR scan.</w:t>
      </w:r>
    </w:p>
    <w:p>
      <w:r>
        <w:br/>
      </w:r>
      <w:r>
        <w:rPr>
          <w:b/>
        </w:rPr>
        <w:t xml:space="preserve">AG195: </w:t>
      </w:r>
    </w:p>
    <w:p>
      <w:r>
        <w:t>Content is unavailable. It has been deleted, moved, or requires a QR scan.</w:t>
      </w:r>
    </w:p>
    <w:p>
      <w:r>
        <w:br/>
      </w:r>
      <w:r>
        <w:rPr>
          <w:b/>
        </w:rPr>
        <w:t xml:space="preserve">AG200: </w:t>
      </w:r>
    </w:p>
    <w:p>
      <w:r>
        <w:t xml:space="preserve">    </w:t>
      </w:r>
    </w:p>
    <w:p>
      <w:r>
        <w:br/>
      </w:r>
      <w:r>
        <w:rPr>
          <w:b/>
        </w:rPr>
        <w:t xml:space="preserve">AG197: </w:t>
      </w:r>
    </w:p>
    <w:p>
      <w:r>
        <w:t>Content is unavailable. It has been deleted, moved, or requires a QR scan.</w:t>
      </w:r>
    </w:p>
    <w:p>
      <w:r>
        <w:br/>
      </w:r>
      <w:r>
        <w:rPr>
          <w:b/>
        </w:rPr>
        <w:t xml:space="preserve">AG196: </w:t>
      </w:r>
    </w:p>
    <w:p>
      <w:r>
        <w:t>Content is unavailable. It has been deleted, moved, or requires a QR scan.</w:t>
      </w:r>
    </w:p>
    <w:p>
      <w:r>
        <w:br/>
      </w:r>
      <w:r>
        <w:rPr>
          <w:b/>
        </w:rPr>
        <w:t xml:space="preserve">AG199: </w:t>
      </w:r>
    </w:p>
    <w:p>
      <w:r>
        <w:t xml:space="preserve">朋友圈在讨论陕西孕妇在医院跳楼的事情。院方、家属各执一辞，事情变得像罗生门。顺产、剖还是无痛分娩，到底该听谁的。政治正确地说，坚决支持孕妇自己的选择，可能是最容易的。责任编辑 | 秦   轩运营编辑 | 谢灵子版面编辑 | 谢灵子 欢迎转发朋友圈 转载请联系微信后台 </w:t>
      </w:r>
    </w:p>
    <w:p>
      <w:r>
        <w:br/>
      </w:r>
      <w:r>
        <w:rPr>
          <w:b/>
        </w:rPr>
        <w:t xml:space="preserve">AG198: </w:t>
      </w:r>
    </w:p>
    <w:p>
      <w:r>
        <w:t>Content is unavailable. It has been deleted, moved, or requires a QR scan.</w:t>
      </w:r>
    </w:p>
    <w:p>
      <w:r>
        <w:br/>
      </w:r>
      <w:r>
        <w:rPr>
          <w:b/>
        </w:rPr>
        <w:t xml:space="preserve">AG193: </w:t>
      </w:r>
    </w:p>
    <w:p>
      <w:r>
        <w:t>（感谢高洁、丁海棠对这次采访的帮助） 责任编辑 | 宁   卉 运营编辑 | 谢灵子版面编辑 | 徐   典欢迎转发朋友圈，转载请联系后台</w:t>
      </w:r>
    </w:p>
    <w:p>
      <w:r>
        <w:br/>
      </w:r>
      <w:r>
        <w:rPr>
          <w:b/>
        </w:rPr>
        <w:t xml:space="preserve">AG201: </w:t>
      </w:r>
    </w:p>
    <w:p>
      <w:r>
        <w:t xml:space="preserve">    </w:t>
      </w:r>
    </w:p>
    <w:p>
      <w:r>
        <w:br/>
      </w:r>
      <w:r>
        <w:rPr>
          <w:b/>
        </w:rPr>
        <w:t xml:space="preserve">AG202: </w:t>
      </w:r>
    </w:p>
    <w:p>
      <w:r>
        <w:t xml:space="preserve">文/综合报道    </w:t>
      </w:r>
    </w:p>
    <w:p>
      <w:r>
        <w:br/>
      </w:r>
      <w:r>
        <w:rPr>
          <w:b/>
        </w:rPr>
        <w:t xml:space="preserve">AG204: </w:t>
      </w:r>
    </w:p>
    <w:p>
      <w:r>
        <w:t xml:space="preserve">    </w:t>
      </w:r>
    </w:p>
    <w:p>
      <w:r>
        <w:br/>
      </w:r>
      <w:r>
        <w:rPr>
          <w:b/>
        </w:rPr>
        <w:t xml:space="preserve">AG206: </w:t>
      </w:r>
    </w:p>
    <w:p>
      <w:r>
        <w:t xml:space="preserve">    </w:t>
      </w:r>
    </w:p>
    <w:p>
      <w:r>
        <w:br/>
      </w:r>
      <w:r>
        <w:rPr>
          <w:b/>
        </w:rPr>
        <w:t xml:space="preserve">AG208: </w:t>
      </w:r>
    </w:p>
    <w:p>
      <w:r>
        <w:t>Content is unavailable. It has been deleted, moved, or requires a QR scan.</w:t>
      </w:r>
    </w:p>
    <w:p>
      <w:r>
        <w:br/>
      </w:r>
      <w:r>
        <w:rPr>
          <w:b/>
        </w:rPr>
        <w:t xml:space="preserve">AG207: </w:t>
      </w:r>
    </w:p>
    <w:p>
      <w:r>
        <w:t>菲说：“致我们即将逝去的胶原蛋白”，又将胶原蛋白推向一个新的高度。众多女星都在补充胶原蛋白！！大S说“离开胶原蛋白，一般的女性都活不下去”。明星青春永驻的秘密，原来就是胶原蛋白！</w:t>
      </w:r>
    </w:p>
    <w:p>
      <w:r>
        <w:br/>
      </w:r>
      <w:r>
        <w:rPr>
          <w:b/>
        </w:rPr>
        <w:t xml:space="preserve">AG205: </w:t>
      </w:r>
    </w:p>
    <w:p>
      <w:r>
        <w:t xml:space="preserve">    </w:t>
      </w:r>
    </w:p>
    <w:p>
      <w:r>
        <w:br/>
      </w:r>
      <w:r>
        <w:rPr>
          <w:b/>
        </w:rPr>
        <w:t xml:space="preserve">AG203: </w:t>
      </w:r>
    </w:p>
    <w:p>
      <w:r>
        <w:t>Content is unavailable. It has been deleted, moved, or requires a QR scan.</w:t>
      </w:r>
    </w:p>
    <w:p>
      <w:r>
        <w:br/>
      </w:r>
      <w:r>
        <w:rPr>
          <w:b/>
        </w:rPr>
        <w:t xml:space="preserve">AG210: </w:t>
      </w:r>
    </w:p>
    <w:p>
      <w:r>
        <w:t xml:space="preserve">    </w:t>
      </w:r>
    </w:p>
    <w:p>
      <w:r>
        <w:br/>
      </w:r>
      <w:r>
        <w:rPr>
          <w:b/>
        </w:rPr>
        <w:t xml:space="preserve">AG211: </w:t>
      </w:r>
    </w:p>
    <w:p>
      <w:r>
        <w:t>找工作的道路上，有的人很幸运，轻轻松松投几家公司，隔天就迎来了面试的机会；有的人没那么幸运，一天海头网申五十家公司，却没有任何音信。这并不一定意味着你不够优秀，你所需要的只是一个机遇。如果你受够了对HR的苦苦等待，或厌倦了一成不变乏味的电面，想直接来一次面对面展现自己的机会——现在这个机遇来了，你也可以当那个幸运的人。举办，联名赞助，作为媒体协办方举办的，即将于举行，参展公司行业广，招聘岗位数量多为此次招聘会最大的优势，请着装正试，并携带。时间：09/15 周五，10am-2pm地点：3936 Muscatel Ave, Rosemead, CA 91770免费停车，免费入场。扫一扫就可以报名啦！扫一扫就可以报名啦！</w:t>
      </w:r>
    </w:p>
    <w:p>
      <w:r>
        <w:br/>
      </w:r>
      <w:r>
        <w:rPr>
          <w:b/>
        </w:rPr>
        <w:t xml:space="preserve">AG222: </w:t>
      </w:r>
    </w:p>
    <w:p>
      <w:r>
        <w:t>Content is unavailable. It has been deleted, moved, or requires a QR scan.</w:t>
      </w:r>
    </w:p>
    <w:p>
      <w:r>
        <w:br/>
      </w:r>
      <w:r>
        <w:rPr>
          <w:b/>
        </w:rPr>
        <w:t xml:space="preserve">AG212: </w:t>
      </w:r>
    </w:p>
    <w:p>
      <w:r>
        <w:t xml:space="preserve">    </w:t>
      </w:r>
    </w:p>
    <w:p>
      <w:r>
        <w:br/>
      </w:r>
      <w:r>
        <w:rPr>
          <w:b/>
        </w:rPr>
        <w:t xml:space="preserve">AG220: </w:t>
      </w:r>
    </w:p>
    <w:p>
      <w:r>
        <w:t>Content is unavailable. It has been deleted, moved, or requires a QR scan.</w:t>
      </w:r>
    </w:p>
    <w:p>
      <w:r>
        <w:br/>
      </w:r>
      <w:r>
        <w:rPr>
          <w:b/>
        </w:rPr>
        <w:t xml:space="preserve">AG209: </w:t>
      </w:r>
    </w:p>
    <w:p>
      <w:r>
        <w:t>Content is unavailable. It has been deleted, moved, or requires a QR scan.</w:t>
      </w:r>
    </w:p>
    <w:p>
      <w:r>
        <w:br/>
      </w:r>
      <w:r>
        <w:rPr>
          <w:b/>
        </w:rPr>
        <w:t xml:space="preserve">AG223: </w:t>
      </w:r>
    </w:p>
    <w:p>
      <w:r>
        <w:t>Content is unavailable. It has been deleted, moved, or requires a QR scan.</w:t>
      </w:r>
    </w:p>
    <w:p>
      <w:r>
        <w:br/>
      </w:r>
      <w:r>
        <w:rPr>
          <w:b/>
        </w:rPr>
        <w:t xml:space="preserve">AG224: </w:t>
      </w:r>
    </w:p>
    <w:p>
      <w:r>
        <w:t>Content is unavailable. It has been deleted, moved, or requires a QR scan.</w:t>
      </w:r>
    </w:p>
    <w:p>
      <w:r>
        <w:br/>
      </w:r>
      <w:r>
        <w:rPr>
          <w:b/>
        </w:rPr>
        <w:t xml:space="preserve">AG214: </w:t>
      </w:r>
    </w:p>
    <w:p>
      <w:r>
        <w:t xml:space="preserve">文/综合报道    </w:t>
      </w:r>
    </w:p>
    <w:p>
      <w:r>
        <w:br/>
      </w:r>
      <w:r>
        <w:rPr>
          <w:b/>
        </w:rPr>
        <w:t xml:space="preserve">AG225: </w:t>
      </w:r>
    </w:p>
    <w:p>
      <w:r>
        <w:t>Content is unavailable. It has been deleted, moved, or requires a QR scan.</w:t>
      </w:r>
    </w:p>
    <w:p>
      <w:r>
        <w:br/>
      </w:r>
      <w:r>
        <w:rPr>
          <w:b/>
        </w:rPr>
        <w:t xml:space="preserve">AG226: </w:t>
      </w:r>
    </w:p>
    <w:p>
      <w:r>
        <w:t>Content is unavailable. It has been deleted, moved, or requires a QR scan.</w:t>
      </w:r>
    </w:p>
    <w:p>
      <w:r>
        <w:br/>
      </w:r>
      <w:r>
        <w:rPr>
          <w:b/>
        </w:rPr>
        <w:t xml:space="preserve">AG215: </w:t>
      </w:r>
    </w:p>
    <w:p>
      <w:r>
        <w:t xml:space="preserve">    </w:t>
      </w:r>
    </w:p>
    <w:p>
      <w:r>
        <w:br/>
      </w:r>
      <w:r>
        <w:rPr>
          <w:b/>
        </w:rPr>
        <w:t xml:space="preserve">AG213: </w:t>
      </w:r>
    </w:p>
    <w:p>
      <w:r>
        <w:t>Content is unavailable. It has been deleted, moved, or requires a QR scan.</w:t>
      </w:r>
    </w:p>
    <w:p>
      <w:r>
        <w:br/>
      </w:r>
      <w:r>
        <w:rPr>
          <w:b/>
        </w:rPr>
        <w:t xml:space="preserve">AG227: </w:t>
      </w:r>
    </w:p>
    <w:p>
      <w:r>
        <w:t>Content is unavailable. It has been deleted, moved, or requires a QR scan.</w:t>
      </w:r>
    </w:p>
    <w:p>
      <w:r>
        <w:br/>
      </w:r>
      <w:r>
        <w:rPr>
          <w:b/>
        </w:rPr>
        <w:t xml:space="preserve">AG228: </w:t>
      </w:r>
    </w:p>
    <w:p>
      <w:r>
        <w:t>Content is unavailable. It has been deleted, moved, or requires a QR scan.</w:t>
      </w:r>
    </w:p>
    <w:p>
      <w:r>
        <w:br/>
      </w:r>
      <w:r>
        <w:rPr>
          <w:b/>
        </w:rPr>
        <w:t xml:space="preserve">AG230: </w:t>
      </w:r>
    </w:p>
    <w:p>
      <w:r>
        <w:t>Content is unavailable. It has been deleted, moved, or requires a QR scan.</w:t>
      </w:r>
    </w:p>
    <w:p>
      <w:r>
        <w:br/>
      </w:r>
      <w:r>
        <w:rPr>
          <w:b/>
        </w:rPr>
        <w:t xml:space="preserve">AG229: </w:t>
      </w:r>
    </w:p>
    <w:p>
      <w:r>
        <w:t>Content is unavailable. It has been deleted, moved, or requires a QR scan.</w:t>
      </w:r>
    </w:p>
    <w:p>
      <w:r>
        <w:br/>
      </w:r>
      <w:r>
        <w:rPr>
          <w:b/>
        </w:rPr>
        <w:t xml:space="preserve">AG217: </w:t>
      </w:r>
    </w:p>
    <w:p>
      <w:r>
        <w:t xml:space="preserve">文/综合报道    </w:t>
      </w:r>
    </w:p>
    <w:p>
      <w:r>
        <w:br/>
      </w:r>
      <w:r>
        <w:rPr>
          <w:b/>
        </w:rPr>
        <w:t xml:space="preserve">AG216: </w:t>
      </w:r>
    </w:p>
    <w:p>
      <w:r>
        <w:t xml:space="preserve">    </w:t>
      </w:r>
    </w:p>
    <w:p>
      <w:r>
        <w:br/>
      </w:r>
      <w:r>
        <w:rPr>
          <w:b/>
        </w:rPr>
        <w:t xml:space="preserve">AG231: </w:t>
      </w:r>
    </w:p>
    <w:p>
      <w:r>
        <w:t>Content is unavailable. It has been deleted, moved, or requires a QR scan.</w:t>
      </w:r>
    </w:p>
    <w:p>
      <w:r>
        <w:br/>
      </w:r>
      <w:r>
        <w:rPr>
          <w:b/>
        </w:rPr>
        <w:t xml:space="preserve">AG235: </w:t>
      </w:r>
    </w:p>
    <w:p>
      <w:r>
        <w:t>Content is unavailable. It has been deleted, moved, or requires a QR scan.</w:t>
      </w:r>
    </w:p>
    <w:p>
      <w:r>
        <w:br/>
      </w:r>
      <w:r>
        <w:rPr>
          <w:b/>
        </w:rPr>
        <w:t xml:space="preserve">AG219: </w:t>
      </w:r>
    </w:p>
    <w:p>
      <w:r>
        <w:t>汇率的变化将对赴美留学每年能省数万，赴美旅游也更省钱，同时，海外购物带来很大影响，直邮采购更便宜！已这款能够对关节疼痛质量效果不错的，全美销量第一的Move Free维骨力为例。买一个维骨力，25.99 X 6.95（1美元6.95人民币） = 180.63人民币，如果再加上加州9.25%的税大约是 197.3人民币25.99 X 6.5 = 168.9人民币，加税9.25%的税，184.5人民币      华人商城开张有一年多，已经成北美最大的直邮商城，获得数千好评，我们价格透明，要么真的会赔钱，夏天我们很多产品下架也是因为会融化，赔了很多钱才找到教训的，现在已经全面上架了，因为这里很多是回国朋友，在美家人没有时间去邮寄，从这里，也有很多用户是美国的朋友介绍的，很都是常客，让每一个能够买的放心是我们的职责。       在美国很多产品其实很便宜，有些产品的运费已经是产品几倍的价格，我们从个人零售商到南加州零售商，在成立华人快递，一直在帮大家省钱，我们很多产品价格远远低于个人购买+邮寄的费用。     店铺扩张，我们新开了美帝团购平台，为了更快送达你手上，华人快递www.huarenAir.com，走电商清关路线，因为是美国直邮，所以请填写上身份证号码。不填写可能走其他路线，会影响出关速度，也请理解。我们有很多合作，敬请您的参与。：Kirkland软便素孕妇老人便秘者软便素 400粒人民币：69元防止大便干、硬。缓解经常性便秘。在服用12—72小时促进肠道蠕动。可供全家人服用很长时间。Kirkland 天然维生素E软胶囊500粒人民币：88元维生素E可是个好东西！抗氧化，延缓衰老，减少皱纹，增强免疫力，增强卵巢机能提高女性生育能力，美白祛斑，和维C是黄金搭档～它还可外用敷面膜，发膜，唇膜～ Nature Made浓缩液体维生素C500mg 180粒人民币：119元Nature Made液体维C软胶囊更易吸收、更易吞服，是各种维生素C产品里面吸收效率较高，也是性能较好的。安全性也高于一般合成维生素C，更适于长期服用。Kirkland钙片 柯克兰Calcium+D3 成人中老年钙片 500粒超级特价：99元这款钙片超级大罐，收到后吓一跳，真的太超值了！国人最看重补钙了，这是一款含维生素D3的一款钙片，吸收更好，适合成年人！Kirkland VC天然维生素C软糖 180粒*2瓶组合人民币：169元Kirkland柯克兰Aspirin 低剂量阿司匹林 81mg*365粒*2瓶可保护心脑血管，清除血管淤积，可预防心血管疾病。肠溶性外衣，避免了长期服用对胃造成的不良副作用。美国原装Bayer拜耳阿司匹林Aspirin 人民币：99元主要保护您的心脏,维持血液中的自由流动；帮助降低坏胆固醇。Nature Made 深海鱼油开张价：169元两瓶装（有更低团购价）KIRKLAND维生素C VC 500mg 咀嚼片开张价：129元美国本土生产、无人工色素、无人工香精、无防腐剂、无化学溶剂、酵母、淀粉和麦麸。每日补充500 mg以上的维生素C才能有效达到预*防和改*善的效果。维生素C来源为天*然果肉,安全可靠。浓郁的水果口味！KIRKLAND维生素C咀嚼片 1000mg人民币：188每日一片，即可以足量补充你身体的内所需的维生素C！KIRKLAND Vitamin C从天然野玫瑰果中提取维生素C,安全可靠。特别添加柑桔属生物类黄酮化合物以帮助身体吸收维生素C。Jarrow Formuls钙159元Bone-Up补钙壮骨增骨密度240粒 ，在美国保健食品Vity Awards大奖的评比中，连续5年获美国骨骼保健类最佳产品奖！适合长身体的青少年、成年人、更年期的女性、老人以及需要补钙的人群。Nature Mad糖尿病健康套餐人民币：149元糖尿病者福音！专门供给糖尿病患者或者即将会糖尿病的人，属于保健营养品，不是药品哦。它采用食疗的方法，可以提供多种维生素和矿物质等营养物质以维护糖尿病患者的健康，调节糖和脂肪的代谢，防止并发症的产生！不含糖的维生素噢。Thermacare腰背部热敷带9片装人民币：169元刘涛推荐 ！最畅销的腰部贴，自热8小时，后续持续缓解8小时，总共16小时的持续疼痛缓解，效果卓越！强效阵痛，活血化瘀，适用家中患有腰肌劳损的病患和风湿痛的老人，久坐的上班族，经常逛街的闺蜜们，月子期间以及产后腰痛的妈咪们，绝对是是你们的御用腰贴哦美国来普斯胆囊健康LivaTone 120粒人民币：289元Now foods肝脏排毒再生胶囊 水飞蓟提取物 保肝护肝90粒人民币：139元Himalaya喜马拉雅Liv.52 草本护肝养肝 180片人民币：249元Youtheory姜黄素抗癌护肝降脂人民币：209元美国GNC水飞蓟奶蓟护肝精华200mg人民币：289起适用与肝脏功能异常，经常大量饮酒，急、慢性肝炎，肝硬化、脂肪肝、胆囊炎、胆石症等。也有助于胃、脾、胆和肾脏功能欠佳，高血脂、动脉硬化等朋友。Trunature 复合保肝素添加水飞蓟/乳蓟 500mg 180粒人民币：189元这是一种强大的三植物+氨基酸复合物中含有重要成分，帮助维持正常的肝功能美国顾客评价也很高，33人评价，28个5星！vitamin world骨骼护理 含钙镁维生素D3&amp;K人民币：139元可降低骨质疏松的风险: 适当的钙作为健康饮食的一部分伴着适当的身体活动可降低骨质疏松的风险。维他命世界 维生素E油 30000IU人民币：69元这是一款日常美容护理中必不可少的绝佳产品。这款维生素E油源于麦胚油，可滋养保护您的皮肤并能使其充分的补水。这款维生素E油是柠檬口味，可直接口服。维他命世界 3倍强效 OMEGA-3 鱼油 90粒 人民币：239元本产品促进心脏与心血管健康。3倍强效 OMEGA-3 鱼油以Ester-Omega® 为主，其是浓缩高纯度的鱼油，选自深海里的冷水鱼。维他命世界 钙 600mg + 维生素D3人民币：169元产品功效：本产品可有效的促进骨骼健康，可降低骨质疏松的风险，是一款骨质密度保健品。维他命世界 ULTRA WOMEN 每日女性复合维生素人民币：169元全面复合维生素每一粒囊片含有许多的维生素，矿物质，草药，植物营养以及其他重要要素来满足您的日常营养需求。该配方专门用于针对解决女性健康问题，其中包括骨骼健康，免疫系统，神经系统健康，心脏健康等。维他命世界 2倍维骨力 60粒 关节养护人民币：99元能有效的帮助您保护软骨并能滋养关节使其灵活的活动。维骨力与Mobili-Flex™ 的结合是全面的关节健康配方并以硫酸氨基葡萄糖为主，有助于促进关节的健康。超有效的维骨力 Vitaminworld 3倍维骨力80/270粒人民币：159元-329元VITAMIN WORLD三重大豆卵磷脂软胶囊100粒人民币：89元此狂功效相当于普通卵磷脂3倍的功效。主要功效：Vitamin World维他命世界 卵磷脂细颗粒人民币：129元维他命世界 OMEGA-3 红磷虾油 1500mg人民币：229元维他命世界 多种维生素人民币：169元针对头发，皮肤与指甲的配方，维他命世界 最强效三倍 OMEGA-3-6-9鱼油人民币：169元Vitamin World维他命世界 蜂胶 500mg 200粒人民币：129元维他命世界 人民币：199元Vitamin World白藜芦醇 500mg人民币：299元Vitamin World强力番茄红素 40mg人民币：189元Natrol JuiceFestiv多种果蔬膳食纤维胶囊人民币：179元Kirkland高浓度辅酶CoQ10 300mg 100粒人民币：149元（多买还有优惠）美国医生推荐，浓度高，每天一粒！辅酶被称为最珍贵的心脏保健品，可预防和控制心肌梗塞、心肌衰竭、心绞痛、心跳异常，还有抗氧化作用，降低血压邓，是中老年必备的保健哦！Nature Made辅酶CoQ10 140粒 200mg人民币：239元（多买还有更低团购价）辅酶能有效的预防及控制心肌梗塞，心急衰竭，心绞痛，心跳异常。拥有很显著的保护心脏的作用，除此之外，这款产品还有抗衰老，抗氧化~长辈年纪大后，有些心脏功能和血压会不大好，抗疲劳，上楼梯很费劲，抗高血压，抗肿瘤等效果。Trunature Coq10辅酶Q10胶囊100mg人民币：129元（多买还有更低团购价）每粒含有100mg的辅酶Q10，适心衰竭病患者，心梗、心肌无力、高血脂症患者。能够提升心肌的带氧量，延长心肌寿命，抵抗血液中自由基与低密度脂蛋白的副作用。Qunol液体Q10辅酶100mg 591毫升人民币：269元氨基葡萄糖维骨力 200粒人民币：189/瓶，团购十瓶1899元包邮美国老字号品牌schiff公司生产的move free维骨力因其强大的功效，有效治疗骨关节炎、纾解疼痛、改善病患的关节运动能力；帮助人体自行修复损伤的软骨、刺激再生；有助于结缔组织的合成、加速伤口的愈合；治疗运动伤害、拉伤或肌肉痉挛。Schiff 氨基葡萄糖维骨力+MSM 120粒 绿盒人民币：169Schiff 三倍强效氨基葡萄糖维骨力+维生素D 80粒 （蓝盒）人民币：169Schiff  骨胶原UC-Ⅱ极致浓缩维骨力人民币：179/瓶适用于：磨损型关节炎,运动型关节炎、类风湿性关节炎、风湿性关节炎、退化性关节炎、强直性脊柱炎、肩周炎，运动性软骨损伤、软骨发育异常、股骨头坏死、长期使用电脑及手机引起的腕、肘损害，其他各种类型关节疾病和骨质疏松、骨折、长期补钙无效患者、腿脚抽筋、骨骼发育不良、身体矮缩、驼背以及35岁以上骨骼保健，皮肤粗糙、指甲开裂等。Kirkland柯克兰氨基葡萄糖维骨力软骨素 220粒人民币：199每2片含：1500毫克氨基葡萄糖+1200毫克硫酸软骨素呵护关节支撑部位柯克兰Kirkland盐酸氨基葡萄糖MSM维骨力 375粒人民币：169经美国药典委员会USP认证确保药效及安全。改善关节的健康，提升灵活性。有纾解痛、改善病患的关节运动能力。Wellesse液体维骨力氨基葡萄糖1000ml软骨素MSM 人民币：219三倍维骨力 TripleFlex® Triple Strength 170粒人民币 :159Osteo Bi-Flex 3倍强氨糖维骨力骨胶原MSM170粒人民币 :199、团购十瓶1899包邮Neocell 2型骨胶原蛋白胶囊120粒人民币：159元氨糖软骨素维骨力关节灵，含葡萄糖胺+软骨素+透明质酸。全面营养呵护骨骼健康！顶级维骨力Cosamin DS氨基葡萄糖软骨素维骨力胶囊 230粒人民币：429适用于预防全身所有部位的骨关节炎，包括膝关节、肩关节、髋关节、手腕关节、颈及脊椎关节和踝关节等。可缓解和消*除骨关*节*炎的疼痛、肿胀等症状，改善关节活动功能。博士伦Preservision维生素叶黄素护眼180粒人民币：288元（多买还有优惠）本品是美国医生临床中的第一选择，其配方属于升级版本，增加了多种眼睛保健的必须营养，比如玉米黄素，其可预防黄斑退化。  抑制胃酸分泌是消化性溃疡、十二指肠溃疡和胃食管返流疾病的关键治疗手段。耐信属于强力胃药，对反流性食管炎，胆汁反流，十二指肠球炎，十二指肠溃疡等引起的胃痛，灼烧感，不适感都能很快见效。一购买的朋友她妈妈在国内看了很多次医生都没有治疗好，吃了这个后，很快就好了，连幽门螺杆菌(HP)都给治好了，也有很多有胃溃疡的毛病人，吃了很快痊愈。效果真的很赞。一天只需要一粒，吃完14粒就不要多吃，一般3,4天就见效。14天算是一疗程，超过14天还没有好，你需要看医生了。美国女葆Fibrovera AHS活性复合酶90粒开张价：569包邮包税延缓闭经，保养卵巢，自然平衡激素，恒久年青！女人请好好爱自己。美国女葆预防子宫肌瘤！改善小叶增生!缓解卵巢囊肿! 每天一粒轻松自在做女人！CELL FOOD细胞食物浓缩精华开张价：169元美国神水！！全球顶级品质，世界销售第一的 氧气+营养补充品·提高免疫力·增加抵抗力·排解毒素，延缓衰老！·预防恶疾·抗辐射，抗氧化·修复人体受损细胞。绝对的自用款！Weider Prime 男性维生素人民币：229元它能有效的增强男性功能睾酮素、含多种维生素补充剂 120粒  Nature Made孕妇孕产期综合维生素+DHA特惠：149元可促进胎儿大脑和眼睛发育，在胎儿神经系统的正常发育方面发挥关键作用。怀孕前及怀孕期间补充孕期复合维生素对保持孕期健康和胎儿发育至关重要。改善更年期症状---Estroven天然大豆异黄酮素开张价：169元Estroven是美国医药界首推的品牌，也是口碑最好的更年期营养品，完全使用天然成分，安全有效，是深受美国中年妇女欢迎的更年期保健品。Trunature葡萄籽和白藜芦醇精华缓释片150粒开张价：159元美国专业绿色健康产品制造商TruNature之葡萄籽精华是从整颗葡萄中提炼，相对单从葡萄籽中萃取其成份更丰富、抗氧化作用更强。被称为是“扫除自由基的清道夫”，还有美白肌肤，祛除皱纹，在法国被誉为“口服的最佳美容品”！Roca杏仁糖人民币：119元宋庆玲留学美国最钟爱的糖果，据说现在上海宋庆龄故居依旧有此糖果的展示。让你入口难忘的幸福感！每一颗糖果都秉承100多年传统配方，用锡纸颗颗精心包装！去年买过的亲都赞不绝口！！美国costco，Kirkland大杏仁1.36kg冰点价：159元甄选整颗加州大杏仁，大包装，历史最低价超级实惠！限量款法国黄油曲奇饼干600g特惠价：139元这个饼干从1905就开始做了 吃的不仅是美味 还是一种文化传承法国纯正黄油➕海盐制造 无添加。吃在嘴里脆脆的，香香的，有点甜还有点咸！黄油味道特别浓郁，超级好吃！！淡淡的海盐味道，酥脆的口味！好吃不油腻！小熊宝宝Omega-3DHA 脑黄金智慧鱼软糖180粒特价：109元（多买还有优惠）小熊omega-3软糖，富含omega-3,DHA和多种维生素，提供儿童成长所需的全面性营养素，补充日常饮食摄取的不足，改善儿童的体质增加儿童免疫力及增进食欲，让小朋友的头脑更灵活，反应更快。时光钙镁锌 474ml人民币：119元（多买还有优惠）适合6个月到12岁的宝宝。childlife钙镁锌补充液以钙、镁、维生素D、锌，制作成营养均衡的、好吸收的、口感好的产品。这些是帮助宝宝骨骼，健康成长和发展的主要元素。品牌热卖的钙镁锌补充营养液，制成自然橙子的美好口味，宝宝特别喜欢！！最新保质期 ！Nestel雀巢NIDO一岁以上全脂速溶奶粉2200g大包装开张价：299元/罐一岁以上儿童和成人都可以喝的奶粉，超大罐，健康奶源放心喝！跟国产的绝对不一样。美赞臣Enfamil EnfaCare 早产婴儿配方奶粉人民币：169元Enfagrow美赞臣金樽Newborn新生儿宝宝奶粉0到3个月629克人民币：269元Gerber嘉宝纯谷物水果星星泡芙宝宝零食  42g25元/罐100%原装进口营养配方；添加丰富钙铁锌；低糖、取自纯果汁；绝无防腐剂添加成分，安全健康。 非转基因Enfagrow美赞臣金樽1段低敏防胀气奶粉1190两罐人民币：529元Enfagrow美赞臣金樽奶粉1段765g 2罐装人民币：529元Enfagrow美赞臣奶粉2段金樽原味罐装567g 人民币：209元美赞臣Enfagrow2段/二段奶粉1080g人民币：329元Cetaphil/丝塔芙保湿洗面奶591ml+118ml 套装开张价：229元【套装包含】：591ml*2+118ml*1具有医疗的辅助效果，不仅适用于皮肤病患者和干性、敏感性患者，正常皮肤也能使用。没有任何香料，号称全世界最温和的洗面乳。丝塔芙cetaphil润肤乳 身体乳三瓶超值装开张价：219元【规格】：591MLX2瓶+118ml不含香料及任何致敏成分，迅速吸收不油腻，不会诱发粉刺。医学证明Cetaphil兼具医疗的辅助效果，美国皮肤科医学会特别推荐使用之皮肤科专用护肤产品。特价：99元（一条）这款算是大的浴巾了，老外都是5.6条这样买的，它家产品质量就是好！Charisma五星级酒店标配！全棉厚实柔软高档浴巾，洗过以后还会更蓬松柔软。Ultimate仿羊羔毛双面毯子特价：229元包邮包税只有两款颜色打折哦，长按下图二维码识别就能看到是哪两个好看的颜色打折啦！！Costco总是干这样的事！！这毯子舒服程度 毛毯 被子 慢慢想象吧 羊毛质感的柔软保暖 还不要来一条么。其实做沙发毯也超级棒，自己抱着睡觉！不掉毛！！ShedRain全自动三折晴雨伞冰点价：99元绝对的历史最低价，也是全网最低价！！伞界中的爱马仕！一键自动开关：一按按钮开了，再一按按钮就关上啦！超级方便！🎈 三色选！ 🌂 打开直径112cm，合起来约30cm。杨幂同款露得清卸妆神器湿巾114片人民币：159元个人觉得是世界上最好用的卸妆巾！平价中的战斗机！一盒4包25片装+2包7片旅行装，共114片，含保湿因子用后保湿不紧绷，只需要一片湿巾，就可以把眼妆底妆唇妆轻松卸除，好多人都爱不释手！goldfish小鱼饼干特惠：169元美国各大幼儿园首选零食，一点不夸张, 从长牙会嚼东西开始到现在，百吃不厌。任何一个在美国长大的小孩都知道goldfish。低盐芝士味小鱼饼干，真正的芝士烘焙而成，不含人工色素及添加剂。好吃安全又补钙nutella巧克力酱手指饼干特惠：149元12盒！holle pand巧克力饼干特惠：109明治meiji熊猫panda🐼巧克力🍫夹心饼干🍪一盒680克！32小包bags，每小包21g，里面的小包装携带便捷，宝贝们都爱的松脆可口的小零食，吃过的小朋友都知道味道很好，只是国内进口实体店买确实有点小贵呢！哪个小朋友不爱不喜欢呢？😍赶紧来一盒吧！柠檬脆饼干567g特惠：139元柠檬刺激胃酸！会令人吃上瘾的啊。建议一次买2盒，用香浓牛油烘焙出来的饼干！香！脆！！还可以两块饼干中间夹雪糕吃，就成为了DIY的马卡龙。芒果肉干850g人民币：159元大包装，满满的一袋全是厚厚的芒果肉，由新鲜芒果切片后加工制成。芒果浓香四溢，果肉Q劲十足，表面不黏腻，覆盖着薄薄一层原果析出的天然糖霜，干爽不粘手，果肉不会很甜，最大限度保留了天然芒果的果香。Kirkland柯克兰天然无核樱桃干/车厘子干 567g人民币：119元无反式脂肪，无饱和脂肪，无胆固醇！美味健康，营养果粒，味道好！密封拉链设计，保存省心！蔓越莓干大包装人民币：179元3.6斤的大包装，美味健康，踏实放心。蔓越莓可预防妇女常见的泌尿道感染问题；降低胃溃疡及胃癌的发生率；减少心血管老化病变；抗老化，避免老年痴呆；养颜美容，维持肌肤年轻健康。Kirkland柯克兰/加州李子干Sunsweet Plums 1590g人民币：189元Happy Village有机无花果干1.13kg人民币：179元纯天然无添加有机无花果干，蕴含丰富钙镁铁，维他命K以及膳食纤维！ 此款无花果干，是非常健康的食品，好吃又保健，男女老少皆宜，不管是自己吃是买来送礼都非常有特色，相信吃过后还想要吃的哦。混合坚果水果干Costco人民币：139元混合坚果水果干737克，每一袋混合装有完整颗粒的香脆杏仁、腰果，白巧颗粒以及蔓越莓干和野生蓝莓干。POST美国宝氏蜂蜜杏仁麦片1.36公斤特惠：149包邮包税Cheerios原味燕麦圈超值两盒装特惠：189元（两盒）真的是超值装啊！此价格为两盒价格，每盒576g。这款产品本身Costco就在打折，折后价是169元两盒，现在我们华人商城再下力度减十元回馈顾客，喜欢吃燕麦的或者每天不爱做早饭，起懒床的朋友们必备哦！优惠供全家享受！美国QUAKER免煮燕麦片特惠：239元包邮三种口味独立装（红糖枫糖、肉桂苹果、香料肉桂）免煮不仅方便，而且美味！有它让你早餐更丰富！Quaker杏仁葡萄干 蜂蜜杏仁营养早餐麦片 978g特惠：219（两袋）美国人最爱的一款，不管是干吃还是泡牛奶。好吃的停不下来！kellogg's 早餐香甜玉米片1700g特惠：169元大包装1.7kg，具有很高营养价值的早餐食品，含有人体必需的维他命跟微量元素，低脂低卡，没有反式脂肪酸跟饱和脂肪酸，不担心变胖哦。泡在牛奶里面，味道非常好，简单快捷，全家都可以吃。 孩子早上上学之前泡一杯，健康营养一上午。宋仲基的最爱的麦圈特惠：189早餐首选 营养又健康，非油炸..1岁以上宝宝可以放心吃....超划算的套餐三种口味，不再单调，1.6公斤三种麦圈。吉列Gillette Custom Plus 3可抛型手动剃须刀3层刀片超低价：199元大品牌，值得信赖，剃得舒适，干净，不刮伤皮肤！外出旅行，出差方便携带，26件套装。Philips/飞利浦 Norelco 5200 电动剃须刀冰点价：659元包邮包税3刀头双刀锋设计，精确弹出式微调，完美的修剪出胡须和鬓角。升级双层刀片抬高专利，第一刀抬高每根毛发，第二刀贴合皮肤，更彻底剃除长短不一的胡渣！全身水洗，易清洗！100%防水干湿两用，淋浴中也可用！全球通用电压，无需变压器！充电1小时，使用50分钟！吴亦凡同款contigo! 成人吸管水杯人民币：199元一组Jockey 文胸（两件装）开张价：129元特别特别舒服，感觉啥也没穿一样！Jockey 文胸，没有钢圈，有内垫，有内垫！不变形的内垫！内垫可以取出来放进去随意搭配。喜欢有内垫无钢圈的亲们赶紧下单哦，每年就那么一两次促销活动！！！Jockey 内裤（两条）开张价：129元特别特别舒服，感觉啥也没穿一样！内裤薄款面料柔软，特别舒适透气，超级适合一年四季任何季节，而且不怕走光安心又舒适！优惠价：79元（有团购价）柯克兰精细海盐一瓶850g，精细的哦，无需研磨，海盐纯净度比较高，海盐当中有健康的抗氧化剂，对心脏健康也有不错的好处。喜马拉雅粉红盐+黑胡椒（各一瓶）特惠价：149盖子是带有研磨器的哦！！有了他们开启全新美食体验如此方便和有乐趣！Tellicherry辣椒是个头最大，最香的黑胡椒，每年在印度的马拉巴尔海岸收获。加入牛肉，猪肉，鸡肉，鱼，汤，炖菜和蔬菜中更具特别味道。kamenstein调料架20罐香料特惠价：449元包邮包税内含20瓶美洲高级香料，厨房收纳神器，锈钢调料盒 ，可以360度旋转 ，内附20种调味料 。瓶子是玻璃的哦 用过之后可以装上你喜欢的调料 。Mates蒙特罗口味牛排调料822g特惠价：119元Grill Mates美国老字号，想吃牛排烧烤调料，一瓶全搞定！家庭聚会时最好的助手，试过煎牛排时直接撒一点就行，或者烤前腌一下就好，其它调料都不需要再加，另外还用它煎大带子或者三文鱼龙利鱼超棒！garlic powder大蒜粉935g特惠价：129元火爆加单中，珍贵的大蒜粉garlic powder ，比味精健康百倍的增鲜剂和保健品，做菜时或烤面包前撒上，香气四溢。大蒜粉具有广谱高效的消炎杀菌功能，调节免疫系统，预防疾病和伤口感染、驱虫，有较强的防霉抗氧化和解毒作用，抑制肠胃中大肠杆菌、沙门氏菌等的繁殖。国内买不到哟。Pompeian天然特级初榨橄榄油148ml*2瓶人民币：88元（两瓶）美国有机认证，pompeian初榨橄榄油喷雾！喷雾的好处就是烹饪时锅底的油比较均匀！也不会倒过量！红星 red star酵母粉908g优惠价：139元自家在吃的酵母粉！蒸馒头做面包有自然香味908g，强烈推荐给大家这个包装很大，2磅重，超级棒，超级划算，一袋够全家人吃一年。特惠价：299元此壶过滤效果好，用时方便，让您喝水更省心！这个新款BRITA滤水壶带来清新，高雅的设计，即使是户外和家里都非常适合使用。最大容量智慧型。BRITA净化器用于去除自来水中影响口感并产生异味的物质，因此只去除了部份的矿物质。而蒸馏水是完全去除矿物质的。BRITA碧然德滤水壶滤芯 10只装优惠价：379元包邮包税好东西！滤除影响味觉及口感的氯气、氯化物、有机杂质和水垢，永久性地吸附可能从老化的管道内释放出的铅和铜等重金属，确保家人健康幸福。独家的流量控制技术，能有效的掌握过滤时间，以达到最佳过滤效果。</w:t>
      </w:r>
    </w:p>
    <w:p>
      <w:r>
        <w:br/>
      </w:r>
      <w:r>
        <w:rPr>
          <w:b/>
        </w:rPr>
        <w:t xml:space="preserve">AG218: </w:t>
      </w:r>
    </w:p>
    <w:p>
      <w:r>
        <w:t xml:space="preserve">文/综合报道    </w:t>
      </w:r>
    </w:p>
    <w:p>
      <w:r>
        <w:br/>
      </w:r>
      <w:r>
        <w:rPr>
          <w:b/>
        </w:rPr>
        <w:t xml:space="preserve">AG221: </w:t>
      </w:r>
    </w:p>
    <w:p>
      <w:r>
        <w:t>Content is unavailable. It has been deleted, moved, or requires a QR scan.</w:t>
      </w:r>
    </w:p>
    <w:p>
      <w:r>
        <w:br/>
      </w:r>
      <w:r>
        <w:rPr>
          <w:b/>
        </w:rPr>
        <w:t xml:space="preserve">AG238: </w:t>
      </w:r>
    </w:p>
    <w:p>
      <w:r>
        <w:t>Content is unavailable. It has been deleted, moved, or requires a QR scan.</w:t>
      </w:r>
    </w:p>
    <w:p>
      <w:r>
        <w:br/>
      </w:r>
      <w:r>
        <w:rPr>
          <w:b/>
        </w:rPr>
        <w:t xml:space="preserve">AG237: </w:t>
      </w:r>
    </w:p>
    <w:p>
      <w:r>
        <w:t>Content is unavailable. It has been deleted, moved, or requires a QR scan.</w:t>
      </w:r>
    </w:p>
    <w:p>
      <w:r>
        <w:br/>
      </w:r>
      <w:r>
        <w:rPr>
          <w:b/>
        </w:rPr>
        <w:t xml:space="preserve">AG234: </w:t>
      </w:r>
    </w:p>
    <w:p>
      <w:r>
        <w:t>Content is unavailable. It has been deleted, moved, or requires a QR scan.</w:t>
      </w:r>
    </w:p>
    <w:p>
      <w:r>
        <w:br/>
      </w:r>
      <w:r>
        <w:rPr>
          <w:b/>
        </w:rPr>
        <w:t xml:space="preserve">AG232: </w:t>
      </w:r>
    </w:p>
    <w:p>
      <w:r>
        <w:t>Content is unavailable. It has been deleted, moved, or requires a QR scan.</w:t>
      </w:r>
    </w:p>
    <w:p>
      <w:r>
        <w:br/>
      </w:r>
      <w:r>
        <w:rPr>
          <w:b/>
        </w:rPr>
        <w:t xml:space="preserve">AG236: </w:t>
      </w:r>
    </w:p>
    <w:p>
      <w:r>
        <w:t>Content is unavailable. It has been deleted, moved, or requires a QR scan.</w:t>
      </w:r>
    </w:p>
    <w:p>
      <w:r>
        <w:br/>
      </w:r>
      <w:r>
        <w:rPr>
          <w:b/>
        </w:rPr>
        <w:t xml:space="preserve">AG239: </w:t>
      </w:r>
    </w:p>
    <w:p>
      <w:r>
        <w:t>Content is unavailable. It has been deleted, moved, or requires a QR scan.</w:t>
      </w:r>
    </w:p>
    <w:p>
      <w:r>
        <w:br/>
      </w:r>
      <w:r>
        <w:rPr>
          <w:b/>
        </w:rPr>
        <w:t xml:space="preserve">AG233: </w:t>
      </w:r>
    </w:p>
    <w:p>
      <w:r>
        <w:t>Content is unavailable. It has been deleted, moved, or requires a QR scan.</w:t>
      </w:r>
    </w:p>
    <w:p>
      <w:r>
        <w:br/>
      </w:r>
      <w:r>
        <w:rPr>
          <w:b/>
        </w:rPr>
        <w:t xml:space="preserve">AG242: </w:t>
      </w:r>
    </w:p>
    <w:p>
      <w:r>
        <w:t>每个人都有自己的梦想和愿望。对于美国维吉尼亚州一个小男孩来说，他的愿望就是修剪白宫的草坪，而这个梦想终于实现了。弗兰克没想到，带他剪草坪的不是别人，正是总统川普本人。2017年9月15日上午，美国总统川普带着小弗兰克父子俩步入白宫的玫瑰花园。(Win McNamee/Getty Images)2017年9月15日上午，美国总统川普在白宫的玫瑰花园观看11岁小男孩弗兰克推草坪。(Win McNamee/Getty Images)2017年9月15日上午，美国总统川普带着小弗兰克在白宫的玫瑰花园推草坪时，拍拍他的后背。(Win McNamee/Getty Images)2017年9月15日上午，美国总统川普陪11岁的维吉尼亚州男孩弗兰克在白宫的玫瑰花园修剪草坪。(Win McNamee/Getty Images)2017年9月15日上午，美国总统川普带着小弗兰克父子俩在白宫的玫瑰花园推草坪时，和他击掌相庆。(Win McNamee/Getty Images)2017年9月15日上午，11岁的维吉尼亚州男孩弗兰克推著自己的割草机在白宫的玫瑰花园修剪草坪。(Win McNamee/Getty Images)来源：海外网...</w:t>
      </w:r>
    </w:p>
    <w:p>
      <w:r>
        <w:br/>
      </w:r>
      <w:r>
        <w:rPr>
          <w:b/>
        </w:rPr>
        <w:t xml:space="preserve">AG241: </w:t>
      </w:r>
    </w:p>
    <w:p>
      <w:r>
        <w:t>来源：纽约侨报...</w:t>
      </w:r>
    </w:p>
    <w:p>
      <w:r>
        <w:br/>
      </w:r>
      <w:r>
        <w:rPr>
          <w:b/>
        </w:rPr>
        <w:t xml:space="preserve">AG243: </w:t>
      </w:r>
    </w:p>
    <w:p>
      <w:r>
        <w:t>一年一度的赏枫季又到来了，美铁将在纽约上州推出其广受欢迎的大圆顶车(Great Dome Car)，沿阿迪朗耐克(Adironack)公路运行，供游客们出行赏秋。据NBC报道，这列阿迪朗耐克赏枫火车，被Country Living称为“全美最佳秋季火车旅行线路”。这趟列车从纽约市出发，开行至蒙特利尔，宽阔的圆顶景观天窗给乘客们提供了最佳景致，可以欣赏到沿途多姿多彩的枫叶和尚普兰湖风景。游客们可在纽约宾州车站(New York Penn Station)搭乘火车，不过大圆顶车的始发站在奥尔巴尼，民众需要在此转车，且圆顶瞭望列车的座位是先到先坐。据悉，这列有历史年代的圆顶列车，两侧几乎全是车窗，游客们面对车窗而坐，可以拥有最佳视野，享受最美的秋枫景致。这趟旅程从纽约市至蒙特利尔总共用时11小时，单程票价69美元起。大圆顶车于9月28日周四至10月29日周日期间运行，但不是每天都有班次，了解更多发车信息可至美铁官网amtrak.com查询。大圆顶车是目前美铁唯一还在运行的圆顶瞭望火车，建造于1955年，曾在芝加哥-西雅图之间的Empire Builder铁道运行，当时这辆列车还由大北方铁路公司和芝加哥伯灵顿昆西铁路公司运营。来源：纽约侨报...</w:t>
      </w:r>
    </w:p>
    <w:p>
      <w:r>
        <w:br/>
      </w:r>
      <w:r>
        <w:rPr>
          <w:b/>
        </w:rPr>
        <w:t xml:space="preserve">AG240: </w:t>
      </w:r>
    </w:p>
    <w:p>
      <w:r>
        <w:t>而事后美联航还是老一套的只会道歉，尽管还赔偿了1000美元，但不免让乘客对美联航满心失望。不过美联航也不算完全没有改善，有发声明回应，将乘客自愿让位的赔偿金提高到了1万美元，而且近几个月时间内，美联航乘客被强迫下机的情况也减少了90%。...</w:t>
      </w:r>
    </w:p>
    <w:p>
      <w:r>
        <w:br/>
      </w:r>
      <w:r>
        <w:rPr>
          <w:b/>
        </w:rPr>
        <w:t xml:space="preserve">AG251: </w:t>
      </w:r>
    </w:p>
    <w:p>
      <w:r>
        <w:t>来源：纽约侨报</w:t>
      </w:r>
    </w:p>
    <w:p>
      <w:r>
        <w:br/>
      </w:r>
      <w:r>
        <w:rPr>
          <w:b/>
        </w:rPr>
        <w:t xml:space="preserve">AG250: </w:t>
      </w:r>
    </w:p>
    <w:p>
      <w:r>
        <w:t>iPhone问世十年的特别款iPhone X。（Apple官网）不过“商业内幕”9月14日报导，如果“鸡蛋里挑骨头”的话，其实iPhone X有一点小小的缺憾。来源：海外网...</w:t>
      </w:r>
    </w:p>
    <w:p>
      <w:r>
        <w:br/>
      </w:r>
      <w:r>
        <w:rPr>
          <w:b/>
        </w:rPr>
        <w:t xml:space="preserve">AG249: </w:t>
      </w:r>
    </w:p>
    <w:p>
      <w:r>
        <w:t>图片来源：YOUTUBE来源：侨报网...</w:t>
      </w:r>
    </w:p>
    <w:p>
      <w:r>
        <w:br/>
      </w:r>
      <w:r>
        <w:rPr>
          <w:b/>
        </w:rPr>
        <w:t xml:space="preserve">AG245: </w:t>
      </w:r>
    </w:p>
    <w:p>
      <w:r>
        <w:t>奇葩事还真不少预约周期长没有处方买不到处方药入境药品查的特别严热息痛片，康泰克、感康网友评价：我已经使用Nexium多年了，有效防止胃灼热，益生菌来解决消化问题，功效非常好。中耳炎疼痛打疫苗后发烧...</w:t>
      </w:r>
    </w:p>
    <w:p>
      <w:r>
        <w:br/>
      </w:r>
      <w:r>
        <w:rPr>
          <w:b/>
        </w:rPr>
        <w:t xml:space="preserve">AG248: </w:t>
      </w:r>
    </w:p>
    <w:p>
      <w:r>
        <w:t>旅游也不列外。旅游几乎人人向往，小编就经常憧憬着有一天可以任性的随心飞往世界的某个城市，。同时旅游又是缓解压力最好的方式之一。越来越多的人选择带上家人或与知己好友一起远离城市的喧嚣，度过一个温馨的假期。 回首以往的每次出行，你多是满心欢喜收获颇丰？还是“往事不堪回首本是放松身心的旅行，你是否有多次折返来回疲惫不堪？是否有多次在陌生的城市苦苦寻找着住所？一是：自助游二是：跟团游-即:旅行社自驾游和跟团游之间的真正差别究竟有哪些？有没有考虑过究竟最适合自己的旅游方式是什么？下面就来比较一下：一、自由。可根据自己的喜好选择去哪里游玩，可根据自己的各种特殊情况自行安排行程。可安排紧凑的暴走，也可安排散慢点儿的闲庭信步。二、充实丰富、深入浅出。自助游可以深入浅出的了解当地风情，甚至可以和居民"厮混"到一起，还可以学到很多当地人的风俗。一、累。心累。什么都要操心，倘若去的地方比较多而繁杂，一定要心思缜密的设计好行程，做好预定。一不小心定错，就会造成一定的损失。因为临时改行程安排，损失了几程机票或住宿费用是很正常的！二、全程要靠自己。不止是前期靠自己，费心费力。游玩过程中出现任何问题都要由自己解决。当然这很锻炼人。三、安全隐患。安全绝对是旅行中最大的。但同时安全又是自助游中最容易出现的隐患。自助游的四、时间和费用可控性较差，还有一些额外的花费等不好控制。总体来说，自助游十分适合有一定经验同时极其喜欢自由旅游的旅行者，具有一定规划能力，喜欢做事亲力亲为，有大量时间和精力。一、省心省力。交完团费等着旅行社通知，全程专业导游经验引导、作为个人几乎可以"大撒把"，已知各个目的地，节约时间上车睡觉，下车拍照，虽不必操心整个流程，懒人福音！二、游玩景点众多，也算物美价廉，车接车送，酒店也不错。有较为专业的全程导游及当地经验导游以及专职司机。四、费用可控。交完团费，基本上如果没有特殊需求，可能不会再花费特别多的旅游费用。自行消费除外。五、私人定制。高端的跟团游还是相当不错的，可做私人个性化定制服务。一、自由度较差。无法随心所欲的修改行程。 二、用餐方面需要跟团用餐或者服从旅行社的安排。总体来说，不过不管是自助游还是跟团游，都是个人的选择问题，没有绝对的好坏，也没有绝对的适合和不适合，要看自己不同时期的想法和需求，更要根据自己的具体实际情况。现实生活中，小编和大部分人一样，工作任务重压力大，出行旅游一定是选择跟团游的，理由是：一是,更没精力花几天时间搜攻略做攻略。没精力和经验时间合适价格合适机票。没精力没时间没经验刚刚好有空房刚刚好时间吻合又可以打折的酒店。是同时小编跟团游，那么在北美，选择什么样的旅行社是好的旅行社呢？小编告诉你：一、旅行社是否有自营的产品线路?二、有没有行业或者官方的认证？三、是否有24小时专业服务，强有力的售后保障?四、线路多少看实力  一家在北美经营多年的旅行社——文景假期——▼▼▼文景假期于2002年正式成立， 至今已走过15年。凭着踏实肯干，为顾客服务为第一要紧事的态度，在行业内有着非常好的口碑，特别是在这15年中，文景假期从一间门店起步，逐渐成长，美国洛杉矶、旧金山、纽约，已有超过12家门店国内北京、上海、苏州有分公司，在加拿大和澳洲也有零售门店。文景拥有不说，网络时代的旅游怎能少了网上系统？文景官网功能齐备，1000+条产品线路，任君挑选，你可在文景官网搜索任何自己感兴趣的旅游地点和线路，轻松一搜，说走就走。售后服务可是重中之重文景假期长期以来都是以最诚挚的态度为热爱旅行的人们提供多方面的服务，让顾客可以省略旅行前期的准备工作，不用担心旅程过程，强有力的售后保障使顾客没有任何后顾之忧。</w:t>
      </w:r>
    </w:p>
    <w:p>
      <w:r>
        <w:br/>
      </w:r>
      <w:r>
        <w:rPr>
          <w:b/>
        </w:rPr>
        <w:t xml:space="preserve">AG246: </w:t>
      </w:r>
    </w:p>
    <w:p>
      <w:r>
        <w:t>网络图片妹子P图前后，差距明显　　来源：纽约侨报...</w:t>
      </w:r>
    </w:p>
    <w:p>
      <w:r>
        <w:br/>
      </w:r>
      <w:r>
        <w:rPr>
          <w:b/>
        </w:rPr>
        <w:t xml:space="preserve">AG254: </w:t>
      </w:r>
    </w:p>
    <w:p>
      <w:r>
        <w:t>1.用左鼻孔呼吸2.转动眼睛3.脑中倒转一天的回忆4.想像令你快乐的地方5.挤压肌肉再放松6.尽量保持清醒7.找到能让你睡着的“机关”8.列出待办事项清单9.对自己发出哼哼声10.按压穴位来源：海外网...</w:t>
      </w:r>
    </w:p>
    <w:p>
      <w:r>
        <w:br/>
      </w:r>
      <w:r>
        <w:rPr>
          <w:b/>
        </w:rPr>
        <w:t xml:space="preserve">AG255: </w:t>
      </w:r>
    </w:p>
    <w:p>
      <w:r>
        <w:t>iPhone X算是一次颠覆性的变革大开眼界吐个体无完肤点灯熬油看了发布起床后就纷纷打开吐槽模式解锁就像看一看滑一滑那么简单尴尬的一幕发生了...竟然失败了...尴尬的笑几声尴尬的手动输密码网友吐槽：网友吐槽：网友吐槽：网友吐槽：（版权属于原作者）网友吐槽：（版权属于原作者）网友吐槽：网友吐槽：网友吐槽：网友吐槽：网友吐槽：注意力解锁眼球追踪即将跨过万元大关。网友吐槽：网友吐槽：网友吐槽：网友吐槽：网友吐槽：大家都吵吵贵可能都是持币观望准备购买的人1千4百万台每年递增。越来越轻就只能一边趴着玩了网友吐槽：网友吐槽：网友吐槽：痛心疾首“太——丑——了！”网友吐槽：网友吐槽：网友吐槽：网友吐槽：...</w:t>
      </w:r>
    </w:p>
    <w:p>
      <w:r>
        <w:br/>
      </w:r>
      <w:r>
        <w:rPr>
          <w:b/>
        </w:rPr>
        <w:t xml:space="preserve">AG253: </w:t>
      </w:r>
    </w:p>
    <w:p>
      <w:r>
        <w:t>讲座主题：讲座时间：:30PM 讲座地点：费用：Free(免报名方式：网上报名：此外，在届时将详细介绍长春藤名校等顶尖大学的招生趋势，重点分享进入长春藤校群要诀，并邀请金牌声学顾问，分享协助学生进入名校的观察与心得，帮助家长学生更了解未来方向，一步步接近梦想！讲座主题：讲座时间：2017年9月24日(周日)  1:00PM-3:30PM 讲座地点：137-35 Northern Blvd., Flushing费用：Free(免报名方式：浏览以下链接进行网上报名：800-215-0618&lt;迈向成功之路-长春藤名校申请诀窍&gt;来就免费抽价值超过三万元大奖Macbook Air、iPad 、平板电脑以及  智胜教育MCP专案特别奖等等,等你来领!任何问题方二维码 ：Cupertino：408-253-8300Fremont：510-623-0800Millbrae：650-239-5460SF：415-668-6686 or 415-876-5110：650-288-3710San Jose： 408-724-4240Pleasanton：925-398-0757San Ramon：925-309-2970网址：www.ttlearning.com邮箱：customersupport@ttlearning.com中国公司分布：北京、深圳、上海是美国著名的升学辅导机构，成立于2002年，目前在全球拥有13家分公司（湾区10家，大陆3家），专业师资300多名，全职本科申请顾问70多名，培训学生超过4万名，每年帮助4000多名优秀学子进入美国一流大学。总部位于硅谷中心地带，与世界一流学府斯坦福大学及加州大学伯克利分校毗邻而居。</w:t>
      </w:r>
    </w:p>
    <w:p>
      <w:r>
        <w:br/>
      </w:r>
      <w:r>
        <w:rPr>
          <w:b/>
        </w:rPr>
        <w:t xml:space="preserve">AG244: </w:t>
      </w:r>
    </w:p>
    <w:p>
      <w:r>
        <w:t>来源：腾讯视频...</w:t>
      </w:r>
    </w:p>
    <w:p>
      <w:r>
        <w:br/>
      </w:r>
      <w:r>
        <w:rPr>
          <w:b/>
        </w:rPr>
        <w:t xml:space="preserve">AG252: </w:t>
      </w:r>
    </w:p>
    <w:p>
      <w:r>
        <w:t>图片来源：Business Insider一起看看在这个排名中哪些国家的国籍质量最高。图片来源：Henley &amp; Partners来源：侨报网...</w:t>
      </w:r>
    </w:p>
    <w:p>
      <w:r>
        <w:br/>
      </w:r>
      <w:r>
        <w:rPr>
          <w:b/>
        </w:rPr>
        <w:t xml:space="preserve">AG256: </w:t>
      </w:r>
    </w:p>
    <w:p>
      <w:r>
        <w:t>2017年7月失业率：5.9%2017年7月失业率：6.0%2017年7月失业率：6.0%2017年7月失业率：4.2%2017年7月失业率：5.4%2017年7月失业率：5.0%2017年7月失业率：6.2%2017年7月失业率：8.2%2017年7月失业率：5.8%2017年7月失业率：6.8%2017年7月失业率：6.0%2017年7月失业率：6.6%2017年7月失业率：7.1%2017年7月失业率：7.9%2017年7月失业率：4.2%2017年7月失业率：5.4%2017年7月失业率：5.9%2017年7月失业率：5.7%2017年7月失业率：23.8%2017年7月失业率：24.2%来源：侨报网...</w:t>
      </w:r>
    </w:p>
    <w:p>
      <w:r>
        <w:br/>
      </w:r>
      <w:r>
        <w:rPr>
          <w:b/>
        </w:rPr>
        <w:t xml:space="preserve">AG257: </w:t>
      </w:r>
    </w:p>
    <w:p>
      <w:r>
        <w:t>作者：德瓦尼·霍金斯...</w:t>
      </w:r>
    </w:p>
    <w:p>
      <w:r>
        <w:br/>
      </w:r>
      <w:r>
        <w:rPr>
          <w:b/>
        </w:rPr>
        <w:t xml:space="preserve">AG258: </w:t>
      </w:r>
    </w:p>
    <w:p>
      <w:r>
        <w:t>华尔街40号大楼松树街（Pine Street）70号大楼来源：美国中文网...</w:t>
      </w:r>
    </w:p>
    <w:p>
      <w:r>
        <w:br/>
      </w:r>
      <w:r>
        <w:rPr>
          <w:b/>
        </w:rPr>
        <w:t xml:space="preserve">AG259: </w:t>
      </w:r>
    </w:p>
    <w:p>
      <w:r>
        <w:t>来源：海外网...</w:t>
      </w:r>
    </w:p>
    <w:p>
      <w:r>
        <w:br/>
      </w:r>
      <w:r>
        <w:rPr>
          <w:b/>
        </w:rPr>
        <w:t xml:space="preserve">AG247: </w:t>
      </w:r>
    </w:p>
    <w:p>
      <w:r>
        <w:t>来源：美国中文网...</w:t>
      </w:r>
    </w:p>
    <w:p>
      <w:r>
        <w:br/>
      </w:r>
      <w:r>
        <w:rPr>
          <w:b/>
        </w:rPr>
        <w:t xml:space="preserve">AG260: </w:t>
      </w:r>
    </w:p>
    <w:p>
      <w:r>
        <w:t>这里下单https://www.stemcool.com/ww3khuiyuan.html 或者去微店 或者加我微信 mtrainierstore 长按二维码关注我们。坚持篇篇原创。转发就是最大的支持！</w:t>
      </w:r>
    </w:p>
    <w:p>
      <w:r>
        <w:br/>
      </w:r>
      <w:r>
        <w:rPr>
          <w:b/>
        </w:rPr>
        <w:t xml:space="preserve">AG262: </w:t>
      </w:r>
    </w:p>
    <w:p>
      <w:r>
        <w:t>长按二维码关注我们。坚持篇篇原创。转发就是最大的支持！</w:t>
      </w:r>
    </w:p>
    <w:p>
      <w:r>
        <w:br/>
      </w:r>
      <w:r>
        <w:rPr>
          <w:b/>
        </w:rPr>
        <w:t xml:space="preserve">AG263: </w:t>
      </w:r>
    </w:p>
    <w:p>
      <w:r>
        <w:t>长按二维码关注我们。坚持篇篇原创。转发就是最大的支持！</w:t>
      </w:r>
    </w:p>
    <w:p>
      <w:r>
        <w:br/>
      </w:r>
      <w:r>
        <w:rPr>
          <w:b/>
        </w:rPr>
        <w:t xml:space="preserve">AG264: </w:t>
      </w:r>
    </w:p>
    <w:p>
      <w:r>
        <w:t>长按二维码关注我们。坚持篇篇原创。转发就是最大的支持！</w:t>
      </w:r>
    </w:p>
    <w:p>
      <w:r>
        <w:br/>
      </w:r>
      <w:r>
        <w:rPr>
          <w:b/>
        </w:rPr>
        <w:t xml:space="preserve">AG265: </w:t>
      </w:r>
    </w:p>
    <w:p>
      <w:r>
        <w:t>长按二维码关注我们。坚持篇篇原创。转发就是最大的支持！</w:t>
      </w:r>
    </w:p>
    <w:p>
      <w:r>
        <w:br/>
      </w:r>
      <w:r>
        <w:rPr>
          <w:b/>
        </w:rPr>
        <w:t xml:space="preserve">AG266: </w:t>
      </w:r>
    </w:p>
    <w:p>
      <w:r>
        <w:t>长按二维码关注我们。坚持篇篇原创。转发就是最大的支持！</w:t>
      </w:r>
    </w:p>
    <w:p>
      <w:r>
        <w:br/>
      </w:r>
      <w:r>
        <w:rPr>
          <w:b/>
        </w:rPr>
        <w:t xml:space="preserve">AG261: </w:t>
      </w:r>
    </w:p>
    <w:p>
      <w:r>
        <w:t>长按二维码关注我们。坚持篇篇原创。转发就是最大的支持！</w:t>
      </w:r>
    </w:p>
    <w:p>
      <w:r>
        <w:br/>
      </w:r>
      <w:r>
        <w:rPr>
          <w:b/>
        </w:rPr>
        <w:t xml:space="preserve">AG267: </w:t>
      </w:r>
    </w:p>
    <w:p>
      <w:r>
        <w:t>中国是美国最大的贸易逆差国。总体来说，特朗普签署对“中国贸易行为”的审查，包括中国在技术转让等知识产权领域方面的行政备忘录，是中美贸易摩擦的第一枪。短期来看，因调查时间和结果未定，该举动对中国高科技产业及相关公司的影响有限。但从长远来看，未来会在更广泛的贸易领域，中美贸易摩擦只会加剧。长按二维码关注我们。坚持篇篇原创。转发就是最大的支持！</w:t>
      </w:r>
    </w:p>
    <w:p>
      <w:r>
        <w:br/>
      </w:r>
      <w:r>
        <w:rPr>
          <w:b/>
        </w:rPr>
        <w:t xml:space="preserve">AG268: </w:t>
      </w:r>
    </w:p>
    <w:p>
      <w:r>
        <w:t>(The Underground Railroad）大规模从南方蓄奴州偷运奴隶去北方，南方防不胜防。所以 南方和北方之间需要达成一个新的和解，这就是1950年和解长按二维码关注我们。坚持篇篇原创。转发就是最大的支持！</w:t>
      </w:r>
    </w:p>
    <w:p>
      <w:r>
        <w:br/>
      </w:r>
      <w:r>
        <w:rPr>
          <w:b/>
        </w:rPr>
        <w:t xml:space="preserve">AG269: </w:t>
      </w:r>
    </w:p>
    <w:p>
      <w:r>
        <w:t>在上次推送了两个英语学习的推广之后，连我自己的亲戚都过来问自家孩子到底该用啥在线少儿英语？话说实在我们在长期在国外，孩子英语学习是从ABC， Phonics， Picture book, Chapter book, Fiction, Non-fiction reading, Critical thinking 一步一步走过来的。但是对于国内孩子该怎么学英语，确实研究不多。所以查了一下，我去，怎么这么多在线少儿英语？！！每家都说我是北美教材，我咋都没有怎么听说过。怪不得大家都无从选择，所以我就做了一下研究。首先做了一个社会调查，红包开路。在一个上海同学群内发了个红包，征集家长（土豪）的真实用户反馈。都是同学所以还是收到很多有用的反馈，有正面，也有负面的。比如当然也有正面的：比如 VIPKid那必须要设定KPI看一下，横向纵向比较一下！主要KPI指标是：经过广泛的收集数据得到下面的表格：上面的数据是采集自真实的家长群的真实反馈。总体而言，家长们对VIPKID比较满意，家长们对菲律宾外教为主的几个在线英语意见比较大。后来也调研了一下VIPKID是现在国内在线少儿英语的领跑者。有钱，师资投入也大，格局比较大。我自己长期分销Wordly Wise系列，IXL等在线课程，我自己也代理美国各种教材，所以也算是见多了。不过对于国内的在线少儿英语研究不多，所以想亲自测评一下。我自己借了一个朋友的账户，登录到VIPKID看看到底怎么样。刚登录就看到VIPKID数字图书馆的推送。点进去看看：可以啊，VIPKID还是蛮强大的，居然搞定了TCM。美国最畅销的美版一课一练就是他们出的。TCM全名叫Teach Created Materials 是美国比较有名的教育出版社。我自己这边有很多出版社的授权，其中就包括这个TCM。别的啥也不说，VIPKID做在线少儿英语的投巨资引入这阅读套资源就很值得称赞。说明相关团队还是下了功夫去研究如何教好英语非母语孩子如何学好英语的。看了一下公开课内容也比较有特色，而且非常应景，比如居然针对四川地震有专门将关于地震的公开课。还是很用心的。当然最关键的还是外教了，我仔细看了一下外教的名单，老师的基本情况一目了然。貌似老师有很多很多，翻了很多页都没有翻到底。有老师的生活照，还有VIPKID对老师特长的点评。可以根据自己的实际情况去预约老师。这些老师基本上都是北美的Native Speaker。其实美国的英语老师收入很低的。听过VIPKID融到的资金比较多，给这些老师钱也比较多，所以能吸引到非常不错的师资队伍。看到这里，我基本心里有数了。米雯娟还是蛮厉害的，把拿到的投资基本上把钱都花到刀刃上了。规模和口碑也起来了。在线少儿英语教育这个市场最多两年之内，就大局已定了。相比另外一家，心疼姚明一分钟。总的来说，VIPKID，基本上完整地模拟了一个北美的虚拟教育环境：而且看了一下，VIPKID估计准备上市，现在活动蛮凶残的，注册就送几百块钱的试听课，推荐人注册成功还送课时，不过对我没啥用。这是我为了回答“在线少儿英语到底哪家强？”这个问题，基于自己的体验和自己的朋友圈做的小调查。这次关于在线少儿英语的调查，测评的样本都比较有限，分析方法也不够量化，肯定会存在偏差，仅供大家参考。也欢迎大家根据KPI指标，给我提供更多的数据。如果数据足够多，我可以做更多的测评。一门语言的学习不仅仅是枯燥的音标，词汇，语法，句式的学习。更多是文化的交流，真实的交流，需要环境。需要听说读写，听说读写之间会相辅相成。现在的孩子真幸福，可以通过网络直接把北美的资源对接到国内。我把VIPKID的288元试听课的链接放在下面了，大家可以试试。▼▼</w:t>
      </w:r>
    </w:p>
    <w:p>
      <w:r>
        <w:br/>
      </w:r>
      <w:r>
        <w:rPr>
          <w:b/>
        </w:rPr>
        <w:t xml:space="preserve">AG277: </w:t>
      </w:r>
    </w:p>
    <w:p>
      <w:r>
        <w:t>Content is unavailable. It has been deleted, moved, or requires a QR scan.</w:t>
      </w:r>
    </w:p>
    <w:p>
      <w:r>
        <w:br/>
      </w:r>
      <w:r>
        <w:rPr>
          <w:b/>
        </w:rPr>
        <w:t xml:space="preserve">AG278: </w:t>
      </w:r>
    </w:p>
    <w:p>
      <w:r>
        <w:t>Content is unavailable. It has been deleted, moved, or requires a QR scan.</w:t>
      </w:r>
    </w:p>
    <w:p>
      <w:r>
        <w:br/>
      </w:r>
      <w:r>
        <w:rPr>
          <w:b/>
        </w:rPr>
        <w:t xml:space="preserve">AG270: </w:t>
      </w:r>
    </w:p>
    <w:p>
      <w:r>
        <w:t>很好奇，过几年一帮黑的白的小孩，万圣节穿出哪咤，红孩儿，孙悟空的custom会是一种什么样的感觉？画面太美不敢看。长按二维码关注我们。坚持篇篇原创。转发就是最大的支持！</w:t>
      </w:r>
    </w:p>
    <w:p>
      <w:r>
        <w:br/>
      </w:r>
      <w:r>
        <w:rPr>
          <w:b/>
        </w:rPr>
        <w:t xml:space="preserve">AG272: </w:t>
      </w:r>
    </w:p>
    <w:p>
      <w:r>
        <w:t>日食好看归好看，不过看得时候一定要带好眼镜，保护自己的眼睛。不说了，我要抢机票去了。长按二维码关注我们。坚持篇篇原创。转发就是最大的支持！</w:t>
      </w:r>
    </w:p>
    <w:p>
      <w:r>
        <w:br/>
      </w:r>
      <w:r>
        <w:rPr>
          <w:b/>
        </w:rPr>
        <w:t xml:space="preserve">AG271: </w:t>
      </w:r>
    </w:p>
    <w:p>
      <w:r>
        <w:t>不过那是以前。在全球博彩业产生剧烈反响。传统赌博加上互联网思维，就是网络赌博，与传统赌博相比，网络赌博没有成捆的现金，但“吃人”的速度丝毫不减。网络的获客手段非常成熟也非常发达。赌场的掮客不需要出现在你的面前，就能把你吃的透透的。长按二维码关注我们。坚持篇篇原创。转发就是最大的支持！</w:t>
      </w:r>
    </w:p>
    <w:p>
      <w:r>
        <w:br/>
      </w:r>
      <w:r>
        <w:rPr>
          <w:b/>
        </w:rPr>
        <w:t xml:space="preserve">AG274: </w:t>
      </w:r>
    </w:p>
    <w:p>
      <w:r>
        <w:t>无论是AA，还是亚裔细分，还是反对开毒品注射点或者各种利益诉求，最常见的形式就是大家在朋友圈，微信里面抱怨抱怨，在中文社区里，骂的沸反盈天。但是真的需要，走法律途径，走线下行动的时候，很多人都消失了。所以中文社区热闹一圈之后，在整个主流媒体（无论左中右）几乎都没有任何覆盖。长按二维码关注我们。坚持篇篇原创。转发就是最大的支持！</w:t>
      </w:r>
    </w:p>
    <w:p>
      <w:r>
        <w:br/>
      </w:r>
      <w:r>
        <w:rPr>
          <w:b/>
        </w:rPr>
        <w:t xml:space="preserve">AG273: </w:t>
      </w:r>
    </w:p>
    <w:p>
      <w:r>
        <w:t>长按二维码关注我们。坚持篇篇原创。转发就是最大的支持！</w:t>
      </w:r>
    </w:p>
    <w:p>
      <w:r>
        <w:br/>
      </w:r>
      <w:r>
        <w:rPr>
          <w:b/>
        </w:rPr>
        <w:t xml:space="preserve">AG280: </w:t>
      </w:r>
    </w:p>
    <w:p>
      <w:r>
        <w:t>Content is unavailable. It has been deleted, moved, or requires a QR scan.</w:t>
      </w:r>
    </w:p>
    <w:p>
      <w:r>
        <w:br/>
      </w:r>
      <w:r>
        <w:rPr>
          <w:b/>
        </w:rPr>
        <w:t xml:space="preserve">AG279: </w:t>
      </w:r>
    </w:p>
    <w:p>
      <w:r>
        <w:t>长按二维码关注我们。坚持篇篇原创，欢迎分享。</w:t>
      </w:r>
    </w:p>
    <w:p>
      <w:r>
        <w:br/>
      </w:r>
      <w:r>
        <w:rPr>
          <w:b/>
        </w:rPr>
        <w:t xml:space="preserve">AG276: </w:t>
      </w:r>
    </w:p>
    <w:p>
      <w:r>
        <w:t>Content is unavailable. It has been deleted, moved, or requires a QR scan.</w:t>
      </w:r>
    </w:p>
    <w:p>
      <w:r>
        <w:br/>
      </w:r>
      <w:r>
        <w:rPr>
          <w:b/>
        </w:rPr>
        <w:t xml:space="preserve">AG281: </w:t>
      </w:r>
    </w:p>
    <w:p>
      <w:r>
        <w:t>Content is unavailable. It has been deleted, moved, or requires a QR scan.</w:t>
      </w:r>
    </w:p>
    <w:p>
      <w:r>
        <w:br/>
      </w:r>
      <w:r>
        <w:rPr>
          <w:b/>
        </w:rPr>
        <w:t xml:space="preserve">AG286: </w:t>
      </w:r>
    </w:p>
    <w:p>
      <w:r>
        <w:t>Content is unavailable. It has been deleted, moved, or requires a QR scan.</w:t>
      </w:r>
    </w:p>
    <w:p>
      <w:r>
        <w:br/>
      </w:r>
      <w:r>
        <w:rPr>
          <w:b/>
        </w:rPr>
        <w:t xml:space="preserve">AG284: </w:t>
      </w:r>
    </w:p>
    <w:p>
      <w:r>
        <w:t>Content is unavailable. It has been deleted, moved, or requires a QR scan.</w:t>
      </w:r>
    </w:p>
    <w:p>
      <w:r>
        <w:br/>
      </w:r>
      <w:r>
        <w:rPr>
          <w:b/>
        </w:rPr>
        <w:t xml:space="preserve">AG285: </w:t>
      </w:r>
    </w:p>
    <w:p>
      <w:r>
        <w:t>Content is unavailable. It has been deleted, moved, or requires a QR scan.</w:t>
      </w:r>
    </w:p>
    <w:p>
      <w:r>
        <w:br/>
      </w:r>
      <w:r>
        <w:rPr>
          <w:b/>
        </w:rPr>
        <w:t xml:space="preserve">AG287: </w:t>
      </w:r>
    </w:p>
    <w:p>
      <w:r>
        <w:t>Content is unavailable. It has been deleted, moved, or requires a QR scan.</w:t>
      </w:r>
    </w:p>
    <w:p>
      <w:r>
        <w:br/>
      </w:r>
      <w:r>
        <w:rPr>
          <w:b/>
        </w:rPr>
        <w:t xml:space="preserve">AG288: </w:t>
      </w:r>
    </w:p>
    <w:p>
      <w:r>
        <w:t>Content is unavailable. It has been deleted, moved, or requires a QR scan.</w:t>
      </w:r>
    </w:p>
    <w:p>
      <w:r>
        <w:br/>
      </w:r>
      <w:r>
        <w:rPr>
          <w:b/>
        </w:rPr>
        <w:t xml:space="preserve">AG282: </w:t>
      </w:r>
    </w:p>
    <w:p>
      <w:r>
        <w:t>Content is unavailable. It has been deleted, moved, or requires a QR scan.</w:t>
      </w:r>
    </w:p>
    <w:p>
      <w:r>
        <w:br/>
      </w:r>
      <w:r>
        <w:rPr>
          <w:b/>
        </w:rPr>
        <w:t xml:space="preserve">AG283: </w:t>
      </w:r>
    </w:p>
    <w:p>
      <w:r>
        <w:t>Content is unavailable. It has been deleted, moved, or requires a QR scan.</w:t>
      </w:r>
    </w:p>
    <w:p>
      <w:r>
        <w:br/>
      </w:r>
      <w:r>
        <w:rPr>
          <w:b/>
        </w:rPr>
        <w:t xml:space="preserve">AG275: </w:t>
      </w:r>
    </w:p>
    <w:p>
      <w:r>
        <w:t>“西雅图鱼油”WFG的人可能说，我们卖的VUL是合法的产品啊。怎么能污人清白呢？WFG的人可能会说，我们只是一家保险代理公司，卖很多种保险啊。怎么能污人清白呢？ 货源：长按二维码关注我们。坚持篇篇原创，欢迎分享给可能感兴趣的朋友。</w:t>
      </w:r>
    </w:p>
    <w:p>
      <w:r>
        <w:br/>
      </w:r>
      <w:r>
        <w:rPr>
          <w:b/>
        </w:rPr>
        <w:t xml:space="preserve">AG291: </w:t>
      </w:r>
    </w:p>
    <w:p>
      <w:r>
        <w:t>Content is unavailable. It has been deleted, moved, or requires a QR scan.</w:t>
      </w:r>
    </w:p>
    <w:p>
      <w:r>
        <w:br/>
      </w:r>
      <w:r>
        <w:rPr>
          <w:b/>
        </w:rPr>
        <w:t xml:space="preserve">AG292: </w:t>
      </w:r>
    </w:p>
    <w:p>
      <w:r>
        <w:t>Content is unavailable. It has been deleted, moved, or requires a QR scan.</w:t>
      </w:r>
    </w:p>
    <w:p>
      <w:r>
        <w:br/>
      </w:r>
      <w:r>
        <w:rPr>
          <w:b/>
        </w:rPr>
        <w:t xml:space="preserve">AG290: </w:t>
      </w:r>
    </w:p>
    <w:p>
      <w:r>
        <w:t>Content is unavailable. It has been deleted, moved, or requires a QR scan.</w:t>
      </w:r>
    </w:p>
    <w:p>
      <w:r>
        <w:br/>
      </w:r>
      <w:r>
        <w:rPr>
          <w:b/>
        </w:rPr>
        <w:t xml:space="preserve">AG289: </w:t>
      </w:r>
    </w:p>
    <w:p>
      <w:r>
        <w:t>Content is unavailable. It has been deleted, moved, or requires a QR scan.</w:t>
      </w:r>
    </w:p>
    <w:p>
      <w:r>
        <w:br/>
      </w:r>
      <w:r>
        <w:rPr>
          <w:b/>
        </w:rPr>
        <w:t xml:space="preserve">AG295: </w:t>
      </w:r>
    </w:p>
    <w:p>
      <w:r>
        <w:t>Content is unavailable. It has been deleted, moved, or requires a QR scan.</w:t>
      </w:r>
    </w:p>
    <w:p>
      <w:r>
        <w:br/>
      </w:r>
      <w:r>
        <w:rPr>
          <w:b/>
        </w:rPr>
        <w:t xml:space="preserve">AG293: </w:t>
      </w:r>
    </w:p>
    <w:p>
      <w:r>
        <w:t>Content is unavailable. It has been deleted, moved, or requires a QR scan.</w:t>
      </w:r>
    </w:p>
    <w:p>
      <w:r>
        <w:br/>
      </w:r>
      <w:r>
        <w:rPr>
          <w:b/>
        </w:rPr>
        <w:t xml:space="preserve">AG294: </w:t>
      </w:r>
    </w:p>
    <w:p>
      <w:r>
        <w:t>Content is unavailable. It has been deleted, moved, or requires a QR scan.</w:t>
      </w:r>
    </w:p>
    <w:p>
      <w:r>
        <w:br/>
      </w:r>
      <w:r>
        <w:rPr>
          <w:b/>
        </w:rPr>
        <w:t xml:space="preserve">AG296: </w:t>
      </w:r>
    </w:p>
    <w:p>
      <w:r>
        <w:t>Content is unavailable. It has been deleted, moved, or requires a QR scan.</w:t>
      </w:r>
    </w:p>
    <w:p>
      <w:r>
        <w:br/>
      </w:r>
      <w:r>
        <w:rPr>
          <w:b/>
        </w:rPr>
        <w:t xml:space="preserve">AG299: </w:t>
      </w:r>
    </w:p>
    <w:p>
      <w:r>
        <w:t>Content is unavailable. It has been deleted, moved, or requires a QR scan.</w:t>
      </w:r>
    </w:p>
    <w:p>
      <w:r>
        <w:br/>
      </w:r>
      <w:r>
        <w:rPr>
          <w:b/>
        </w:rPr>
        <w:t xml:space="preserve">AG301: </w:t>
      </w:r>
    </w:p>
    <w:p>
      <w:r>
        <w:t xml:space="preserve"> 康州爵士乐电台每天早上都要搞个Top Ten Count Down。没想到，今天的特邀嘉宾居然是个政治人物，康州2018共和党州长参选人，Tim Herbst! 讨论Malloy政府财政预算中最坏的十条（Top Ten Worst Things in Malloy Budget）。Tim列举的：10.  增加房地产交易税：卖80万以下的房子，州里收税1%的成交额；80万以上的房子，收2%。9.  奢侈品税：对订婚戒指等政府定义的“奢侈品“增收税。这会使得很多人到外州去消费，对本州的商家是致命性的打击。（电台主播：才头两条。我血压已经上去了）8.  强迫市镇承担教师退休基金：州政府多年管理不善，造成教师退休基金的巨大缺口。今年Malloy政府财政计划忽然要求康州各个地方市镇负责（一部分）教师退休金，这必将会造成房产税上升。（电台主播A：我们怎么还不走？主播B: 我喜欢康州这地方。Hartford那帮人怎么还不走？）7.  餐饮消费加税。（到餐馆消费要多付税。这对餐饮业是个巨大打击）6.  对医院征税。对一些非处方药征税。（Tim Herbst:  问题是康州在巨大财政赤字前提下，继续对政府高官和政府工会人员提供全国最优厚的医疗保险福利。）5.  教育经费大幅度削减。康州160多个市镇中， 39个完全失去教育基金；99个面临大幅度削减。（下一代的教育不重视，只重视给政府工会各种福利。）4.  借钱无上限；政府开支无上限。（No bonding cap &amp; spending cap）。在Malloy政府八年，康州借债翻番。3.  无交通建设拨款。（康州增收汽油税时，是说收入用于交通基础设施建设。现在都用于支持政府其他开支。）2.  Mallory政府历年财政计划都造成赤字。历年唯一的解决方法就是多收税。1.  康州政府对政府工会一再姑息退让。Malloy政府的财政计划根本就是一厢情愿的纸上空谈。康州众议院的发言人同时有是政府工会高官（这样的政府怎么可能顾及大多数纳税人的利益?!）康州土生土长的成功制药企业Alexion，这周也宣布，和很多大公司一样（如GE），总部要撤离康州。这可是十八个月前，康州州长刚刚给了Alexion五千多万美元的各种政府补贴。这种用纳税人的钱贿赂少数大企业，但是对工商企业普遍增收各种苛捐杂税，条条框框限制的政策，还是没留住Alexion。康州需要新一任政府，需要敢于改革的新一代领导人。让我们大家一起努力，支持Tim Herbst和他的竞选班子2018进军Hartford，扭转康州局面，重振康州。</w:t>
      </w:r>
    </w:p>
    <w:p>
      <w:r>
        <w:br/>
      </w:r>
      <w:r>
        <w:rPr>
          <w:b/>
        </w:rPr>
        <w:t xml:space="preserve">AG302: </w:t>
      </w:r>
    </w:p>
    <w:p>
      <w:r>
        <w:t>2017年1，2月份开始，对我和康州不少华人朋友来说，是第一次近距离的关注参与州长选举。转眼大半年过去了，总结一下目前的选举情形。 康州经济濒临破产，公司外逃，人口流失，老百姓对多年掌权的民主党州长和民主党占多数的参众两院意见很大。现任州长民主党人Malloy支持率长期只有25%左右。今年五月份，Malloy正式宣布他不会参加2018州长选举。民主党公认的，肯尼迪家族的嫡传，Ed Kennedy，思考再三，最终宣布不参选。很多人猜测，他的退出是肯尼迪家族强大的政治智囊团认为康州2018不可能选出民主党州长。为同性恋者维权而享有盛誉的，第一个公开同性恋康州州级领导（财务长官）Kevin Lembo参选第一个季度众望所归，小额捐款多达14万，创下民主党在康州小额捐款的记录。但是劳动节过后，在没有丝毫先兆的前提下，Lembo忽然发表声明，表示“经过一番深思熟虑”，。 震惊之余，坊间一致认为：2017年民主党强行单方面延长政府工会合同，消减中小城市市政和教育拨款，涨税。Lembo意识到老百姓对民主党的敌对情绪到白热化，没有可能2018再选一个民主党州长。Lembo退出后，民主党所有的舆论压力集中在现年71岁的现任副州长Nancy Wyman身上。老太太为党贡献了毕生精力，估计这把年龄也想退休了，所以耗着就是不宣布。群龙无首，感觉民主党有点乱啊。成天为了组织个抗议“白人至上”游行这些无聊事，参选人和党内大佬公开打嘴仗。现任州长Malloy主动开新闻发布会辟谣，党内并没有逼宫让他辞职。这周同一天，华尔街精英，印度裔美女，过去的党内新星，纷纷跳出来作为民主党候选人，要选州长！ 年初乱糟糟的共和党这边倒是开始眉目清晰了。首先是党内大佬，参议院共和党主席Fasano宣布他不参加州长竞选；这给了另一位党内大佬，众议院共和党主席Klarides很大的压力：努力一把，2018共和党很可能会翻红参众两院，两位大佬应该在现有岗位上继续奋斗，而不要被个人政治野心而驱使。所以很多人认为Klarides也不会参选了。呼声最高的两位市长中，华人大力支持的Tim Herbst四月份查出早期甲状腺癌，切除手术后恢复良好，他又生龙活虎，精力充沛的照常工作和竞选。但谁都没有想到八月初另一位强有力的参选人，Boughton市长忽然宣布他查出柠檬大小的脑瘤，要做开颅手术。八月中Boughton市长顺利手术，九月初开始半职工作。术后第一次接受采访时，Boughton说：手术前一晚他在哭泣和忏悔中度过，深感生命之沉重。在隔离监护那些漫长孤独的日子里，他想了很多。对于一些重大决定，也许大家会听到不同的答案。我读这段新闻，感慨万分：这些政治人物几乎没有私人空间，他们的孤独和人性，鲜有展现。衷心祝愿Boughton市长早日恢复健康。 2017年9月7号，康州的一个边远小镇Putnam共和党支部成为第一个为2018康州州长选举背书（endorse）的组织，背书对象：Tim Herbst！9月11号，North Haven，Stamford, Norwalk, Bridgeport等十个市级共和党领袖集体为Tim Herbst背书。这么早就替Tim背书意义重大，很多人认为这是暗示Tim是当仁不让的头号种子选手，希望党代会就可以直接提名，避免Primary，以便于2018年五月就能集中精力准备普选，保证共和党拿下州长职位。 我看了一下十一位共和党领导的背书声明，不禁失笑。今年五月份，因为媒体要求采访，我们华人社区也有十一位朋友（包括两名中学生）发表正式声明，为什么我们支持Tim Herbst。（见附录）这些领导的背书和我们写的差不多啊，也就是意识到在所有参选人中，Tim是唯一敢于改革，改变Hartfort腐败官僚风气，实话实说，有改革的经验和业绩的参选人。我们这些草根新移民比党内领导先知先觉，早早的就锁定州长人选了！ 康州共和党提名有两步：第一步2018年5月党代会，两千多名党代表投票，所有超出15%的参选人都可以进入第二步：八月份所有共和党注册选民都可以参加的Primary。但如五月份党代会只有一个超过15%的参选人，或者有参选人弃权，五月份党代会也可能直接产生共和党提名 – 这样就避免了党内在选民前自相残杀到八月份，更多时间准备十一月的普选。党代表是由每个镇党支部指定的。每个镇能出几个党代表不是由人口决定，而是由上次选举多少人投了共和党州长提名决定的。比如Tim背书声明中提到的North Haven和Bridgeport，North Haven虽然总人口只有Bridgeport的1/6。但是共和党人数比Bridgeport 多，所以党代表人数多于大镇Bridgeport。康州一共160多个镇，一些边远小镇其实在党代会过程中非常重要，不是因为人口多，而是因为共和党人占州里总共和党人口比例大。因为康州州长选举不是总统选举年，所以投票率低，党内积极分子投票比例大。大家如果经常去镇上共和党支部开会，会发现共和党积极分子基本都是花白头发的白人。党代表的产生过程，使得党代会比较倾向于产生过分保守，过分偏右的党内提名；而在康州这种深蓝州，过分保守偏右的参选人在普选中竞争力很差。 我认为共和党如果提名Tim Herbst，他有得天独厚的条件：他是年轻一代的传统价值守护派，但是他的年龄和思维方式容易为中轻年人接受。而且Tim不给人一种传统共和党领袖翩翩绅士，人上人的感觉。更像一般老百姓的街坊邻居，他也得确就是一般老百姓的孩子，过一般老百姓的日子。他法学院毕业，近二十年参政和市政管理经验，是笔杆子同时又是（当年）辩论冠军，竞选实力很强。而他这种接地气，有话直说，不绕弯子，一般人都听得明白的风格，在共和党领导人中不多。在普选中面对社会各个阶层时，是个巨大优势。Tim和华人社区丝毫不沾亲带故，但是得到我们这些基本从未关心过州级选举的新移民这么大的支持，希望共和党内部能清晰意识到他对共和党传统上不容易赢得的选民的吸引力。七月份在Enfield独立日游行，Tim队伍基本是华裔，非裔和西班牙裔组成。据说当天Enfield共和党主席就打电话，询问Tim是从哪找来这些支持者的。 第一次近距离接近州长选举，觉得风云变幻，时喜时忧，意外频出。到实际产生康州州长，还有十四个月，道路漫长。目前我们能实际行动努力的就是小额捐款。Tim早一天达到这个目标（康州要求州长参选人必须从选民手里收集到每人不多于100美元，总数25万的小额捐款，才有资格申请竞选基金），就可以早一天集中精力，争取康州各个党支部的背书。最好的情形是五月份党代会时，他已经是当仁不让的头号种子选手，康州共和党就不要自相残杀的搞primary了，而是从五月就集中精力，准备11月翻红康州。换一任政府，康州也许还有希望。 大家继续关注康州州长选举好戏连台，加油！</w:t>
      </w:r>
    </w:p>
    <w:p>
      <w:r>
        <w:br/>
      </w:r>
      <w:r>
        <w:rPr>
          <w:b/>
        </w:rPr>
        <w:t xml:space="preserve">AG303: </w:t>
      </w:r>
    </w:p>
    <w:p>
      <w:r>
        <w:t xml:space="preserve">还记得1998年1月, 跟太太一道登上世贸大厦楼顶天台, 俯瞰曼哈顿,心里直感叹美国的强大。那时算是美国的颠覆时期。时代杂志当时有文章欢呼, “What a time we are enjoying!”  股市高涨, 油价低走, 科技猛进,物价稳定, 经济繁荣, 举国欢愉,而且还有伟哥!  说要得股市下跌, 只有一种可能, 那就是外星人来了, 带来更高的科技,人们才知道地球科技不值钱。那时美国所到之处, 都是一幅清明上河图的景象。然而,巅峰过后, 就是走下坡路了。2001年9月11日。在上班的路上听到世贸大厦被撞击。到了公司大家都在看电视,眼睁睁看着又一架客机飞来, 撞进另一大楼。随后看见双子塔相继坍塌。公司让所有人都回家,去与家人一道, 度过那难过的时刻。那时，美国人民知道自己的敌人是谁,可谓同仇敌慨, 团结一心。而现在敌人就在内部, 有人视而不见, 有人敢怒不敢言, 更有别有用心之伙,制造分裂。美国已经到了生死存亡的关头。从巅峰到低谷, 就这么弹指20年。我一路走来, 看得真真切切。所以我深知, 川普总统的体现的是一个伟人对美国, 对美国人民的热爱, 那份真挚的情感, 超越了所有的政客。我们有幸, 有川普这样的总统。他能付出那么多, 我们有什么可犹豫的。做力所能及的事, </w:t>
      </w:r>
    </w:p>
    <w:p>
      <w:r>
        <w:br/>
      </w:r>
      <w:r>
        <w:rPr>
          <w:b/>
        </w:rPr>
        <w:t xml:space="preserve">AG300: </w:t>
      </w:r>
    </w:p>
    <w:p>
      <w:r>
        <w:t>很多华裔来美国的时间都不是很长，由于各种原因对于美国政治的概念不完全清楚。比如有人一听民主党就凭字面认为它是提倡民主的党派，虽然这风马牛不相及，可是起了个好名字也占很多便宜啊！因此，译者觉得有必要再次把两大党派的根本区别，根据完全第三方的汇总进行一下翻译分享。 它们的根本区别主要表现在以下11条：Republican: The cornerstone of Republican philosophy is the belief that each person is responsible for his or her own place in society. Individuals are encouraged by the Republican Party to work to secure the benefits of society for themselves, their families, and for those who are unable to care for themselves.共和党人的哲学基石信念是，每一个人都为他或她自己在社会中的位置负责任。共和党鼓励个人通过劳动/工作为他们自己、他们的家庭、以及为那些不能照顾自己的人们争取社会的好处/利益。Democrat: Democrats are more willing to subordinate individual rights to the assumed needs of the group. They assume that society is collectively responsible for each of its members. They place less emphasis on individual’s enterprise and initiative.民主党人更愿意支配个体权利、使其从属于假定的群体需要。他们假定一个社会是集体共同为其中的每个成员负责。他们较少强调个体创业和创新。Republicans believe that government should be limited to doing for people those things which they cannot do for themselves. The right to determine individual destiny should lie in the hands of the individuals. Similarly, Republicans believe governmental power and resources should be kept close to the people, through their state and community leaders, rather than centralized in distant big government.共和党人认为政府应只限于为人民做那些人民自己不能为自己做的事情。决定个人命运的权力应该把握在个人手中。类似的是，共和党人相信政府的权力和资源应该通过各州和社区的领导人，保持在靠近人民的地方，而不是集中在遥远的大政府。Recent Democrat administrations have pushed for more and more centralized power in Washington,with secondary consideration for the rights of individual citizens and communities. This has led to increasingly more federal controls and regulations, often in the hands of unelected bureaucrats unaware of the concerns and needs of local citizens - and causing a severe erosion of local government across the country.最近的民主党政府一直在把权力越来越集中地推向华盛顿，把对公民个人和社区权利的考虑摆在次要位置。这就造成了越来越多的联邦管制及规定，常常使得权力落在了未经选举的官僚手中。而这些官僚意识不到本地市民的关注和需要-因而引起了全国各地的对地方政府权力的严重侵蚀。Republicans believe in the competitive free-enterprise system. Individuals must be free to use their talents. This is the key to personal and national prosperity. Republicans believe that the only limits to an individual's opportunity to succeed are the limits of his or her own initiative and enterprise. 共和党人相信竞争性的自由创业体系。个体必须自由地运用自己的才能。这是个体与国家繁荣的关键所在。共和党人相信个体成功机会的唯一限制是他或她自己主动创新和创业的限制。Democrats say that the economy is too complicated to be left to free enterprise alone, and therefore must be subjected to ever-increasing controls by the federal government. They say that we are “entering an era of limitations” and therefore must lower our individual economic expectations. 民主党人说, 经济太复杂了, 不能单靠自由创业,因此必须受到联邦政府不断增加的控制。他们说, 我们正在“进入一个限制的时代”, 因此必须降低我们个体的经济期望。Republicans believe that peace and freedom can be protected only if America maintains a defense force strong enough to deter any aggressor. Republicans shun away from the paternalism of the 50s and encourage other nations to shoulder responsibilities for their own problems. Republicans oppose unnecessary intervention in the internal affairs of other nations and stress helping our friends around the globe develop the skills and strengths necessary to protect themselves. 共和党人认为, 只有美国保持强大到足以威慑任何侵略者的防卫力量, 和平与自由才能得到保护。共和党人避开了50s 的家长作风, 鼓励其他国家为自己的问题承担责任。共和党人反对对其他国家的内部事务进行不必要的干预, 并强调帮助我们全球的朋友发展保护自己所需的技能和力量。The Democrat party has vacillated between extreme isolationism, intervention, and confrontation tactics in cases like Vietnam, Cuba, and Korea. This inconsistent foreign policy has confused our allies and encouraged our potential enemies.民主党在极端孤立主义、干预和对抗策略之间摇摆，例如在越南、古巴和韩国等国家的政策上。这种不一致的外交政策混淆了我们的盟友, 并鼓励我们潜在的敌人。Republicans consistently strive to cut governmental spending and to eliminate costly overlapping and unnecessary governmental programs. Because Republicans believe that the individual should control his or her own and the government's pocketbook, they believe that tax increases should be voted on by the people.共和党人一贯努力削减政府开支, 消除昂贵的支出重叠和不必要的政府项目。因为共和党人认为每个个体应该控制自己和政府的钱袋,他们认为增加税收的事应该由人民投票来定。The Democrat view is that the federal government knows how and where to spend money for local needs better than elected community leaders, and federal bureaucrats should continue to control the flow of funds to the states and localities and dictate how the taxpayers' money will be spent.民主党人的观点是, 联邦政府知道如何和在哪里花钱来满足当地的需要, 而不是民选的社区领导人, 联邦官员应该继续控制资金流向各州和地区, 并决定纳税人的钱怎么花。Republicans: Faithful to the first guarantee of the Declaration of Independence, we assert the inherent dignity and sanctity of all human life and affirm that the unborn child has a fundamental individual right to life which cannot be infringed.共和党: 忠于《独立宣言》的第一个保证, 我们坚持所有人类生命的固有尊严和神圣性,并申明未出生的儿童拥有不可侵犯的基本个人生命权。The Democratic Party strongly and unequivocally supports Roe v. Wade and a woman's right to choose a safe and legal abortion, regardless of ability to pay, and we oppose any and all efforts to weaken or undermine that right. 民主党坚决和明确地支持罗伊诉韦德案和妇女选择安全和合法堕胎的权利, 不论其支付能力如何, 我们反对任何和所有削弱或破坏这一权利的努力。Republicans: We consider discrimination based on sex, race, age, religion, creed, disability, or national origin to be immoral, and we will strongly enforce anti-discrimination statues. 共和党: 我们认为基于性别、种族、年龄、宗教、信仰、残疾或民族血统的歧视是不道德的,我们将强力执行反歧视的法规。Democrats will fight to end discrimination based on race, sex, ethnicity, national origin, language,religion, sexual orientation, gender identity, age, and disability... 民主党将为结束基于种族、性别、民族、国籍、语言、宗教、性取向、性别认同、年龄和残疾的歧视而抗争。Republicans: We uphold the right of individual Americans to own firearms, a right which antedated the Constitution and was solemnly confirmed by the Second Amendment -- enabling Americans to defend themselves, their property, and communities... We recognize that gun control only affects and penalizes law-abiding citizens, and that such proposals are ineffective at reducing violent crime. 共和党人: 我们坚持美国个人拥有枪支的权利, 这一权利先于宪法, 并得到第二修正案的庄严确认--使美国人能够保卫自己、保护他们的财产和社区.....。我们认识到枪支管制只会影响和惩罚自觉守法的公民,而且这种枪管建议在减少暴力犯罪方面是无效的。Democrats: ...we will preserve American's Second Amendment right to own and use firearms. We believe that the right to own firearms is subject to reasonable regulation... We can work together to enact and enforce common-sense laws and improvements -- like closing the gun show loophole... 民主党: 我们将保留美国的第二修正案拥有和使用枪支的权利。我们认为, 拥有枪支的权利要受到合理的管制。。。我们可以共同制定和执行常识的法律和改进--比如关闭枪支展览的漏洞。。。Republicans causation against the doomsday change scenarios... We can -- and should -- address the risk of climate change based on sound science without succumbing to the no-growth radicalism that treats climate questions as dogma rather that as situations to be managed responsibly.  共和党人的因果关系与的末日变化的情况。。。凭借完善的科学、无需屈服于僵化教条地对待气候问题的无增长激进主义，我们可以--而且应该解决气候变化的风险, 把气候变化作为可以负责任地管理的情形来对待。Democrats: We will lead to defeat the epochal, man-made threat to the planet: climate change. Without dramatic changes, rising sea levels will flood coastal regions around the world. Warmer temperatures and declining rainfall will reduce crop yields, increasing conflict, famine, disease, and poverty.民主党: 我们将会战胜划时代的、人为造成的对地球的威胁的气候变化。没有剧烈的变化,海平面的上升将淹没世界各地的沿海地区。逐渐变暖的气温和降雨量减少将降低农作物产量, 加剧冲突、饥荒、疾病和贫困。Republicans: If we are to have the resources we need to achieve energy independence, we simply must draw more American oil from American soil. We support accelerated exploration, drilling and development in America -- Republicans support [solar and wind energy] and other alternative energy sources, including geothermal and hydropower, and anticipate technological developments that will increase their economic viability.共和党: 如果我们要拥有实现能源独立所需的资源, 我们就必须从美国的土壤中获取更多的美国石油。我们支持加速在美国勘探, 钻探和开采-共和党人支持 [太阳能和风能] 以及其它替代能源,包括地热和水电, 并预计技术发展将增加其经济可行性。Democrats: ...We know we can't drill our way to energy independence and so we must summon all of our ingenuity and legendary hard work and we must invest in research and development, and deployment of renewable energy Technologies - such as solar, wind, geothermal, as well as technologies to store energy through advanced batteries and clean upour coal plants... 民主党: ...我们知道, 我们不能钻探我们的道路达到能源独立,所以我们必须召唤我们所有的聪明才智和传奇的辛苦劳作, 我们必须投资于对可再生能源技术的研究开发，和部署,如太阳能, 风能, 地热,以及通过先进的电池储存能源的技术并且清理我们的燃煤电厂。Republicans: ...we call for a constitutional amendment that fully protects marriage as a union of a man and a woman, so that judges cannot make other arrangements equivalent to it. In the absence of a national amendment, we support the right of the people of the various states to affirm traditional marriage through state initiatives. 共和党: 我们呼吁宪法修正案,充分保护婚姻作为一个男人和一个女人的结合,从而使法官不能作出其它等价与它的安排。在没有国家修正案的情况下, 我们支持各州人民通过启动州立倡议确保传统婚姻的权利。Democrats: We support the full inclusion of all families, including same-sex couples, in the life of our nation, and support equal responsibility, benefits, and protections. We will enact a comprehensive bipartisan employment non-discrimination act. We oppose the Defense of Marriage Act and all attempts to use this issue to divide us. 民主党: 我们支持在我们国家的生活中的所有家庭, 包括同性伴侣, 并支持（他们）分享同等的责任, 享受同等的福利和受到同等的保护。我们将制定一项全面的两党就业非歧视法案。我们反对《婚姻保护法》和所有利用这一问题来分裂我们的企图。</w:t>
      </w:r>
    </w:p>
    <w:p>
      <w:r>
        <w:br/>
      </w:r>
      <w:r>
        <w:rPr>
          <w:b/>
        </w:rPr>
        <w:t xml:space="preserve">AG297: </w:t>
      </w:r>
    </w:p>
    <w:p>
      <w:r>
        <w:t>Content is unavailable. It has been deleted, moved, or requires a QR scan.</w:t>
      </w:r>
    </w:p>
    <w:p>
      <w:r>
        <w:br/>
      </w:r>
      <w:r>
        <w:rPr>
          <w:b/>
        </w:rPr>
        <w:t xml:space="preserve">AG305: </w:t>
      </w:r>
    </w:p>
    <w:p>
      <w:r>
        <w:t>因为Trump总统提出了撤销，这两天就成了全国沸腾，媒体关注的中心了。美国是一个高度法制的国家。既然有法律规定，就要遵守法律规定。有移民法，就要遵循移民法。有法律，不遵守，明目张胆地把非法的行为和非法的人事，合法化，本身就是违法，就是犯法！而且是极其粗暴，野蛮，反智的犯法。这是多么简单的，浅显，明白的道理，基本常识，人类社会的基本共识！奥巴马的，就是这样一个混蛋的违法，犯法行为。这样子极其混蛋地违背最基本的常伦常识，简直让我无话可说。说什么，怎么说呢？我只好打一个比方吧。粪便可不可以吃？当然不可以，这是凡是人类的共识。可是美国总统奥巴马突然宣布，为了人道主义的缘故，我们开始吃粪便了。这个事件的实质就是这么简单！和吃粪便一样的荒唐错误！这样子，还要限制合法移民人数干嘛？还要合法移民履行合法手续干嘛？对循规蹈矩，有文化，有教育，有道德的，来路清白的合法移民，烦不胜烦的规则条例，精确细致的管理控制；对违规犯法，没文化，没教育，来路不明的非法移民，甚至包括前科累累的犯罪分子，倒却是百般呵护？！还要设保护地，“庇护城市”/sanctuary cities。管制限制合法移民，放开边界欢迎非法移民，不是神经病吗？那么还要定义区分合法和非法干嘛？完全没有意义了嘛。要说歧视，这才是歧视了合法移民。要说平等，这就是剥夺了合法移民的平等权利。要说自由，这就是剥夺了合法移民的自由。要说人权，这就是剥夺了合法移民的人权。更重要的是，这是在摧毁美国的法制。法制才是美国伟大的根本。美国还要移民局干嘛？干脆就改成“撤除国界欢迎世界大同局”得了；那么美国还要移民法干嘛？干脆改为“欢迎各国涌入接待法”得了。其实，什么局都不要，只要大力发展蛇头，也就是大力发展黑社会就行了。可惜，太早了，太超前了！这个世界远远没有达到这个“共产主义”，“大同世界”的境界，连门槛还没有摸到呢！美国过去多年里已经在每况愈下了，摧垮了美国的法制，美国就只能坠落了。 这个奥巴马的总统令，本身不是法律，这个总统可以发，下一个总统就可以撤。当初奥巴马妄图把他的命令变成法律，就没有通得过，被驳回了。这就成了奥巴马给美国下的一个套。以前的事可以推给共和党，小布什。可是，在奥巴马任内八年，美国的财政债务/赤字，从十个Trillions翻倍到了二十个Trillion。这总不能再怪小布什了吧。工作机会大量地流失，美国的中产阶级和劳动人民，处于非常的困难、前所未有的窘境中。拿食品卷的人达到了四千七百万！自己的民众的困难，苦难不去关注，不去解决，反而滥用纳税人的钱去全世界撒钱。滥用纳税人的钱去照顾非法移民，从而引诱更多的非法移民。何其荒唐！美国不是独裁制度，为了巩固自己的权力，就可以任意挥霍民脂民膏。DACA何其荒唐！这是人道主义吗？不是，就是想要搞垮美国。这个就是奥巴马极左派搞乱美国，搞垮美国的伎俩之一。当然，也不能全部怪罪奥巴马，这是整个民主世界在人权，民主，平等，自由的文明发展过程中的一段歧路。。。现代文明，科技文化，人道主义，人文精神，价值理念，是在以基督教文化为主体，以西欧白色人种为主体的社会，国度里发展起来的。是这一个文化潮流，思考总结人类数千年来的血腥历史后，提出了一系列的人道，人权，自由平等的权利和方针政策，社会制度。这些先进的价值理念是非常好的，是人类社会的极大进步。可是，凡事不能走极端。好事走了极端，就变成了坏事了。当一些政客，把这些先进的东西当作吃饭工具时，当作斗争工具的时候，当这些人在政治斗争中，为了巩固和扩大自己的权力地位而奋斗时，他们就急于抢占道德制高点，就不惜把美好的东西推向极端，打扮得更美好，更能够吸引一些人，更能鼓惑人，扩大自己选票。这就是极左派，与极左思潮，极左运动。现在这个极左势力，不仅仅在美国，在整个西方民主世界都在造成严重的为害。整个民主世界都面临着同样的危机和危险。勤劳的美国中产阶级，劳动民众不答应。绝大多数的美国人，还是看得清的。这就是为什么民主党极左派扩大了“非法”票源的同时，恰恰得罪了沉默的的大多数。这就是为什么美国人选择了Trump，Trump能赢得大选的原因之一。 为什么全世界的人，都要千方百计地移民美国？就是因为美国仍然是世界上最富裕的国家，有最好的社会福利。为什么美国最好？就是因为美国是当今世界上法制与民主最好的国度。（其他国家，由于人口和经济体量之小，是无法同日而语，无法简单比较的。）对于非法移民来说，为什么美国让他们向往，就是美国的法制与民主保障了每一个人，只要勤奋努力，都可以实现他们在自己原来的国度里不可实现的愿望梦想。这里根本的前提就是法制与民主。可是，他们不屑以破坏美国的法制为手段来实现自己的梦想！这些人都是层次低下，道德低下，不负责任的人。把美国的法制搞垮了，大家都玩完了。对于支持非法移民的人来说，他们一样的是层次低下，道德低下，不负责任的人。把美国的法制搞垮了，大家都玩完了。对于非法移民和支持非法移民的，这都是一个严重的荒诞的混蛋的悖论！特别是那些支持非法移民的国会山的议员们，他们本身就是立法者，连同奥巴马和希拉里，却公然支持违法者，支持违法行为，真正是ridiculous！其实他们就是为了选票，也就是为了权力。他们一样的是，道德低下，不负责任的人。把美国的法制搞垮了，大家都玩完了。其实，他们根本不在乎美国的法制存亡，只顾自己眼前的权力地位，只顾维持自己圣母婊虚名。圣母婊，不知是谁发明的，太贴切了！虽然我坚决抨击DACA这个祸国殃民的总统令和一切极左派的政策，但是，对人的处理，我持保留的态度。我还是赞成区别对待。对那些在DACA执行之后，直至Trump的总统命令发出之前的，这些年幼受奥巴马忽悠进入美国的“逐梦者”，应该予以宽容。因为这是美国的错误应该买单的，尽管是奥巴马造成的。而且，他们已经融入美国社会，他们人生已经完全美国化了，把他们驱逐出美国，让他们陷于灭顶之灾，美国是有不可推卸的道义责任的。但是，他们不应该上街去咒骂美国总统，这是与追逐美国梦背道而驰的。他们敢说，“我们就是来破坏美国法律的，我们就是要摧毁美国的法制”的吗？对于那些，在那之前和在这之后，非法进入美国的人，他们既然要以身试法，那就应该承担违法的结果。应该真正地做到“下不为例”。或者说没有“下不为例”。绝不应该有无穷无尽的“下一次”。否则就是鼓励偷渡，鼓励蛇头，鼓励黑社会！就会鼓励非法移民，越来越烈；美国的法制和社会道德，就会越来越堕落。我支持Trump总统，要坚决改变非法移民合法化的荒诞局面。这个过程会很痛苦，都是极左派给美国和美国人民下的套。可是，再痛苦也得进行下去。否则，法制就要跨掉。美国将“国将不国”了。美国垮了，还有什么美国梦？！</w:t>
      </w:r>
    </w:p>
    <w:p>
      <w:r>
        <w:br/>
      </w:r>
      <w:r>
        <w:rPr>
          <w:b/>
        </w:rPr>
        <w:t xml:space="preserve">AG304: </w:t>
      </w:r>
    </w:p>
    <w:p>
      <w:r>
        <w:t>1.持有保守派理念的、愿意打电话助选的美国公民、合法居民2.经过介绍人担保3.提供你的智能手机号码、电子邮箱、住址，表明你愿意帮助的区域4.签署保密协议5.获得用户名和密码（密码可以自己更改）和分配的电话组6.系统自动拨号，接话方不显示你的号码7.会讲较流利的英文8.礼貌用语9.有自制能力，不和接电话方发生语言冲突** [拨打电话不花你一分话费]</w:t>
      </w:r>
    </w:p>
    <w:p>
      <w:r>
        <w:br/>
      </w:r>
      <w:r>
        <w:rPr>
          <w:b/>
        </w:rPr>
        <w:t xml:space="preserve">AG307: </w:t>
      </w:r>
    </w:p>
    <w:p>
      <w:r>
        <w:t>前些日子这本专门给青少年阅读的杂志因为把同 性 恋的性 交 过程图文并茂的详细介绍一番而招惹众怒，变成 national news。这个liberal 杂志恶气不改，这次更上一层楼，居然刊登介绍人与植物（树木，花草）性交的文章！文章一开始就惊世骇俗，如此来 性 启 蒙我们的孩子：There’s a photo of electropunk musician Peaches sprawled face-down on a lawn, tongue out, with a caption reading: “Grassilingus.” The gender-fluid rock star who taught us to unapologetically embrace sex and our body hair is getting ecosexual。 乖乖隆地Jesus，左左们的荒诞不经已到了登峰造极的地步。嘿嘿，LGBT已不过瘾，象Hollywood明星们那样与狗与马与猪与猴子 性 交 也不过瘾，现在居然连植物也不放过了！但当左左们与草发生关系时，左左们征求过草同意了吗？不经同意的性 交，那不就是 强 奸吗。艾玛一声脑洞大开，终于明白“卧 草”这个网络词的出处了，原来是左左们发明的。  大力推荐的与植物 性 交的幕后推手是有“大爱”胸怀，不仅与地球 做 爱，还要与月球 做 爱的圣母Annie Sprinkle 与 Elizabeth Stephens。先说这个Annie Sprinkle吧，她原先当过 妓 女（嗯，按民主党的政治正确的说法，应该是undocumented sex worker，哈哈哈哈），演过A片，后来趁着民主党砸烂一切旧秩序，X遍全球 性 解放之东风，摇身一变，居然成了性 教育家与艺术家，哈哈哈哈，笑掉我的大牙没商量。她的“太太” Elizabeth Stephens 则是加州大学 Santa Cruz 分校艺术系的系主任兼教授。这两个为人 师 婊，向大学的孩子们传授与植物性 交的“圣母”，五月份在大学公开搞了一个两天的 “Ecosex Symposium”。这个论坛包括如下内容：“Decolonizing Settler Sexuality” and “Academic Freedom In An Ecosexphobic World”， “Whether it's masturbating with water pressure, using eco-friendly lubricant, or literally having sex with a tree -” and more。 这两个圣母 婊在传道解惑授业的过程中，还身体力行，亲自示范如何与树 性 交，如何去卧 草... 让Hollywood 明星们自叹不如，甘拜下风。 这正是： 备注：详情请见链接... https://www.thecollegefix.com/post/36330/ http://www.teenvogue.com/story/ecosexualhttp://www.asexuality.org/en/topic/155565-ecosexuality/ https://vimeo.com/99115076 Eco sex walking tour described on UCSC website http://art.ucsc.edu/news_events/ecosex-walking-tour wikipedia.org/wiki/Annie_Sprinkle</w:t>
      </w:r>
    </w:p>
    <w:p>
      <w:r>
        <w:br/>
      </w:r>
      <w:r>
        <w:rPr>
          <w:b/>
        </w:rPr>
        <w:t xml:space="preserve">AG306: </w:t>
      </w:r>
    </w:p>
    <w:p>
      <w:r>
        <w:t>当川普总统8月31日宣布，将捐出私人的一百万美金给哈维的受害者们时，左左们上蹿下跳，说川普总统是在吹牛，只是说说而已。  然而，9月6日，白宫宣布了以下名单，详细地列出12个即将收到捐款的慈善机构，以及他们将收到的捐款数额。 Here is the full list oforganizations in line for Trump's donation:Trump's longtime secretary Rhona Graff, who still works at the Trump Organization, has begun phoning nonprofit groups that will receive a personal donation.还在川普总统的私人公司工作的他的多年私人秘书荣娜（Rhona Graff）已经开始给这些非营利的组织打电话，告诉他们川普总统的决定。如此重大的消息，左媒们也不得不报道：纽约时报： CNN:第二天， Foxnews又刊登了一篇文章，标题是“破锣西和烦人斯坦终于承认现在是停止攻击川普的时候了。接下来是什么？　老母猪飞起来吗？　”。这两位重量级的民主党大巫婆们总算意识到“为了反川普而反川普，是要付出代价的！”对民主党来说，潜在的威胁是在明年的中期选举中失去更多的国会席位。（原文链接：http://www.foxnews.com/opinion/2017/09/07/pelosi-feinstein-admit-its-time-to-stop-attacking-trump-whats-next-pigs-flying.html　）</w:t>
      </w:r>
    </w:p>
    <w:p>
      <w:r>
        <w:br/>
      </w:r>
      <w:r>
        <w:rPr>
          <w:b/>
        </w:rPr>
        <w:t xml:space="preserve">AG308: </w:t>
      </w:r>
    </w:p>
    <w:p>
      <w:r>
        <w:t>（前言：DACA，是Deferred Action of Childhood Arrivals的缩写，中文可以翻译成 。简单地说，这是一项保护一群特定的非法移民免遭遣返，让他们可以留在美国工作和生活的政策。这其实是2001年由几个议员提出的议案，经历了布什08两届政府，国会一直没有通过形成法律。奥巴马绕过国会直接签署了行政令，开始了实质性的实施。行政令不是法律因此下届总统有权否定上届行政令。因此川普撤销 DACA，从法律角度上讲没有任何瑕疵。） 川爷将给国会六个月时间，让国会有足够时间决定在立法中解决所谓“梦想者”的身份问题，从而废除这个恶法。给川普总统言出必践为国为民的勇气与魄力点赞！ DACA一直是一块儿无人敢触及的烫手山芋，是民主党政治正确的标竿之一。奥巴马前政府为了西裔的选票，高举仁义道德的大旗，鼓励纵容中南美洲的无辜儿童在蛇头们的强逼下，被硬生生从父母身边抢走，非法偷渡美国...活生生是百年前贩卖黑奴的重演！再一次证实了满嘴仁义道德一肚子男盗女娼的真实面目。 非法贩运儿童偷渡美国，是高利润产业。对蛇头而言，每贩运一个儿童偷渡入美，就意味着$5000+收入。一方面是奥巴马民主党政府假仁假义网开一面，声称对这些非法入境儿童来者不拒，提供衣食住行一切保障；一方面是中南美蛇头们为谋取暴利，强行拆散普通百姓的家庭，将孩子强行从父母手中夺走，偷运进美国，变成名符其实的孤儿。更令人发指的是，偷渡的费用竟然还要孩子的父母来偿还！To make it even worse，大批偷渡过来的孩子不仅未实现梦想，反而沦落风尘，沦落街头，变成贫穷与犯罪的温床。DACA恶法一天不废，中南美洲老百姓骨肉分离的人间惨剧就会天天上演。 感谢川爷，敢冒天下政治不正确之大不韪，终于把终止这一惨无人道的DACA恶法提上议事日程。只有终止DACA恶法，才能从根本上断了人贩子蛇头吸血鬼们的财路，让成千上万的中南美洲的无辜儿童免遭“被孤儿”之䘧。 以下是川爷的声明，说到老百姓的心坎中了！ The decades-long failure of Washington, D.C. to enforce federal immigration law has had both predictable and tragic consequences: lower wages and higher unemployment for American workers, substantial burdens on local schools and hospitals, the illicit entry of dangerous drugs and criminal cartels, and many billions of dollars a year in costs paid for by U.S.taxpayers. Yet few in Washington expressed any compassion for the millions of Americans victimized by this unfair system.  As I’ve said before, we will resolve the DACA issue with heart and compassion – but through the lawful Democratic process – while at the same time ensuring that any immigration reform we adopt provides enduring benefits for the American citizens we were elected to serve. Above all else, we must remember that young Americans have dreams too. It is now time for Congress to act! 原文http://www.foxnews.com/politics/2017/09/05/president-trumps-statement-on-daca.html DACA MYTHS vs. FACTS President Trump is initiating this disruption to the lives of hundreds of thousands of DACA beneficiaries.The Trump Administration’s hand was forced by a pending court case in which DACA was likely to be terminated. Pending litigation from states attorney general with a deadline today forced the Administration to take action. A likely loss means that the program would be rescinded entirely with no time to avoid inevitable disruptions.  Rescinding DACA will lead to immediate and mass deportation. Rescinding DACA does not lead to mass deportation because DACA recipients have never been an enforcement priority. The Department of Homeland Security (DHS) sets enforcement priorities that focus on convicted criminals, recent illegal entry and visa overstays. These priorities have not and will not change. Forget deportation, no one will be affected at all for at least six months, and in most cases, much longer. No current DACA beneficiaries will be impacted before March 5, 2018. Beneficiaries whose status expires before then will have ample time to renew their status. Congress can take action to permanently fix the problem. This time frame gives Congress six months to responsibly address federal immigration law in an appropriate and constitutional manner – through the legislative process.  Rescinding DACA does not target children. There is a misconception that DACA beneficiaries are children. While they were minors when entering the United States, the overwhelming majority are adults. The average recipient of a DACA permit is in his or her mid-20s. They range from ages 15 to 36. The responsibility lies with President Obama, who knew his DACA Program clearly violated federal law. President Obama’s DACA program is clearly unlawful. How do we know? President Obama said it himself. Repeatedly, prior to his 2012 announcement of DACA, Obama admitted he had no legal authority to ignore federal immigration law. But bowing to politics in an election year, he reversed course to authorize the program in what he even then called “a temporary stop gap measure.”  Rescinding DACA will cause immediate and lasting damage to the economy by removing a pillar from the work force. Should Congress fail to act, businesses would have between 6 and 24 months to replace any DACA beneficiary whose status expires.No current DACA beneficiaries will be impacted before March 2, 2018. Beneficiaries whose status expires before then will have ample time to renew their status. Should Congress fail to act, there are over 5 million unemployed Americans from age 16-34 to replace the 800,000 DACA beneficiaries. Last year, there were over 5 million Americans from the age of 16-34 were unemployed. In addition, there are 50 million more Americans in that age range who aren’t even in the work force.  DHS will begin using the data from DACA recipients to find and deport them as part of the President’s policy.Information provided to USCIS in DACA requests will not be proactively provided to ICE and CBP for the purpose of immigration enforcement proceedings.</w:t>
      </w:r>
    </w:p>
    <w:p>
      <w:r>
        <w:br/>
      </w:r>
      <w:r>
        <w:rPr>
          <w:b/>
        </w:rPr>
        <w:t xml:space="preserve">AG298: </w:t>
      </w:r>
    </w:p>
    <w:p>
      <w:r>
        <w:t>Content is unavailable. It has been deleted, moved, or requires a QR scan.</w:t>
      </w:r>
    </w:p>
    <w:p>
      <w:r>
        <w:br/>
      </w:r>
      <w:r>
        <w:rPr>
          <w:b/>
        </w:rPr>
        <w:t xml:space="preserve">AG309: </w:t>
      </w:r>
    </w:p>
    <w:p>
      <w:r>
        <w:t>飓风“哈维”8月25日在美国德克萨斯州登陆，强度最高达到四级，之后逐步减弱为热带风暴，飓风带来的强降雨引发洪水，重创德克萨斯州，造成680万人受灾，45万人寻求联邦政府协助，3万人前往避难所，休士顿有数千人被困屋顶。28日，川普曾发表推文称，“此次的洪水是史无前例的，还有更多的雨水。民众的精神是不可思议的。谢谢！”2017年8月29日，美国，川普携妻子梅拉尼娅乘坐空军一号前往安德鲁空军基地，随后再前往德州，视察飓风“哈维”受灾区。这是川普上任后首次前往别的州视察灾情。川普在FEMA听取报告截至9月1日、也就是“哈维”登陆的第八天，这场风灾已造成44人死亡、10万户住宅损毁、3.2万人被迫进入避难所、130万人受灾。目前，虽天已放晴，但多条州际公路仍大面积被积水覆盖。多个社区仍处于1米多深的积水中，房屋前的车辆大多只露出车顶，水面上到处可见漂浮的树枝、塑料瓶、衣服鞋子等。9月1日，川普宣布3日为全国祈祷日，以纪念在此次飓风和洪灾中丧生的人们，为受灾的人们祝福。“哈维”登陆，导致德克萨斯州多家炼油厂被迫关闭，进而造成全美石油加工能力折损至少五分之一，东南沿海地区已经出现汽油告急。“哈维”过后，全美油价每加仑（1加仑约3.8升）已经上涨了7美分，创下2015年8月以来的最高价　－　2.519美元。而这个劳动节期间更是涨到了将近３美元一加仑。当地时间2017年9月2日，川普再次视察德克萨斯州，因飓风“哈维”而遭受洪水的灾区。这是他一周之内第二次视察德克萨斯州灾区情况。图为川普在灾民安置处派发饭盒。图为川普在派发救灾物资</w:t>
      </w:r>
    </w:p>
    <w:p>
      <w:r>
        <w:br/>
      </w:r>
      <w:r>
        <w:rPr>
          <w:b/>
        </w:rPr>
        <w:t xml:space="preserve">AG310: </w:t>
      </w:r>
    </w:p>
    <w:p>
      <w:r>
        <w:t>就在刚才，美国总统川普第二次来到休市，探望那些依然在避难所的将近42000民受灾群众。这也是美国历史上的第一次！ 之前就说过，美国每一次大的灾难，受灾最严重的，往往是那些穷人和有色人种，因为他们的住所环境本来就是最恶劣的。。。本来，还有点替老川捏着一把汗！因为担心几个月来一直被左翼激进分子了作为借口的“白人至上”的阴魂尚未散。但是，事实证明，我们错了，我们的担心是多余的！ 看了一个小时的电视直播现场，午饭也顾不上吃，跟着电视的跟踪报道，看到七十高龄的川普去了两个地方。。。川普每到之处，没有人抗议，更看不到总统被有色人种唏嘘，也没有人向扔他鞋子！（当年布什被扔鞋子）恰恰相反，黑人和墨西哥裔的灾民们，对他的到来表示出极大的热情和欢迎！真是令人想不到！。。。黑人们争先恐后和他合影，就连黑孩子们也不停地跑过来，拉他的手，贴在他腿边转悠。。。 川普，真的和历届总统一点都不一样！小布什那个时代没有这个场面！你看他，完全就是一个性情真人，充满激情和爱心，竟然能坐下来，和孩子们玩玩具，询问孩子父母家庭情况；他把一只黑色“小天鹅”高高举起，在她黝黑的额头上亲吻；他弓下腰，和每一位跑到他前面，打招呼，拉他手的黑孩子们龇牙咧嘴开怀合影。。。这场面有点激动，有点不同以往，简直不能再比这更自然，更和谐，更温馨。。。 川普说，最感动那些帮助你们的伟大的志愿人员，他们为德州水灾营救工作做出了巨大努力！相信我们，我们每一个人都在努力协调州市政府和白宫联邦的关系，将尽快安排资金到位，我们一定会尽快送你们回家，重建家园！放心吧，朋友们！我们会尽努力帮助你们恢复灾后的生活。。。 据悉，川普正在为受灾地区，包括路易斯安娜地区的灾民，向国会提交申请大约8个亿的救灾款。休市地区受灾的学校也将提供全年免费的早午餐，这对于受灾的民众将是极大的安慰！ 看着老川如此努力，看着这些受灾的黑人们这样喜欢他，看着在场的灾民这么热情欢迎他、亲近他，真的好感动！不光是被这位亲民的高龄总统感动，更是被这些黑人灾民们的热情感动。。。由衷希望灾后的德州人更团结，不再分歧，一致看清虚假民主的空想，齐心保佑这位为保护美国人民利益不惜代价的新总统。。。（老妪这次被黑人们感动了，一气呵成，让诸位见笑。）</w:t>
      </w:r>
    </w:p>
    <w:p>
      <w:r>
        <w:br/>
      </w:r>
      <w:r>
        <w:rPr>
          <w:b/>
        </w:rPr>
        <w:t xml:space="preserve">AG311: </w:t>
      </w:r>
    </w:p>
    <w:p>
      <w:r>
        <w:t xml:space="preserve">麻州《侨报》以及“Boston Herald”关于亚裔细分法的专题报道中支持麻州亚裔细分法H.3361的政客、学界智库及出卖亚裔华裔权益和利益的某些华人组织一方的自相矛盾的谎言了无新意，与加州搞亚裔细分法的民主党的政客们的欺骗之词无异是一个模子里出来的。 【驳斥】以立法的形式只针对亚裔进行强制族裔细分并收集族裔数据，这本身就是最大的不平等、歧视和侮辱！另外，所谓收集数据只是为了收集数据而不会去应用数据，这本身就是低劣的欺骗。收集族裔数据必然是为了应用，也必然会由不平等进一步导致不公平！ 【驳斥】前面口口声称收集数据只是为了收集数据而不会去应用数据，那为什么又要用数据来为社区提供不同的需求和服务？这难道不是一个前后矛盾的愚蠢谎言吗？另外，既然有这样强制性的立法歧视性地细分亚裔并收集数据的不平等的做法在先，又怎么可能让人相信收集到的数据的应用会公平呢？ 【驳斥】不去反对给亚裔贴标签的错误做法，却愚蠢地误导说错误是因为亚裔只有一个标签，所以必须要强制立法将亚裔细分后再给每个族裔分别贴上不同的标签。为了反对贴族裔标签，所以要细分以贴更多的族裔标签。还有比这更荒谬、更混账和更骗人的逻辑吗？每个人都是不同的，我们应该极力避免给族裔贴上标签，而不是极力去贴上更多的族裔标签！ 【驳斥】麻州的民主党众议员陈德基（Tackey Chan）特意指出关于亚裔细分法，平等并不等于公平。那么，我们要正告他，亚裔华裔既要平等也要公平，决不允许他损害和出卖亚裔华裔的权益和利益！ 【驳斥】无论细分的目的是否是为了孤立被细分的群体，但是以立法的形式强制族裔细分来收集细分数据，便是迈向事实上的群体分割与孤立的第一步。尤其是对被细分的族裔的孩子们而言，这种割裂与孤立很多时候是潜移默化和在不知不觉中完成的。 【驳斥】立法就是强制的最高级的表现形式。既然不是强制，那么根本无需立法来强制族裔细分。需要收集数据的学校等机构可自行合理设计表格等并遵循自愿填写的原则收集需要的族裔数据即可。【驳斥】数据细分语义中性，本身就无关歧视。数据细分可以是任何个人或者任何机构的个体行为。然而以立法的形式只针对亚裔进行强制族裔细分并收集细分数据，这就是歧视。麻省亚裔华裔反对的是以立法的形式只针对亚裔进行强制族裔细分并收集细分数据的错误做法。故意混淆“反对数据细分”与“反对以立法的形式只针对亚裔进行强制族裔细分并收集数据”，这是在偷换概念，也是谎言的另类表现形式。【驳斥】数据细分语义中性，无关歧视，当然也与民权无关。然而以立法的形式只针对亚裔进行强制族裔细分并收集细分数据，这就是歧视，这侵犯了亚裔的权益，这就与民权有关了。再一次提醒，故意混淆“反对数据细分”与“反对以立法的形式只针对亚裔进行强制族裔细分并收集数据”，这就是在偷换概念，也是谎言的另类表现形式。 【驳斥】既然声称收集数据只是为了收集数据而收集，不会去应用族裔数据，为什么又与按族裔分配资金有重要关系了呢？这不是欺骗这又是什么？按族裔分配资源，这不是种族偏好和种族主义的出发点这又是什么？如果要按照族裔分配资金才公平，那么白人、黑人、拉丁裔，以及其他没有被细分的族裔，对他们岂不是很不公平？所谓的亚裔细分数据有助于实现分配资金的公平性无疑就是一个彻底的谎言。 </w:t>
      </w:r>
    </w:p>
    <w:p>
      <w:r>
        <w:br/>
      </w:r>
      <w:r>
        <w:rPr>
          <w:b/>
        </w:rPr>
        <w:t xml:space="preserve">AG313: </w:t>
      </w:r>
    </w:p>
    <w:p>
      <w:r>
        <w:t>近日，休斯顿遭遇了城市历史上最大的一次飓风和洪水共同造成的灾难。这一场灾难，让无数家园浸泡水中，许许多多的家庭包括华人在内都无家可归，经济损失重大。 无情的灾难，我们却有幸地见到了很多令人感动的事情。包括Katy华人自救船队，包括各个大小义工团体，甚至很多自发的民众，都在自己的家人安顿好之后，抱着无私的奉献精神不知疲倦地去给还在受灾的同胞和邻居提供各种帮助，为自己的社区做出贡献。我们对这样的行为深表敬意。 然而这样的感动之外，我们也在很多的活动中听到了一些不和谐的声音。就是有些团体和个人在这样大难临头前，也仍然政治挂帅，用意识形态区分你我。不论是出于什么原因，这样的言论和行为都是令人反感的。 今天，我个人要点名“休斯顿在线（亦魅力休斯顿）”这家休斯顿本地自媒体。大家或许也对这家媒体有所了解，它对休斯顿本地的生活信息方面提供的资讯确实有一定的帮助。但是在所有休斯顿华人在努力帮助受灾群体贡献自己力量的时候，这家媒体却突然非常紧张的使用了意识形态的借口，来划分自己的贡献范围。 首先，不知道是什么样的行为，让他们觉得需要我们每个人做事情之前，先要区别对方是不是极端主义白人至上主义者。这样评判的标准，是休斯顿在线自己制定的吗？还是说，我们中的一些华人，已经被钉上了白人至上的标签了？这个标签是休斯顿在线给他们加上去的吗？我对所有出力为社区做贡献的行为都表示赞扬。这是美国宪法的精神，无论种族、宗教、性别、国籍、性取向、党派，这些身份和其他的外在标签都不应该成为评判的标准。有位网友说的好，如果按照这样的标准，难道我们去救灾的时候，还要去问对方投票选了谁吗？如果对方恰好真的是一位3K党，难道就可以见死不救了吗？休斯顿在线的以上言论，真无法令人苟同。 其次，休斯顿在线的拉群竖牌的行为让人十分疑惑。召集志愿者参与社区救援是好事，但是为什么会需要给团队进行政治挂帅？一个旨在拯救灾民提供援助的团队，却要给自己进行意识形态的锁定和划分。但同时，群的名字也令人疑惑。在此，本人有个小小的建议。-救援义工群）这样的标识。否则，打着通用化的名字，进去以后却凭着自家媒体的喜好来进行整风和肃清，让普通人真的措手不及。 以下截图是一位网友在提出对休斯顿市政府在此次灾害中作为的质疑后，被休斯顿在线踢出微信群的画面。 这两个截图是休斯顿在线的小编在糖城妈妈群里的言论。我也是很好奇，既然自己有一方乐土，为什么还跑到人家群里（毕竟小编是一个公众身份，不是一个母亲这样的私人身份）。不担心妈妈群也有“白人至上主义者”吗？ 此外，固然媒体有自身的立场，有自己倾向的观点。但是我们还是遵照宪法，审视我们自己的权利。如下截图，此次灾难固然天灾因素难免，超出了历史上的很多记录。然而，休斯顿在线的主编言论也是令人发指。且不说遇难人数无法简单评判一个政府的作为，更重要是，在这样的灾难面前，居然开始以一种洋洋自得的口气，觉得是一次“不错的控制”。“才遇难一人”这五个字，令人看的心惊肉跳。结合前面截图网友对市政府的质疑后立马被踢出群，休斯顿在线天然对政府的亲近和维护的态度令人无法赞同。 美国是三权分立的国家，政府作为行政机构只是其中一支。作为民众有游行抗议的权利，有投票选举的权利，国会也有弹劾总统的权利。质疑政府、不信任政府历来是民众的天然权利，也是在这片国土下一种世界上为数不多见的民众与政府可以存在的关系。民众不仅可以用选票把不喜欢的政府投下去，甚至可以在法院里控告政府的失职和不作为。这是我们从大陆来的华人必须意识到的自身的权利。可是没想到，人已经踏上了美国，却还是要听这一番老掉牙的歌功颂德的口气。让人不禁想起汶川地震之后，“文化大师”余秋雨写的《含泪劝告请愿灾民》。 所以，我特别提醒在此次灾害中收到经济损失的华人家庭，要积极参与对自身权利的维护。Katy和Sugarlands的各个社区已经有成立的集体诉讼群。休斯顿、Katy、Sugarlands、Harris County各级政府必须对自己曾经的决策做出合理的解释，受灾居民有天然的知情权。更多微信消息记录截图如下：我们让各位读者自行判断。</w:t>
      </w:r>
    </w:p>
    <w:p>
      <w:r>
        <w:br/>
      </w:r>
      <w:r>
        <w:rPr>
          <w:b/>
        </w:rPr>
        <w:t xml:space="preserve">AG312: </w:t>
      </w:r>
    </w:p>
    <w:p>
      <w:r>
        <w:t xml:space="preserve"> 世界各国纷纷迅速发表声明，谴责朝鲜违反联合国条约，一意孤行。南韩说将寻求“彻底孤立”朝鲜。中国外交部说“表示坚决反对并予强烈谴责”，敦促平壤“停止错误的行为”。俄国说朝鲜的核试验“应该受到最强烈的谴责”。川普在推特上发文说，“朝鲜是一个流 氓国家，已经成为中国的巨大威 胁和羞 辱。中国虽然试图帮助但是没有成功。南韩正在发现，如我所说，他们对朝鲜的容忍不会有用，他们只懂得一件事情!”据报道，这是朝鲜核试验中爆炸威力最强的一次，爆炸在朝鲜东北部引起6.3级的地震。中 国地震局发布消息说，地震监测发现朝鲜当地时间11点30分发生6.3级地震，震源深度0公里，初步判断，这是由朝鲜核试验引起。吉林省延吉、长白山池北区、吉林市、长春市、白山市等多地有明显震感，持续时间大约8秒，建筑物摇动明显。在震中300公里内的中国城市包括吉林省白山市、通化市和延边朝鲜族自治州等地，其中距离最近的延边朝鲜族自治州，离震中只有174.3公里。韩国方面测得的震级则为5.7级。中国环境保护部（国家核安全局）已于11时46分启动朝核辐射环境相关应急预案，进入二级应急响应状态，目前东北三省和山东辐射环境自动监测站运行正常，环境保护部（国家核安全局）第一时间已在东北边境组织开展辐射应急监测。环球时报说，“中 国东北的安全是第一位的，我们需要通过各种管道明确告诉平壤，它的核 试 验不能污染中 国东 北。中 国的战略安全与环境安全是中 国对其采取克制行动的底线。希望中 朝之间能够通过沟通将这一点讲清楚，让朝方充分了解中 国这一态度的严肃性、严重性。如果朝方守不住这条底线，它自己的国土连带中 国东北遭到污染，那么中 朝关系目前的框架将不复存在。”然而它又说，对于进一步制裁朝鲜，中 国也不应该轻易同意。“一旦中国完全切断对朝鲜的石油供应，甚至关闭中 朝边界，能否做到阻止朝 鲜核导活动尚不确定，但中 朝全面、公开的对立将很可能发生。那样的话，中 朝矛盾就将至少成为一段时期内围绕朝鲜半岛最突出的矛盾，中 朝对立将压过美 朝对立吸走高度紧张局势的大部分能量，华盛顿和首尔也就实现了将朝核问题‘外包’给中 国的目的，这完全不符合中 国的国家利益。所以，在朝鲜核活动没有污染中 国东北的情况下，中 国制裁朝 鲜的态度应避免像美 韩那样激进。”美国驻联合国的大使Nikki Haley宣布，联合国安理会星期一将应美国、韩国日本、法国和英国的要求，召集紧急会议，（9/4，星期一是美国的联邦节日“劳动节”，基本上所有人都放假。）商讨对策。 我们都拭目以待，看看联合国安理会明天将做出什么样的决定。</w:t>
      </w:r>
    </w:p>
    <w:p>
      <w:r>
        <w:br/>
      </w:r>
      <w:r>
        <w:rPr>
          <w:b/>
        </w:rPr>
        <w:t xml:space="preserve">AG314: </w:t>
      </w:r>
    </w:p>
    <w:p>
      <w:r>
        <w:t>冯伟杰是罗德岛州Cranston市长（已连续四任）。他是罗德岛历史上，要不是政绩卓著，有能力实实在在地为市民谋福利，（一个共和党人在深蓝州）连续做四任市长是难以想象的。最近谈起他将再次竞选罗德岛州长的事，他雄心勃勃。虽深知其难，但信心十足，侃侃而谈。当我提到反亚裔细分和波士顿的时，他显得很激动，表示以后有类似的机会时，他希望能参加，并直言，罗德岛最近通过的所谓《所有学生都算法案》（All Students Count Act）是一个荒谬的法律，没有任何好处，只会造成亚裔社区的分裂。我问他是否愿意公开这个立场，并发表一个正式的声明，他爽快地答应了。下面这份声明，正式表明他反对亚裔细分的立场。 如果你对冯伟杰市长竞选州长的活动有兴趣，请长按下右的二维码加入冯州长2018群（九月九日前有效）。  Allan在2014年，以两百多万的竞选经费对阵现任州长Gina Raimondo七百多万的竞选经费，以及其背后的庞大特殊利益集团的 PAC，而且在第三党候选人分去了不少共和党选票的情况下，仅仅以4%失利。</w:t>
      </w:r>
    </w:p>
    <w:p>
      <w:r>
        <w:br/>
      </w:r>
      <w:r>
        <w:rPr>
          <w:b/>
        </w:rPr>
        <w:t xml:space="preserve">AG315: </w:t>
      </w:r>
    </w:p>
    <w:p>
      <w:r>
        <w:t xml:space="preserve"> </w:t>
      </w:r>
    </w:p>
    <w:p>
      <w:r>
        <w:br/>
      </w:r>
      <w:r>
        <w:rPr>
          <w:b/>
        </w:rPr>
        <w:t xml:space="preserve">AG317: </w:t>
      </w:r>
    </w:p>
    <w:p>
      <w:r>
        <w:t>Content is unavailable. It has been deleted, moved, or requires a QR scan.</w:t>
      </w:r>
    </w:p>
    <w:p>
      <w:r>
        <w:br/>
      </w:r>
      <w:r>
        <w:rPr>
          <w:b/>
        </w:rPr>
        <w:t xml:space="preserve">AG320: </w:t>
      </w:r>
    </w:p>
    <w:p>
      <w:r>
        <w:t>Content is unavailable. It has been deleted, moved, or requires a QR scan.</w:t>
      </w:r>
    </w:p>
    <w:p>
      <w:r>
        <w:br/>
      </w:r>
      <w:r>
        <w:rPr>
          <w:b/>
        </w:rPr>
        <w:t xml:space="preserve">AG316: </w:t>
      </w:r>
    </w:p>
    <w:p>
      <w:r>
        <w:t>见惯了党的会议的人一定想象与会人员“个个着装讲究地到会”。您要是抱着这样想法准备参加美国一个郡党委的会议的话，就太劳累了。不信？上图感受！      图二：与会人员拉家带口-带小娃带狗（会议结束时悄悄拍的）心情放松了吗？进入正题（按照会议议程来）：主席宣布开会1. 领祷人念开会祈祷，向国旗宣誓Call to Order - Invocation -Pledge2. 通过议程 Adoption of Agenda3. 财务报告 Treasurers Report4. 批准上次会议纪要 Approval of Minutes from previous meeting5. 来自联邦，州以及县级当选官员的评论 Comments from Federal, State $ County Elected Officials 联邦众议员的代表就联邦工作动态汇报 US Representatives'  rep 州检察总长的代表发言（动态更新汇报）AG's rep 郡委书记代表发言（动态更新汇报）County Commissioners6. 新业务 New busines提名委员会报告: 选举执行委员会职位空缺                    Nominations Committee Report - Election of Executive Committee vacancies -深入探讨: 州级党委的培训和奖励计划                                  A deep look: MRP training &amp; incentive program7. 主席们报告 Chairs Report-第八议员选区会议 8th District Meeting-Ingham郡交易会Ingham County Fair8. 老业务  Old Business 委员会报告（州大会的指导方针）                                -Report from Committee (State Convention guidelines)9. 即将举行的活动Upcoming Events-第八选区老虎队赛事/和第11选区合办，7年9月15日下午5点                             -8th District Tiger Game w/ 11th District 9-15-17. Reception 5pm -Mackinac领导力大会9月22-24日                                    -Mackinac Leadership Conference Sep 22-24--里斯顿郡 里根晚餐7年10月26日晚7点                                              -Livingston County Reagan Dinner 10-26-2017      后记：代表国会众议员的代表因差旅关系不能到场，委托其丈夫来讲话（此人在第一张照片的右前方只露出深蓝背心的一条边和一缕花白头发。我与他很熟悉，只有一次见他穿西装--全州党代会选举投票他为第八选区的共和党主席的那一天）。州里的总检察长代表因其他会议没能到场。郡党委常委有两个空缺，当场宣布后立即可以提名，目前有了一个提名，还有一个空缺。会后，主席问我，你不想进常委吗？还有一个席位，下次开会前你要找人给你提名，有人提名了才会进入选举程序。我想说一下这个常委席位：这是在军党委活动中有决定性投票权的，比如在任何一场选举中，本党内想要帮助谁去参加竞选，常委的投票意见相当重要。每一级民选官的参选人竞选的话都想在最基层的各个郡党委得到支持的，因为大到总统竞选，都是每一个郡每一个郡计票而算计其在那一个郡的输赢再确定选举人的投票的尽管偶有选举人不按本郡/本区的民选意愿投票）。</w:t>
      </w:r>
    </w:p>
    <w:p>
      <w:r>
        <w:br/>
      </w:r>
      <w:r>
        <w:rPr>
          <w:b/>
        </w:rPr>
        <w:t xml:space="preserve">AG318: </w:t>
      </w:r>
    </w:p>
    <w:p>
      <w:r>
        <w:t>今天（8月30日）星期三上午，川普总统亚太裔顾问王湉先生(David Tian Wang)和北美卡车运输协会（NATTA）会长关逾先生(Kevin Guan)一起，在亚利桑那州凤凰城与亚利桑那州国会众议员Paul Gosar进行了一次友好的、卓有成效的会谈。会议上，王湉先生与关逾先生一道，向Gosar议员陈述了一些华人长途卡车司机在亚利桑那州境内因为英文口语不佳遇到的问题。 近年来，长途卡车司机因为薪资不错而且没有学历要求，已经成为不少华人新移民的职业选择。当长途卡车司机虽然需要穿州过省、颇为劳累，但是不失为一条勤劳致富的好路。对于美国来说，更多辛勤的华人司机加入，能改善物流速度、降低商家和消费者的成本，对美国社会是有益之事。对于新移民司机本身来说，也是实现美国梦的一个途径。 不过，因为新移民司机口语不佳，在如亚利桑那州这样的外州，不时会发生华人卡车司机因为与当地检查站警方沟通不良而导致驾照被扣押，甚至被没收、被剪。这类事情的发生，对司机本身和运输公司都造成极大的不便和损失。很多的卡车司机都是从加州拿货，然后往纽约开，东西两岸来回走着，必然要经过亚利桑那州。现在整个美国因为语言不通开罚单，最严重的就是亚利桑那州的两个Weight Stations, 就是货车检查站。 因此，王湉先生与关逾先生此次特别找到当地的这个民选官员,Gosar众议员商讨解决方法。 Gosar议员在听取了情况介绍后，表示会敦促亚利桑那州交通局（ADOT, Arizona Department of Transportation）约束其属下的州交通警察，必须遵守法律、不得因为语言关系歧视移民司机。同时也会研究现行法规中是否有不合理、导致移民司机容易被歧视之处。 北美卡车运输协会会长关逾先生也表示：卡车协会将筹备设立热线电话，帮助会员中的移民司机在被警察拦下或需要与警察对话时，协助司机与执法者沟通。 与会双方均表示，希望此事也能成为今后华裔移民社区与政府及执法机构良性互动的榜样。2017年2月18日，众多华人卡车司机联合起来，在洛杉矶正式成立了一个名为“北美卡车运输协会”（“North</w:t>
        <w:br/>
        <w:t xml:space="preserve"> America Trucking and Transportation Association”）。 </w:t>
        <w:br/>
        <w:t>这是一个主要由北美的亚裔卡车司机和运输从业者组成的一个协会。（原文链接：</w:t>
      </w:r>
    </w:p>
    <w:p>
      <w:r>
        <w:br/>
      </w:r>
      <w:r>
        <w:rPr>
          <w:b/>
        </w:rPr>
        <w:t xml:space="preserve">AG319: </w:t>
      </w:r>
    </w:p>
    <w:p>
      <w:r>
        <w:t>这个夏天不寻常。七月初罗德岛亚裔细分法通过后，康州的朋友们就自发组织，去罗德岛和麻省参加了几次反细分示威集会。8月27号是开学前的最后一天，康州七个不同的家庭包括一个初中生，再一次远途跋涉，去波士顿参加反细分集会游行。 我们赶到时，集会已经开始，有人正在演讲。康州的几个分成三组，分散向公园里的游人征集反细分签名。仅仅一个多小时的时间，我的一页签名簿就签满了，全是非华裔的的朋友。我很感慨地发现，几乎没人听说过亚裔细分，但只要是愿意站住听你讲的，第一个签名的是一位老大爷，是他追上我，说听了一会演讲，觉得这太荒唐，居然光天化日之下，有这种法令，现在当官的全疯了！大爷唠唠叨叨发牢骚时，公园长椅上坐着发呆的中年妇女的眼神慢慢被吸引过来。我硬着头皮走上前（第一次啊，不好意思！），有点结巴的解释了一下H3361（麻省的亚裔细分提案）和我们为啥反对，她慢吞吞的说到：“我从来不签这些东西。”我失望的道了谢，刚要走开，她接着慢慢说到：“可这个法规也太荒唐了，我就签一次。就这一次！” 公园里看着自己的狗玩耍的年轻人也签了。他说他是2010年才合法移民到美国的墨西哥移民。在墨西哥时，他家里常年接待各国留学生，被街坊戏称为联合国。“我真是对美国的种族政治叹为观止啊，他们还知不知道有一个概念，叫做‘美国人啊’？！大家皮肤下面，不都是人吗？” 在草地上野餐的两个家庭，一家是外州来送女儿到波士顿上大学的。我一边说，他们一边拿手机Google，摇着头说这太荒唐，马上签了。那个外州的妈妈问：我昨晚和今天都住在女儿宿舍里，算是麻省地址吗，可以签名吗？大家都笑。本地家庭十一岁的小女儿说我可是一直住在波士顿，我应该可以！我从来没想过我的同学是哪种亚裔！ 迎面走来的越战老兵夫妻也签了。老兵说，这种种族政治的提案，我都不用用鼻子，就闻得出是民主党干的！还有一位白人老人家，拉住我不放手，认定了这就是川普搞得，我和他怎么解释是民主党议员提案，是他们民主党的DNA思想，老人家也听不进去！ 长椅上坐着七八个年轻的学生，主动叫我，那边口号震天的，你们一起的吗？出啥事了。我解释了一番，本地的学生全签了。两个玩滑板的黑人青年也签了。一个路过的韩裔妈妈一边关切的问会影响到我的孩子吗，一边感慨我们没听说啊，签了。 我的签名纸很快就签满了各族人民、男女老少的名字和地址。我找到康州的小伙伴，发现他们也征集到了不少。大家感触差不多，几乎没人知道这提案。凡是停下来听我们讲的，签字支持反细分的几率几乎100%。回来的路上，康州一个朋友打来电话：“我现在正和众议员某某在一起，看到你发的照片了。他让我向你们转达祝贺！祝贺你们抗议成功！”我半开玩笑道：“我们美籍华人很悲哀啊：平时就知道养家糊口，老实纳税的爸爸妈妈，就懂得好好学习，尊师爱幼的好孩子们，居然给逼到这份儿上了，居然跑到公园喊口号，示威，游行。这是你们民主立法过程的巨大失败啊！”我这位朋友很严肃的说：“你们应该为自己深感自豪，这么短时间组织这么有秩序，专业水平的抗议。我真的非常佩服你们。你们华人真是能一呼百应，集中精力，说干就干，毫不含糊。我非常佩服你们。放心，这个提案就是荒唐，我们一定能扭转局面！” 第二天，康州的共和党主席JR听说了昨天波士顿亚裔细分抗议集会的事，亲自打电话来：“（亚裔细分）反映了这个社会的问题。如果你勤劳聪明，循规蹈矩，你会被惩罚，这真是荒唐！” “我多少次去中餐外卖店，看到华人孩子在店堂学习。他们读书好不是因为他们享受了什么特权，而是因为华人家庭的传统和价值观。”  他表示，会帮我们在康州共和党立法者中宣传亚裔细分的危害和不公平。 非常感谢麻省的朋友们和组织者。非常感谢罗德岛的朋友们。感谢康州的朋友们。你们反细分的决心勇气和行动力，组织者表现出的超常组织水平，令我深感自豪。我们一定要广泛宣传，征集签名的经验让我觉得绝大多数美国人是反对亚裔细分的。</w:t>
      </w:r>
    </w:p>
    <w:p>
      <w:r>
        <w:br/>
      </w:r>
      <w:r>
        <w:rPr>
          <w:b/>
        </w:rPr>
        <w:t xml:space="preserve">AG321: </w:t>
      </w:r>
    </w:p>
    <w:p>
      <w:r>
        <w:t>Content is unavailable. It has been deleted, moved, or requires a QR scan.</w:t>
      </w:r>
    </w:p>
    <w:p>
      <w:r>
        <w:br/>
      </w:r>
      <w:r>
        <w:rPr>
          <w:b/>
        </w:rPr>
        <w:t xml:space="preserve">AG324: </w:t>
      </w:r>
    </w:p>
    <w:p>
      <w:r>
        <w:t>Content is unavailable. It has been deleted, moved, or requires a QR scan.</w:t>
      </w:r>
    </w:p>
    <w:p>
      <w:r>
        <w:br/>
      </w:r>
      <w:r>
        <w:rPr>
          <w:b/>
        </w:rPr>
        <w:t xml:space="preserve">AG325: </w:t>
      </w:r>
    </w:p>
    <w:p>
      <w:r>
        <w:t>Content is unavailable. It has been deleted, moved, or requires a QR scan.</w:t>
      </w:r>
    </w:p>
    <w:p>
      <w:r>
        <w:br/>
      </w:r>
      <w:r>
        <w:rPr>
          <w:b/>
        </w:rPr>
        <w:t xml:space="preserve">AG322: </w:t>
      </w:r>
    </w:p>
    <w:p>
      <w:r>
        <w:t>Content is unavailable. It has been deleted, moved, or requires a QR scan.</w:t>
      </w:r>
    </w:p>
    <w:p>
      <w:r>
        <w:br/>
      </w:r>
      <w:r>
        <w:rPr>
          <w:b/>
        </w:rPr>
        <w:t xml:space="preserve">AG323: </w:t>
      </w:r>
    </w:p>
    <w:p>
      <w:r>
        <w:t>Content is unavailable. It has been deleted, moved, or requires a QR scan.</w:t>
      </w:r>
    </w:p>
    <w:p>
      <w:r>
        <w:br/>
      </w:r>
      <w:r>
        <w:rPr>
          <w:b/>
        </w:rPr>
        <w:t xml:space="preserve">AG326: </w:t>
      </w:r>
    </w:p>
    <w:p>
      <w:r>
        <w:t>Content is unavailable. It has been deleted, moved, or requires a QR scan.</w:t>
      </w:r>
    </w:p>
    <w:p>
      <w:r>
        <w:br/>
      </w:r>
      <w:r>
        <w:rPr>
          <w:b/>
        </w:rPr>
        <w:t xml:space="preserve">AG327: </w:t>
      </w:r>
    </w:p>
    <w:p>
      <w:r>
        <w:t>Content is unavailable. It has been deleted, moved, or requires a QR scan.</w:t>
      </w:r>
    </w:p>
    <w:p>
      <w:r>
        <w:br/>
      </w:r>
      <w:r>
        <w:rPr>
          <w:b/>
        </w:rPr>
        <w:t xml:space="preserve">AG332: </w:t>
      </w:r>
    </w:p>
    <w:p>
      <w:r>
        <w:t>Content is unavailable. It has been deleted, moved, or requires a QR scan.</w:t>
      </w:r>
    </w:p>
    <w:p>
      <w:r>
        <w:br/>
      </w:r>
      <w:r>
        <w:rPr>
          <w:b/>
        </w:rPr>
        <w:t xml:space="preserve">AG329: </w:t>
      </w:r>
    </w:p>
    <w:p>
      <w:r>
        <w:t>Content is unavailable. It has been deleted, moved, or requires a QR scan.</w:t>
      </w:r>
    </w:p>
    <w:p>
      <w:r>
        <w:br/>
      </w:r>
      <w:r>
        <w:rPr>
          <w:b/>
        </w:rPr>
        <w:t xml:space="preserve">AG331: </w:t>
      </w:r>
    </w:p>
    <w:p>
      <w:r>
        <w:t>Content is unavailable. It has been deleted, moved, or requires a QR scan.</w:t>
      </w:r>
    </w:p>
    <w:p>
      <w:r>
        <w:br/>
      </w:r>
      <w:r>
        <w:rPr>
          <w:b/>
        </w:rPr>
        <w:t xml:space="preserve">AG328: </w:t>
      </w:r>
    </w:p>
    <w:p>
      <w:r>
        <w:t>Content is unavailable. It has been deleted, moved, or requires a QR scan.</w:t>
      </w:r>
    </w:p>
    <w:p>
      <w:r>
        <w:br/>
      </w:r>
      <w:r>
        <w:rPr>
          <w:b/>
        </w:rPr>
        <w:t xml:space="preserve">AG336: </w:t>
      </w:r>
    </w:p>
    <w:p>
      <w:r>
        <w:t>Content is unavailable. It has been deleted, moved, or requires a QR scan.</w:t>
      </w:r>
    </w:p>
    <w:p>
      <w:r>
        <w:br/>
      </w:r>
      <w:r>
        <w:rPr>
          <w:b/>
        </w:rPr>
        <w:t xml:space="preserve">AG333: </w:t>
      </w:r>
    </w:p>
    <w:p>
      <w:r>
        <w:t>Content is unavailable. It has been deleted, moved, or requires a QR scan.</w:t>
      </w:r>
    </w:p>
    <w:p>
      <w:r>
        <w:br/>
      </w:r>
      <w:r>
        <w:rPr>
          <w:b/>
        </w:rPr>
        <w:t xml:space="preserve">AG334: </w:t>
      </w:r>
    </w:p>
    <w:p>
      <w:r>
        <w:t>Content is unavailable. It has been deleted, moved, or requires a QR scan.</w:t>
      </w:r>
    </w:p>
    <w:p>
      <w:r>
        <w:br/>
      </w:r>
      <w:r>
        <w:rPr>
          <w:b/>
        </w:rPr>
        <w:t xml:space="preserve">AG335: </w:t>
      </w:r>
    </w:p>
    <w:p>
      <w:r>
        <w:t>Content is unavailable. It has been deleted, moved, or requires a QR scan.</w:t>
      </w:r>
    </w:p>
    <w:p>
      <w:r>
        <w:br/>
      </w:r>
      <w:r>
        <w:rPr>
          <w:b/>
        </w:rPr>
        <w:t xml:space="preserve">AG330: </w:t>
      </w:r>
    </w:p>
    <w:p>
      <w:r>
        <w:t>Content is unavailable. It has been deleted, moved, or requires a QR scan.</w:t>
      </w:r>
    </w:p>
    <w:p>
      <w:r>
        <w:br/>
      </w:r>
      <w:r>
        <w:rPr>
          <w:b/>
        </w:rPr>
        <w:t xml:space="preserve">AG339: </w:t>
      </w:r>
    </w:p>
    <w:p>
      <w:r>
        <w:t>Content is unavailable. It has been deleted, moved, or requires a QR scan.</w:t>
      </w:r>
    </w:p>
    <w:p>
      <w:r>
        <w:br/>
      </w:r>
      <w:r>
        <w:rPr>
          <w:b/>
        </w:rPr>
        <w:t xml:space="preserve">AG338: </w:t>
      </w:r>
    </w:p>
    <w:p>
      <w:r>
        <w:t>Content is unavailable. It has been deleted, moved, or requires a QR scan.</w:t>
      </w:r>
    </w:p>
    <w:p>
      <w:r>
        <w:br/>
      </w:r>
      <w:r>
        <w:rPr>
          <w:b/>
        </w:rPr>
        <w:t xml:space="preserve">AG341: </w:t>
      </w:r>
    </w:p>
    <w:p>
      <w:r>
        <w:t>点击上方关注我哟欢迎转发本文到微信，但未经本网书面授权，严禁转载或摘编，违者必究。市长Sylvester Turner昨日表示，大部分休斯顿人都要依靠市政府清除残迹，他希望耗时能够少于4-6个月。图片：ABCNews图片：NBCNews由于Irma袭击佛罗里达，竞争变得愈加激烈。政府要求居民们务必要把残骸分成六个不同的种类：家居废物、植物垃圾、建筑和拆卸废物、家电、电子产品，以及家居危险废物。 Brazoria地区的居民请拨打979-900-3037或发送邮件至debrispickup@brazoria-county.com，Fort Bend县不得将风暴类残骸放置于常用的家庭垃圾箱内。需要帮忙清理残骸的居民，请拨打844-965-1386联系CrisisCleanup33万亿加仑的降雨风暴带来的损失达到1800亿美元，远远超过国会在本月初批准的150亿美元援助计划。更多哈维信息请见本微信号下方菜单</w:t>
      </w:r>
    </w:p>
    <w:p>
      <w:r>
        <w:br/>
      </w:r>
      <w:r>
        <w:rPr>
          <w:b/>
        </w:rPr>
        <w:t xml:space="preserve">AG343: </w:t>
      </w:r>
    </w:p>
    <w:p>
      <w:r>
        <w:t>点击上方关注我哟欢迎转发本文到微信，但未经本网书面授权，严禁转载或摘编，违者必究。今年的活动将包括周五晚上的音乐会，以及周六全天的家庭活动和娱乐节目。不仅有现场音乐和舞蹈表演等娱乐活动，来自全球的美食，还有为孩子们准备的游戏区和活动</w:t>
      </w:r>
    </w:p>
    <w:p>
      <w:r>
        <w:br/>
      </w:r>
      <w:r>
        <w:rPr>
          <w:b/>
        </w:rPr>
        <w:t xml:space="preserve">AG337: </w:t>
      </w:r>
    </w:p>
    <w:p>
      <w:r>
        <w:t>Content is unavailable. It has been deleted, moved, or requires a QR scan.</w:t>
      </w:r>
    </w:p>
    <w:p>
      <w:r>
        <w:br/>
      </w:r>
      <w:r>
        <w:rPr>
          <w:b/>
        </w:rPr>
        <w:t xml:space="preserve">AG342: </w:t>
      </w:r>
    </w:p>
    <w:p>
      <w:r>
        <w:t>点击上方关注我哟欢迎转发本文到微信，但未经本网书面授权，严禁转载或摘编，违者必究。德州和本地的公共卫生机构将开始在休斯顿将近60万英亩的土地上喷洒化学药剂喷药将集中在哈里斯县北部和南部的大片土地上（休斯顿市内几乎不受影响）哈里斯县内靠中部的地区将采取地面措施防控。 下图打黄色阴影格子的才是喷药的地区，其他地区居民请勿担心。Katy的部分地区也是喷药的范围，如区号77493、77494、77449和77450 zip地区。由来自圣安东尼奥凯利空军基地（Kelly Air Force Base）的一个空军后备部队（Air Force Reserve）驾驶图片：Chron这种杀虫剂被认为对环境无害，而且是是常用的一种杀虫剂，并非第一次应用。而且药物在夜间少人出行时喷洒，居民无需过多担心健康问题。政府也没有公布确切喷洒时间，无需因此而恐慌。在飞机喷洒药剂期间待在室内，作为预防措施。至少造成75人死亡</w:t>
      </w:r>
    </w:p>
    <w:p>
      <w:r>
        <w:br/>
      </w:r>
      <w:r>
        <w:rPr>
          <w:b/>
        </w:rPr>
        <w:t xml:space="preserve">AG340: </w:t>
      </w:r>
    </w:p>
    <w:p>
      <w:r>
        <w:t>点击上方关注我哟</w:t>
      </w:r>
    </w:p>
    <w:p>
      <w:r>
        <w:br/>
      </w:r>
      <w:r>
        <w:rPr>
          <w:b/>
        </w:rPr>
        <w:t xml:space="preserve">AG346: </w:t>
      </w:r>
    </w:p>
    <w:p>
      <w:r>
        <w:t>点击上方关注我哟欢迎转发本文到微信，但未经本网书面授权，严禁转载或摘编，违者必究。休斯顿、整个德州还有其他地区，在我们最需要帮助的时候出现在了身旁。我们永远不会忘记彼时陌生人的善意，如今他们已是终生的朋友。”</w:t>
      </w:r>
    </w:p>
    <w:p>
      <w:r>
        <w:br/>
      </w:r>
      <w:r>
        <w:rPr>
          <w:b/>
        </w:rPr>
        <w:t xml:space="preserve">AG345: </w:t>
      </w:r>
    </w:p>
    <w:p>
      <w:r>
        <w:t>点击上方关注我哟欢迎转发本文到微信，但未经本网书面授权，严禁转载或摘编，违者必究。哈里斯县将向联邦应急管理局基金寻求超过1700万美元的资助，以买下县内遭遇洪水风险最大的100多所住宅。如果不算那些位置远低于洪泛平原的建筑，该地区有将近17.8万所建筑物处在洪泛平原。洪水管控区域一直在设法取消洪泛平原上不负责任的或遗留的房产开发项目。自1980年代以来，管控区域已经买下了约3000所住宅。官员不会透露符合本次买断条件的住宅坐落在哪里。Harris县必须再筹到300万美元才能实施买断计划。经费资助买断的房产必须具备当前的洪水保险保单。1 洪水的来源2 在洪泛平原的位置和深度3 作为解决房产洪水问题方法的成本效益4 未来洪泛平原保护和/或洪灾减损项目的可能性5 与社会和自然价值的兼容性（本文部分信息来自休斯顿纪事报和ABC13）更多哈维信息请见本微信号下方菜单</w:t>
      </w:r>
    </w:p>
    <w:p>
      <w:r>
        <w:br/>
      </w:r>
      <w:r>
        <w:rPr>
          <w:b/>
        </w:rPr>
        <w:t xml:space="preserve">AG347: </w:t>
      </w:r>
    </w:p>
    <w:p>
      <w:r>
        <w:t>点击上方关注我哟</w:t>
      </w:r>
    </w:p>
    <w:p>
      <w:r>
        <w:br/>
      </w:r>
      <w:r>
        <w:rPr>
          <w:b/>
        </w:rPr>
        <w:t xml:space="preserve">AG349: </w:t>
      </w:r>
    </w:p>
    <w:p>
      <w:r>
        <w:t xml:space="preserve">点击上方关注我哟9月15日周五还提供了午餐和今后30分钟的免费约谈福利。713-818-8866 </w:t>
      </w:r>
    </w:p>
    <w:p>
      <w:r>
        <w:br/>
      </w:r>
      <w:r>
        <w:rPr>
          <w:b/>
        </w:rPr>
        <w:t xml:space="preserve">AG348: </w:t>
      </w:r>
    </w:p>
    <w:p>
      <w:r>
        <w:t>点击上方关注我哟9月17日（周日）下午1时30分至4时30分包含淹水房屋除霉修缮、洪灾保险理赔申请、灾后银行低利贷款说明、灾后法律及税务咨询、洪灾心理咨询等受灾侨胞所需多元资讯，同时将邀请美国联邦紧急事务管理署(FEMA) 代表到现场提供即时协助邀请装修建筑业、法律业、保险税务业、银行业、医学界、社工等专家及代表，于现场提供各项灾后重建所需资讯更有爱心厂商捐赠物资于现场发放，提供受灾民众使用。</w:t>
      </w:r>
    </w:p>
    <w:p>
      <w:r>
        <w:br/>
      </w:r>
      <w:r>
        <w:rPr>
          <w:b/>
        </w:rPr>
        <w:t xml:space="preserve">AG344: </w:t>
      </w:r>
    </w:p>
    <w:p>
      <w:r>
        <w:t xml:space="preserve">点击上方关注我哟欢迎转发本文到微信，但未经本网书面授权，严禁转载或摘编，违者必究。“May the Steam Be With You”（愿蒸汽与你同在），将推出无轨蒸汽火车等活动欢迎大家穿上星球大战或是蒸汽朋克主题的服装，去博物馆游玩。 </w:t>
      </w:r>
    </w:p>
    <w:p>
      <w:r>
        <w:br/>
      </w:r>
      <w:r>
        <w:rPr>
          <w:b/>
        </w:rPr>
        <w:t xml:space="preserve">AG351: </w:t>
      </w:r>
    </w:p>
    <w:p>
      <w:r>
        <w:t>点击上方关注我哟很多原定飓风后过户的房屋没法按时过户了。保险公司一度关闭了购买房屋保险的申请。预计几个月后，休斯顿的房地产市场会迎来真正的大麻烦。由于大银行一般只提供3个月的贷款宽限期（grace period），如果拖欠贷款超过3个月，银行就会没收房屋拿来拍卖。不得不走上短售（short  sale）或银行法拍( Foreclosure)这条路。认为休斯顿的房价不会因此大跌，未淹水的房屋还有可能升值。短期或长期无法进行交易，造成供应量减少这次有11.4万套房子被淹，占房屋市场6.7%。这些天，很多大的房地产公司，每天都会接到来自全国各地的投资人的电话，要求收购淹水的房产，认为这是投资的好时机。手机 ：832-474-9186邮箱：jennymeng@hotmail.com微信： jennymeng11相关链接</w:t>
      </w:r>
    </w:p>
    <w:p>
      <w:r>
        <w:br/>
      </w:r>
      <w:r>
        <w:rPr>
          <w:b/>
        </w:rPr>
        <w:t xml:space="preserve">AG350: </w:t>
      </w:r>
    </w:p>
    <w:p>
      <w:r>
        <w:t xml:space="preserve">点击上方关注我哟欢迎转发本文到微信，但未经本网书面授权，严禁转载或摘编，违者必究。预计一年内将增收1.13亿美元。图片说明: 绿色条柱显示的是选民规定（voter-imposed）收入上限迫使市政府削减税率的年份，避免税收超过允许范围内。橘色条柱显示的是市长Sylvester Turner提议的一年增税计划，以资助飓风哈维后的城市重建工作（来自休斯顿纪事报）。这笔税款将用于城市工程，比如受损的道路、桥梁、公园和图书馆建设，以及受损或被毁的应急车辆。清理残骸将花费超过2亿美元，且市政府需要负担其中的10%听证会的日期定在9月26日星期二，10月3日星期二和10月11日星期三。如果提议通过，加税政策将于2018年1月生效。（本文信息综合自Khou、ABC13和Chron的报道）受到风暴直接影响的人们可以收到400美元的援助，该方案申请将一直开通到10月10日。在此期间，受飓风哈维严重影响的人们也可以得到帮助，包括：主要住所遭到哈维严重影响的家庭需要紧急援助的家庭因哈维影响而流离失所的 </w:t>
      </w:r>
    </w:p>
    <w:p>
      <w:r>
        <w:br/>
      </w:r>
      <w:r>
        <w:rPr>
          <w:b/>
        </w:rPr>
        <w:t xml:space="preserve">AG354: </w:t>
      </w:r>
    </w:p>
    <w:p>
      <w:r>
        <w:t>点击上方关注我哟众人在海特家中准备观赏美式足球联赛，突遭枪手进门攻击。</w:t>
      </w:r>
    </w:p>
    <w:p>
      <w:r>
        <w:br/>
      </w:r>
      <w:r>
        <w:rPr>
          <w:b/>
        </w:rPr>
        <w:t xml:space="preserve">AG353: </w:t>
      </w:r>
    </w:p>
    <w:p>
      <w:r>
        <w:t>点击上方关注我哟欢迎转发本文到微信，但未经本网书面授权，严禁转载或摘编，违者必究。从最新排名可看，东北部的老牌常春藤私立大学和加州大学公立系统依然名列前茅。（图片来自美国留学快报微信号） 莱斯大学56. UT-Austin (并列 56)61. SMU (并列 56)69. A&amp;M (74)75. Baylor (71)78. TCU (82)145. The University of Texas at Dallas (146)176. Texas Tech University (176)192. University of Houston (194)202. Dallas Baptist University (214)U.S.News也评出了全美最佳公立大学（Top Public Schools），德州大学奥斯汀校区德州A&amp;M大学1. 加州大学伯克利校区(并列第一)1. 加州大学洛杉矶 校区(并列第一)3. 佛吉尼亚大学4. 密歇根大学Ann Arbor校区5.北卡大学教堂山校区（Chapel Hill）</w:t>
      </w:r>
    </w:p>
    <w:p>
      <w:r>
        <w:br/>
      </w:r>
      <w:r>
        <w:rPr>
          <w:b/>
        </w:rPr>
        <w:t xml:space="preserve">AG352: </w:t>
      </w:r>
    </w:p>
    <w:p>
      <w:r>
        <w:t>点击上方关注我哟欢迎转发本文到微信，但未经本网书面授权，严禁转载或摘编，违者必究。暴露在有害的病毒、细菌、病原体携带者（例如蚊子）和寄生虫之下无论是管道泄漏还是积水，都需要给自己的住宅做霉菌检测。在区域被水浸泡24-28小时之后，霉菌便开始生长有些霉菌是有毒的。要想清理多孔的表面，例如木头、石膏板和混凝土，漂白剂是不行的用醋清理坚硬的表面，用杀菌剂和抗菌产品（biocide or antimicrobial）清理石膏板、木头和其他多孔的表面。恰当的防护措施和准备十分重要，保护好皮肤、眼睛、嘴巴和鼻子。更多哈维信息请见本微信号下方菜单</w:t>
      </w:r>
    </w:p>
    <w:p>
      <w:r>
        <w:br/>
      </w:r>
      <w:r>
        <w:rPr>
          <w:b/>
        </w:rPr>
        <w:t xml:space="preserve">AG355: </w:t>
      </w:r>
    </w:p>
    <w:p>
      <w:r>
        <w:t>点击上方关注我哟欢迎转发本文到微信，但未经本网书面授权，严禁转载或摘编，违者必究。PlanoW. Spring Creek Pkwy赶到现场的警官与嫌犯展开了对峙她听见了多达40声枪响从房子里传出来。在住宅中发现了9名枪击受害者，其中7人死亡，2人被送往医院。</w:t>
      </w:r>
    </w:p>
    <w:p>
      <w:r>
        <w:br/>
      </w:r>
      <w:r>
        <w:rPr>
          <w:b/>
        </w:rPr>
        <w:t xml:space="preserve">AG356: </w:t>
      </w:r>
    </w:p>
    <w:p>
      <w:r>
        <w:t>点击上方关注我哟9月7日这项法案以80票赞成，17票反对通过。参院提出的飓风賑灾经费为152.5亿美元，其中74亿元将拨给联邦急难管理局4.5亿元将拨交联邦中小企业管理局74亿元拨给社区发展基金昨日，飓风艾玛在佛罗里达州两度登陆飓风哈维（Harvey）与艾玛（Irma）造成的整体损失恐将达2900亿美元，等同美国国内生产总值GDP）的1.5%。艾玛带来的损失估计将达1000亿美元德州与路易斯安那州的哈维则是「美国史上代价最巨大的气候灾害，高达1900亿美元只有一小部分可以获得保险给付这股离职潮，主要是因为美国总统川普兑现他大砍环保经费的竞选支票，5月提出的预算桉将环保署经费删减31%，环保署员工也因此必须减少3200人。环保署员工剩下约14400人，是1988年以来最少相关链接更多哈维信息请见本微信号下方菜单</w:t>
      </w:r>
    </w:p>
    <w:p>
      <w:r>
        <w:br/>
      </w:r>
      <w:r>
        <w:rPr>
          <w:b/>
        </w:rPr>
        <w:t xml:space="preserve">AG357: </w:t>
      </w:r>
    </w:p>
    <w:p>
      <w:r>
        <w:t>点击上方关注我哟估计将创造约5万个工作机会如今已开始接受各城市角逐亚马逊二号总部将带来数十亿美元的初期和后续投资必须在10月19日前提案德州达拉斯肯塔基州休斯顿和芝加哥多伦多亚马逊如今在全球有超过38万员工，已是美国第八大雇主，西雅图已成为生活支出相当昂贵的城市，</w:t>
      </w:r>
    </w:p>
    <w:p>
      <w:r>
        <w:br/>
      </w:r>
      <w:r>
        <w:rPr>
          <w:b/>
        </w:rPr>
        <w:t xml:space="preserve">AG362: </w:t>
      </w:r>
    </w:p>
    <w:p>
      <w:r>
        <w:t>视频中，一名女子一头栽进蔬菜堆里，并拿起身旁的一颗蔬菜揉搓腿部和脖子，场面十分尴尬和不雅。视频中，这名女子举起双脚放在蔬菜堆里，接着安然自若地躺在里面，并自称小偷。当保安尝试与这名女子沟通并要求她从蔬菜堆里起来时，她就尖叫道：“强奸啦!虐待啦!”保安对此束手无策。</w:t>
      </w:r>
    </w:p>
    <w:p>
      <w:r>
        <w:br/>
      </w:r>
      <w:r>
        <w:rPr>
          <w:b/>
        </w:rPr>
        <w:t xml:space="preserve">AG360: </w:t>
      </w:r>
    </w:p>
    <w:p>
      <w:r>
        <w:t>当Frank认真推着除草机除草时，川普鼓着掌走向他，还跟他击掌，并对记者说「这就是美国的未来，我们很幸运！」随后川普问Frank以后长大要做什么？Frank回「美国海豹部队」。川普于是向记者们介绍这位年轻男孩「这是Frank，他未来将会非常有名，他未来将会是一名杰出的海豹部对军人，为这个国家做出伟大的贡献。」随后川普邀请Frank和他的父亲一同进入白宫的椭圆形办公室。Frank告诉ABC记者，他认为自己是一位企业家，他是川普的大粉丝，而今天能在白宫除草并看见川普总统本人让他感到非常荣幸，并说能进去椭圆形办公室真的超酷。有趣的是，当初Frank提笔写信给川普时，Frank原本打算要跟川普索取他的除草费用$8，是父亲建议他将除草费用免去。</w:t>
      </w:r>
    </w:p>
    <w:p>
      <w:r>
        <w:br/>
      </w:r>
      <w:r>
        <w:rPr>
          <w:b/>
        </w:rPr>
        <w:t xml:space="preserve">AG361: </w:t>
      </w:r>
    </w:p>
    <w:p>
      <w:r>
        <w:t>飓风艾玛Irma 在它最猛烈时高达5级，每小时185英里的破纪录风速，最终削弱成热带风暴，并于周一横扫了佐治亚州。这场热带风暴至少夺走了3条人命。飓风艾玛还造成佐治亚州的大量树木被吹倒，砸坏电线，迫使110多万居民家中断电，学校停课2-3天，还有很多亚特兰大市区的道路被封。伐树专家Smith先生给你几个建议。很多人跑到房顶上试图移走倒下来的大树，结果树没移动，自己还受伤。比如： 靠近电缆线的地方，真的很危险。千万不要嫌麻烦，一定要让伐树公司出示证明，证明工人有执照（licence），有保险（Insurance），如果发生事故，工人可以得到公司的赔偿。问这个问题是因为在伐树或移树的过程中，最大的风险就是树弄坏你的财产，让你受到更多的经济损失。最好在网上多做一下调查，看看其他人对这家公司的评价。除非押金很低，否则你没有必要先付款后工作。有的时候树歪很正常，但如果你觉得树歪得让你很担心，或者树在暴雨后歪得很明显时，你可以联系当地树艺公司的人，叫他们帮你检查一下。绕着你的前院后院走几圈，检查是否有朽烂的树或者让你担心的危树迹象。 一般树艺师可以诊断树的问题，在发生危险前对病树进行治疗。请见 此文 https://atlantachineselife.com/?p=52052 在砍树前，建议联系自己的物业，了解一下在小区内砍树的相关规定。上周阿尔法利塔的政府官员指出，这次热带风暴中的受灾者，无需申请砍树执照，只需在砍树前照好照片即可。所以不管怎样，请记住照相，以防万一。最后想提醒大家，暴风骤雨过后，房主们最好找一下自己院子里“危”树，对树木进行一下彻底检查，做好维护工作，以确保自己和家人的安全。</w:t>
      </w:r>
    </w:p>
    <w:p>
      <w:r>
        <w:br/>
      </w:r>
      <w:r>
        <w:rPr>
          <w:b/>
        </w:rPr>
        <w:t xml:space="preserve">AG358: </w:t>
      </w:r>
    </w:p>
    <w:p>
      <w:r>
        <w:t>点击上方关注我哟</w:t>
      </w:r>
    </w:p>
    <w:p>
      <w:r>
        <w:br/>
      </w:r>
      <w:r>
        <w:rPr>
          <w:b/>
        </w:rPr>
        <w:t xml:space="preserve">AG364: </w:t>
      </w:r>
    </w:p>
    <w:p>
      <w:r>
        <w:t>：多功能迈阿密KTV包厢适合生日趴，各种私人聚会 亚特兰大州长竞选人即佐治亚现任副洲长Casey Cagle 到 Chow King 出席开业活动</w:t>
      </w:r>
    </w:p>
    <w:p>
      <w:r>
        <w:br/>
      </w:r>
      <w:r>
        <w:rPr>
          <w:b/>
        </w:rPr>
        <w:t xml:space="preserve">AG363: </w:t>
      </w:r>
    </w:p>
    <w:p>
      <w:r>
        <w:t>，….</w:t>
      </w:r>
    </w:p>
    <w:p>
      <w:r>
        <w:br/>
      </w:r>
      <w:r>
        <w:rPr>
          <w:b/>
        </w:rPr>
        <w:t xml:space="preserve">AG359: </w:t>
      </w:r>
    </w:p>
    <w:p>
      <w:r>
        <w:t>点击上方关注我哟面积竟然比德州还大的五级飓风Irma艾尔玛可能将于9月10日周日上午在佛罗里达州的西岸登陆在登陆前，艾玛的暴风圈和飓风圈还有可能迅速增大3倍左右，成为大西洋历史上连续维持五级飓风强度最长的飓风美国空军探测飞机飞入飓风中心，拍摄到经典的“体育场”型风眼NOAA卫星拍摄到的艾玛飓风风眼动图艾尔玛引发了美国东南部几个州的大撤离，已经有超过500万人在飓风警报的覆盖之下，几十万人拖家带口行驶在撤离到内陆的路上。平时4个小时能到达的地方，现在可能需要12个小时！最可怕的是，当飓风袭来时，大量人群可能依然被堵在路上，前进不得，后退无果，无处躲藏，后果不可想象。Irma后面跟着4级飓风Jose这是继2010年以来，大西洋上首次三个飓风同时出现的现象。(图片来自网络)至少66万美国人正在向内陆城市避难所撤退的路上行进。（图片来自网络）（图片来自网络）（图片来自网络）Fox台最新报道甚至将佛罗里达要预备撤退的人数提高到560万人之多。（图片来自网络）佛州当地人严阵以待的情绪甚至在几天前就已经把Amazon上的水价炒到了24瓶99.99美元的价位。（图片来自网络），在超级飓风的淫威下，一些加勒比海诸岛震撼心灵的美景与人类就永别了！（图片来自网络）一夜之间，见证毁灭！（图片来自网络）（图片来自网络）Irma是历史上大西洋生成的最强飓风威力只会比Harvey更加惊悚。（图片来自网络）登陆佛罗里达州的入口效果相当于集中核爆轰炸！（图片来自网络）美国国家灾情紧急应对局(Federal</w:t>
        <w:br/>
        <w:t xml:space="preserve"> Emergency Management </w:t>
        <w:br/>
        <w:t>Agency，FEMA)有于本周末出现现金告空的危机。（图片来自网络）现下的全球气候变暖趋势，对于加剧飓风的恶劣影响有无法回避的负面作用。需准备的联系信息列表(供参考)：要组装您的应急包，将物品存放在密封的塑料袋中，并将整个灾难用品套件放在一个或两个易于携带的容器中，如塑料桶或行李袋。一个基本的应急供应工具包可能包括以下建议物品：更多哈维信息请见本微信号下方菜单</w:t>
      </w:r>
    </w:p>
    <w:p>
      <w:r>
        <w:br/>
      </w:r>
      <w:r>
        <w:rPr>
          <w:b/>
        </w:rPr>
        <w:t xml:space="preserve">AG365: </w:t>
      </w:r>
    </w:p>
    <w:p>
      <w:r>
        <w:t>Smith表示，当时他和老公与儿子是因为有佐治亚Notre Dame的橄榄球赛门票，因而决定搭机前往观看。当他们抵达登机门时，就有听到地勤人员表示该班班机超卖。上机后，机组人员就对全机乘客表示将会提供补偿金给愿意让位的乘客，愿意接受补偿金的乘客就请按位置上的服务铃。机组人员从$1,500开始喊价，$2,000、$2,200不断提高，但都没人按铃接受。于是Smith就跟老公说，如果真的喊到$4,000，我就要接受并下机！果真，当机组人员真的喊价到$4,000时，Smith立即按下服务铃，但几秒后坐在Smith后方的另一名男子乘客也跟着按钮。不过机组人员立即说，是Smith先按铃得标。Smith感觉自己好像真的赢得一场趣味又开心的竞标比赛，并在机内所有乘客的鼓掌欢呼下开心下机。正巧的是隶属ABC News的WSB-TV记者Zach Klein也在这台机内，他也现场即时推特竞标过程，最后并在Smith下飞机前与他自拍了一张。Delta并未对这个周三晚间发生的让位竞标发表意见。而获得$4,000飞行礼券的Smith表示自己随后搭了较晚一点的班机，且还是有赶上橄榄球赛。至于意外获得的$4,000飞行礼券，他本来是打算要和老公去夏威夷旅行，不过因为儿子吵着也要跟，因此他们可能就会找个全家都能去的地点好好度场假。是说这种机会好像也是可遇不可求，但如果真的让编编遇到，然后又是在不急迫的行程下，不标白不标是吧。</w:t>
      </w:r>
    </w:p>
    <w:p>
      <w:r>
        <w:br/>
      </w:r>
      <w:r>
        <w:rPr>
          <w:b/>
        </w:rPr>
        <w:t xml:space="preserve">AG368: </w:t>
      </w:r>
    </w:p>
    <w:p>
      <w:r>
        <w:t xml:space="preserve"> 活动： North Georgia State Fair 网址: http://northgeorgiastatefair.com/ 时间： 9月21日 - 10月1日 地点： Jim R Miller Park | 2245 Callaway Road, Marietta, GA 活动： Georgia National Fair 网址： http://georgianationalfair.com/ 时间： 10月5日 - 10月15日 地点： Georgia National Fairgrounds &amp; Agricenter - Perry, GA | 401 Larry Walker Pkwy. , Perry, GA 活动： Georgia State Fair 网址： https://www.georgiastatefair.org/ 时间： 9月29日 - 10月8日 地点： Atlanta Motor Speedway | 776 Tara Circle Southeast Atlanta, GA 活动： Gwinnett County Fair 网址： http://www.gwinnettcountyfair.com/ 时间： 9月14日 - 9月24日 地点： 2405 Sugarloaf Pkwy SW, Lawrenceville, GAhttp://agr.georgia.gov/georgias-county-fairs.aspx嘉年华当然少不了美味的街边小吃，炸的，烤的，烧的，应有尽有。拿几个经典的美食，给大家看看。超级大的火鸡腿，好吃，入味。特色甜点，有在炸的Funnel Cake上撒糖粉的，也有在上面挤奶油的。大家都熟悉吧？从小就吃，通常你会在嘉年华里看到有人卖棉花糖，各种颜色的，很受孩子们的欢迎。用美国烧烤酱焖的猪肉丝。超级入味，浓浓的酱香味，可以用来做三明治。什么都比不过新鲜出炉的炸薯片，又脆又咸，吃起来停不了口。很受孩子们欢迎的项目肯定得属骑小马和Petting Zoo了。有的地方还有小猪赛跑呢，特别有意思。大人孩子们跟着比赛的进程，一同欢呼，为小猪们加油，场面很是壮观！小一些的嘉年华会请来当地歌手或乐队登台表演，而大型嘉年华会请到美国知名歌手或乐队前来献唱。比如说今年North Georgia State Fair 和 Georgia National Fair 都请到了前来表演。他的声音很独特，浑厚，是美国乡村音乐老牌唱将。他的歌曲用俩个字形容，好听！！！他曾出演过电影《Moms' Night Out》，他曾唱过的歌曲有《I Can Only Imagine》、《Arlington》、《Bring It On》、《Come Home》、《Honky Tonk Badonkadonk 》等。对我们这些没有农场的人来说，特别是小孩子们，每次看到农场里的动物和机械，都会觉得特别好奇，很想离近了看看。那嘉年华就给了你最好的机会，与它们近距离接触。 (每个嘉年华的游乐设施不同，请按官网信息为准)要提醒大家的是，嘉年华活动期间，几乎每天的活动内容、时间、价格都有所不同，建议大家点击活动官网查询相关信息，以免错过你喜欢的项目。</w:t>
      </w:r>
    </w:p>
    <w:p>
      <w:r>
        <w:br/>
      </w:r>
      <w:r>
        <w:rPr>
          <w:b/>
        </w:rPr>
        <w:t xml:space="preserve">AG366: </w:t>
      </w:r>
    </w:p>
    <w:p>
      <w:r>
        <w:t>形象地来说，空间动线大致可以归纳为这两种形式。一种就是像左边的树形结构，在做事活动过程中，每次都要回到主干道才能继续下一件事情，其中徒增了许多不必要的重复运动。另一种则像是右边的蜘蛛网结构，路路通的结构能够保证人不用退回主干道就能高效的完成家务。而在厨房中，所有的活动路线都是有套路的，只要弄清楚步骤，再结合空间动线合理安排好功能分区，那便能在使用过程中节省下不少的时间。那么接下来，我们就可以根据步骤来安排厨房的空间结构了▼除了空间动线外，一些收纳的细节多少也会影响下厨的效率。家具亦或是工具都是因其使用功能便利而存在，只有使用起来更方便，才能最高效率的完成家务。厨房中收纳空间主要为一体式橱柜。左图中，下方橱柜抽屉形式的使用便利度要高于柜门，全拉出式的抽屉只要俯身就能将其中物品一览无遗，而柜门式的则要下蹲低头才能看清，并且不利于清洁。右图中，上方橱柜上翻门式也要比柜门式更加方便，不仅能更利于看清物品，也能避免碰撞等危险。▲在橱柜基本都用抽屉式柜门的情况下，把手处的污垢处理便成了难题。避免此类问题可以用触碰按压式开关，在手中沾满油污的情况下，手肘膝盖也就都能派上用场了，同时也可以避免走动过程中被把手碰伤的可能性。▲除了橱柜之外，若是操作台面够大，也可以采用内嵌式储藏方式。储藏一些面包干货等等随手可取的小物件，使用起来也非常干净方便。除了不能动的储藏空间，当然可以使用能动的，一个装了轮子的柜台可以随时等候差遣，在空间动线不能改变的情况下，这个利器足以弥补一切。▲冰箱放置处，上方空间也能得到充分利用，内嵌式冰箱布局可以让厨房多出一个小家务间。▲也可以是小的酒柜▲红酒若是多的话，也可以在橱柜空闲处DIY出大小均等的空格，完美地储藏红酒▲水槽下方的空间也不能浪费，只要留出水管的位置，同样可以作为储藏杂物的空间。▲除一字型厨房布局外，其他的厨房布局转角处都会避免不了一定的空间浪费。但是用上这样的转角式抽屉，就能完美的使用每一寸储藏空间了。▲对于开放式的厨房，若是台面下方空地太大，也可以用隐藏式的座位，拉开就成了吧台，美观而实用。▲在里侧也可以用这样的小板凳，切菜时累了可以坐下来歇歇。都说病从口入，那么最需要讲究卫生的地方就是厨房了。▲很多时候，家里的清洁球抹布刷子等都在厨房台面上随处躺尸，很容易滋生细菌，并且影响美观，而在水槽下方多一个这样的收纳空间就完美的解决了这个问题。▲厨房纸巾终于找到了最好的安置地，这样一来伸手就能取到纸巾了。▲效仿一下，垃圾袋和保鲜膜也可以以这样的形式存在厨房的角落里。▲如果空间过小到砧板无处安放，那不如来一个抽屉式的砧板，拉开即可使用，收起来也不占位置，中间留出一个孔，扔起垃圾来更方便。▲如此一来，下方内嵌式的垃圾桶可以更好的避免异味，收起来的垃圾桶也保持了空间整体的整洁。▲双水槽使用起来更方便，加上一个沥水篮在洗菜时便能够更快的沥干水分，也能避免过大的垃圾堵塞管道。厨房中不管是油盐酱醋还是碗筷锅勺都多到凌乱，有节奏的收纳不仅利于整理，更能保证卫生。▲厨具等小物件只需要小小的收纳空间就可以，不过这需要安置在食材处理区域旁，这样就可以随手取到使用了。▲用透明罐子将所有的调料都一一排列开来，若是再贴上标签，就更加一目了然了。▲能将厨房整理成这样的姑娘，想嫁不出去都难。在厨房里，合理的照明不仅会影响人的心情，更关系到安全问题。首先厨房中应安装一个不会太过刺眼的吸顶灯作为基础照明，然后再考虑使用过程中的重点照明。▲重点光源可主要分布在上方橱柜的底部，这样在切菜备菜时就能起到充分照明的效果，不至于会切到手。▲如果不用点光源，也可以使用灯带的形式，但一定要避免照度过亮而造成视觉疲劳。除此之外，橱柜底部的位置也可以安装几个插座，这样可以远离油污和水分，利于清理。▲橱柜侧壁也可以作为安置插座，再覆上面板，更能保证清洁。▲还有这种收纳式的插座，美观安全又可用于不时之需。在厨房中，如果再加上一些实用的神器，那下起厨来简直就是如有神助了！自动排水碗架▼开罐器▼蔬菜切碎器▼双层砧板▼切披萨神器▼</w:t>
      </w:r>
    </w:p>
    <w:p>
      <w:r>
        <w:br/>
      </w:r>
      <w:r>
        <w:rPr>
          <w:b/>
        </w:rPr>
        <w:t xml:space="preserve">AG367: </w:t>
      </w:r>
    </w:p>
    <w:p>
      <w:r>
        <w:t xml:space="preserve"> 修理中心修汽车 修车铺  喷漆维修 检测改装钣金 更多商家信息请点击“”</w:t>
      </w:r>
    </w:p>
    <w:p>
      <w:r>
        <w:br/>
      </w:r>
      <w:r>
        <w:rPr>
          <w:b/>
        </w:rPr>
        <w:t xml:space="preserve">AG369: </w:t>
      </w:r>
    </w:p>
    <w:p>
      <w:r>
        <w:t>若按照种族去做分析，亚裔2016年的家庭年收入中位数高达$81,431排行第一，白人$65,041第二，而黑人仅$39,490排名最后。随着工作机会增多，越来越多美国人找到全职工作，家庭收入中位数自2014年起就开始增长，但这些都是因为工作机会增多所致，在针对已有工作者的加薪幅度深浅则较无相关证据，因此经济学家和政策专家等人对于家庭收入中位数未来是否会再快速提升仍持保留态度。此外，另一份调查资料也显示，无健康保险的美国人比率降至新低的8.8%，也意味着美国人的财务状况有好转的迹象。然而目前川普政府很可能会将欧巴马健保废除的情况下，未来无健康保险的比例仍是有可能会增加的。</w:t>
      </w:r>
    </w:p>
    <w:p>
      <w:r>
        <w:br/>
      </w:r>
      <w:r>
        <w:rPr>
          <w:b/>
        </w:rPr>
        <w:t xml:space="preserve">AG370: </w:t>
      </w:r>
    </w:p>
    <w:p>
      <w:r>
        <w:t>“”</w:t>
      </w:r>
    </w:p>
    <w:p>
      <w:r>
        <w:br/>
      </w:r>
      <w:r>
        <w:rPr>
          <w:b/>
        </w:rPr>
        <w:t xml:space="preserve">AG371: </w:t>
      </w:r>
    </w:p>
    <w:p>
      <w:r>
        <w:t>谁家的垫子还是用布艺做成的？都out啦！现在流行用石头做垫子，不仅防滑还能足底保健！~~首先将普通防滑垫裁成合适的大小然后在石头上挤一些强力胶水~把涂有胶水的石头粘在垫子，按照一定的组合排列，打造艺术感。这个过程会比较漫长，铺满之后放在阳台晾干即可~有艺术天分的朋友还可以做一些拼写，这就是属于你的独一无二的艺术品呢~同样的方法，还能制作各种隔热垫、杯垫，用来放杯子、放水壶都是很好的！下雨天，各种雨具湿淋淋的，一拿进家里就脏了地面怎么办？在托盘里放满石头，做个雨具存放垫立马解决烦恼，简直是神器有木有？家里的挂钩总是单调又难找，试试做个石头的挂钩吧！只需要一些个头略大的石头和双面胶就能做到，赶紧备好材料！把双面胶贴在石头上，然后再贴到墙上就好啦，超级简单。高低错落有致，挂上各种配饰，好看又实用~双面胶仅能固定一些轻巧的东西，不如把钉子黏在石头上，来挂大件的衣物。将粘好的石头固定在墙上，以后连买挂钩和衣架的钱都省了。用小石头拼成微型家园，一座带花园的小院子就出现啦！可爱又精致，有木有~跟着教程这样做就好啦！准备好一个大型的塑料瓶剪开，留出门的形状，在外围粘满小石子，再做些装饰就好啦！自己动手DIY盆景，简直可以以假乱真，而且只需一些颜料和小花盆就能搞定！在石头上画出仙人掌的形状，大小不一地插入装有泥土的花盆里，以后谁还花钱买盆栽啊~或者可以在花盆里点缀几块小石子，让你的盆栽独一无二~知道这个小花盆是怎么做出来的嘛？赶快往下看~1.将小石头们尽量排成碗底的形状，然后用防水胶水粘合接缝处~2.这一步就可以上碗了，把小石头们用胶水一个一个的往上叠加，尽量选择边线比较整齐的石头~做好了就可以把美美的盆栽移进去啦！成品是不是很美呢？▼用小石子堆砌成花盆，美得清新呀~~~做法同样很简单1、将无沙水泥浆混合清水勾兑成比较浓稠的状态，用塑料刮刀把泥浆均匀糊在铁桶上~2、然后裹上一层软纱网，接着就可以把石头一个个贴上去啦~3.这时候在石头表面还要在上一次泥浆，填满石头的缝隙~4.用湿润的海绵将石头表面的泥浆擦净就完成啦~石头尽量选择扁平的，厚度差不多，做出来会更加整齐漂亮！放入美美的盆栽，是不是很有情调呢~家里有小朋友的注意了，石头可绝对是天然的益智玩具！在石头上写上26个英文字母或汉字，让刚学单词的孩子来自由组合，开发脑力！幼龄的孩子来玩玩数石头吧，无形中就学会了数字记忆和加减法，机智！还可以在石头涂涂画画，玩涂鸦玩搭配，激发想象力，一不小心就成了艺术家呢~还能玩井字过三关，回忆一下子回到童年有木有</w:t>
      </w:r>
    </w:p>
    <w:p>
      <w:r>
        <w:br/>
      </w:r>
      <w:r>
        <w:rPr>
          <w:b/>
        </w:rPr>
        <w:t xml:space="preserve">AG373: </w:t>
      </w:r>
    </w:p>
    <w:p>
      <w:r>
        <w:t>为了方便游客欣赏令人屏息的美景，列车使用是双层观光列车。通常美国的火车上层是软座和Superliner卧铺车厢，下层是全景观光车厢、餐车、吧台和公用卫生/淋浴间美国火车卧铺票包含一日三餐的，卧铺又分为Rommette，Bedroom，Bedroom Suite，Family Bedroom，还有专为行动不便的人提供的accessible Bedroom。 Rommette就可以轻松容纳两个成人（上下铺），不过是公用卫生间和淋浴间。一家人出游的话，可以视成人人数决定要预订什么样的包间。带卫生间和淋浴间的Bedroom Suite，早上是沙发，晚上列车员会协助铺开变成一张双人床，头顶上还可以撑开一张床：全景式观光车厢，方便你随随时观看风景，餐车也配备有全景天窗：有酒水咖啡零食的吧台，这项服务是不包含在卧铺车票内的： 卧铺乘客会在每天饭点前收到当日菜单点菜，乘务员会跟你预订时间。菜单是按季节而变化，保证都是当季最新鲜的食材。 只有点酒要额外付费。不过小费也是不包含在车票内的，用完餐后记得留下小费哦。在美国想享受旅游，那一定是做火车如果你选择在坐火车旅游，这是风景最优美的一些火车路线，值得一试：美铁的海岸星光(Coast Starlight)列车：这条可能是北美风景最美的火车路线每日从洛杉矶出发，北行经过旧金山、波特兰抵西雅图，全程时间35小时，沿途可见密茂森林和白雪覆蓋的沙士达山(Mount Shasta)。美铁的太平洋海岸列车：这条沿着南加州海岸行驶的铁路，从圣路易奥比斯波(San Luis Obispo)开往圣地牙哥，就在水边奔驰，沿途停靠多站，包括迪士尼乐园所在地安纳罕(Anaheim)。美铁的加州和风(Zephyr)列车：这条横跨全国的铁路从芝加哥启程，经过丹佛、盐湖城和雷诺抵达旧金山，全程为时51小时20分，可看到的美景包括洛矶山、内布拉斯加平原、内华达山脉、莫法特隧道(Moffat Tunnel)等。大烟山铁路(Great Smoky Mountains Railroad)：火车从北卡州布莱森市(Bryson City)驶往南塔哈拉峡谷(Nantahala Gorge)，根据不同的游览方案，行驶时间从三个半小时至整天，沿途可见大烟山国家公园的乡村客栈、历史古蹟和有趣商店。鳕鱼角中央铁路：这条海岸游览路线从麻州博恩(Bourne)至海尼斯(Hyannis)，全长27哩，行驶两小时，5月至10月开放，沿途可见沙丘、林地、蔓越莓田和盐沼。美铁的伊森‧艾伦(Ethan Allen)快车：以革命战争英雄伊森‧艾伦命名的这条铁路，每天从纽约市行驶至佛蒙特州路特兰(Rutland)，时间为5小时30分，沿途湖光山色，可见广大荒野、滑雪胜地等。</w:t>
      </w:r>
    </w:p>
    <w:p>
      <w:r>
        <w:br/>
      </w:r>
      <w:r>
        <w:rPr>
          <w:b/>
        </w:rPr>
        <w:t xml:space="preserve">AG372: </w:t>
      </w:r>
    </w:p>
    <w:p>
      <w:r>
        <w:t>亚特兰大中华专业人士协会(ACP)也一直是这项比赛的支持者。今年，在曾冰会长的带领下，会员们也像往年一样积极的投入。不但很多参加过多届比赛的老队员又回到赛场，而且还增加了很多年轻的新面孔，也为ACP的队伍注入了新的活力。老队员们在比赛前悉心的指导了新队员们动作的要领，并重点演练了全队动作的协调一致性，使大家都掌握了比赛时的节奏，在比赛时能够充分发挥合力。经过赛前充分的准备，比赛时队员们在场上也有着精彩的发挥，抱着重在参与的心态，放下包袱，努力去拼，接连在小组赛和复赛中战胜对手，闯入了第三轮。虽然没能再进一步，但这也是ACP组队参赛以来的最好成绩了。赛后队员们也都轻松的和队友及对手们相互合影留念，记录美好时光。美女在这样湖光山色的地方参与这样一场令人激动的比赛，不但锻炼了身体，也结交了朋友，增进了友谊。来年也希望能有更多的朋友加入ACP的队伍，和朋友们一起共同参与这样一场盛会。</w:t>
      </w:r>
    </w:p>
    <w:p>
      <w:r>
        <w:br/>
      </w:r>
      <w:r>
        <w:rPr>
          <w:b/>
        </w:rPr>
        <w:t xml:space="preserve">AG374: </w:t>
      </w:r>
    </w:p>
    <w:p>
      <w:r>
        <w:t>当地警局周日(9/10)在脸书上传了Nordman、Hamill和Rengering三名警员的照片，下面并写道「夜间救援队已经准备好上工了#Irma」没想到两天后，脸书竟然涌入11万条留言、超过28万个赞和17万次分享，而留言全部都是在问照片中这三名警员的感情状况，或是以后会不会考虑出月历。例如一条留言就写着「你们应该要出一本半裸月历，当作慈善用。」其他网友则趣味回应「我是Charity，我认可这条留言！」。而粉丝的留言也来自四面八方，也有网友说「我来自加拿大，我对Gainesville警局的粉丝页按赞，是因为我想要知道他们何时会出月历。」也有网友打趣说「我正在考虑要不要打911去特别索取他们的照片。」警局对于这些意想不到的网友反应也做出回应：1. 你们的留言实在是太棒了，有些甚至让我们的警长脸红。2. MRS. Nordman和MRS. Hamill也很开心得知自己的老公居然会风靡广大女性朋友。3. 我们很确定的是，Rengering现在是(照片中最右边那位拥有帅气发型的)。4. Rengering现在是处于Cougar Prey Protective Care，类似保护他安全的证人保护计划。5. 请不要无故拨打911并要求这几位警员回应你的「意外」。6. 会的，未来将会有月历推出。警局并感谢往大网友的趣味留言，并表示这些警员都相当开心，至于月历，警局将会尽速完成，所募得的月历收入将会全数捐给飓风Irma。随后警局也上传分享了其他警员的照片，其中在一位警察Hatcher的照片中，甚至还有网友留言「我很确信这是假的警局，这明明就是Magic Mike 3的宣传照。」而Sarasota警局也留意到这股趣味风潮，周二也将自己警局的警员照片分享至脸书，也被Gainesville警局分享。</w:t>
      </w:r>
    </w:p>
    <w:p>
      <w:r>
        <w:br/>
      </w:r>
      <w:r>
        <w:rPr>
          <w:b/>
        </w:rPr>
        <w:t xml:space="preserve">AG375: </w:t>
      </w:r>
    </w:p>
    <w:p>
      <w:r>
        <w:t>左立过敏专科诊所 过敏 过敏医生过敏检查哮喘咳嗽 更多商家信息请点击“原文阅读”</w:t>
      </w:r>
    </w:p>
    <w:p>
      <w:r>
        <w:br/>
      </w:r>
      <w:r>
        <w:rPr>
          <w:b/>
        </w:rPr>
        <w:t xml:space="preserve">AG376: </w:t>
      </w:r>
    </w:p>
    <w:p>
      <w:r>
        <w:t>图为：部分参加晚宴人员集体照FUMI Hibachi &amp; SushiFUMI Hibachi &amp; Sushi</w:t>
      </w:r>
    </w:p>
    <w:p>
      <w:r>
        <w:br/>
      </w:r>
      <w:r>
        <w:rPr>
          <w:b/>
        </w:rPr>
        <w:t xml:space="preserve">AG377: </w:t>
      </w:r>
    </w:p>
    <w:p>
      <w:r>
        <w:t>全称是Deferred Action for Childhood Arrivals，“幼年入境的暂缓递解”，也被称之为“达卡”。前总统奥巴马希望通过“梦想法案”，让16岁以前随父母非法赴美的年轻人能够在美国生活。2010年“梦想法案”在众议院通过，但在参议院未获通过。于是前总统奥巴马在2012年6月15日通过行政命令，直接推行DACA计划，执行为期两年的幼年入境暂缓递解，让符合资格的青年非法入境者可以获得并延长其工作许可，免于被遣返。这一计划是由国土安全局执行的。截至3月31日，联邦政府记录显示，佐治亚州有24,135人获得了DACA的批准，全国有787,580人获得了批准。事情是这样的 -川普宣布兑现他竞选时的承诺，正式废除“童年来美暂缓遣返计划（DACA）”，但会推延六个月才执行，让国会在这个时间内决定是否要在立法中解决所谓“梦想者”的身份问题。 川普总统告诉Nancy和Chuck，即使新法案不包括他竞选时所承诺的边境建墙资金，他也愿意签署保护成千上万DACA 年轻受益人的协议，使这些人免遭驱逐出境。但川普总统重申，他仍然希望在美墨边境建立一个屏障/障碍物(barrier)。 民主党领导人Nancy和Chuck宣布他们已与川普总统达成协议，以保护某些年幼时被非法带进美国的人，同时他们答应加强边防安全措施。针对此协议，他们特别强调了，将不会包括边境建墙这一项措施。之前，一些分析人士认为川普总统将DACA废除日仅仅推迟了半年，因为他知道在短短半年内，工作效率极低的国会是不会采取任何措施的。到那时，川普总统就可以站出来做他想要做的事情。但在川普总统宣布废除DACA后，仅仅一个星期的时间，他就改变了主意，而选择与民主党联手合作。今早，福克斯前播音员Bill Oreilly对此新闻抱有质疑的态度。他并不确定这个新闻是否属实。他认为民主党想要激怒川普总统的支持者，从而让这些支持者反对川普总统。你觉得关于DACA的政策，还会有变化吗？川普总统上任以来，一直没有得到共和党官员们的大力支持。现在他改变策略，与民主党官员连连合作。这样做是不是也可以理解呢？川普总统这两次的跨党谈判的做法，你支持吗？你觉得他的用意何在？参考资料： http://www.washingtontimes.com/news/2017/sep/6/donald-trump-agrees-debt-limit-deal/</w:t>
      </w:r>
    </w:p>
    <w:p>
      <w:r>
        <w:br/>
      </w:r>
      <w:r>
        <w:rPr>
          <w:b/>
        </w:rPr>
        <w:t xml:space="preserve">AG380: </w:t>
      </w:r>
    </w:p>
    <w:p>
      <w:r>
        <w:t>话不多说，快来挑你喜爱的活动！南湾的Santa Clara Central Park本周末将举办一年一度的艺术品酒节。将有超过170个展览摊位展出各种艺术家作品，当然还有各色美食、美酒。Santa Clara Central Park绵延超过52英亩，有一个带有喷泉的美丽的湖泊、万亩的草坪绿地、多个BBQ野餐区，还有网球场、篮球场、足球场。除此之外，还有library和swimcenter。而且经常会举办户外电影、音乐会、各种艺术节等，周围的小伙伴可以经常去转一转。更多详细介绍，请点击左下角“阅读原文”查看。 在湾区，日本美食和台湾小吃似乎永远那么受欢迎啊！错过上个月日本Mitsuwa超市名古屋美食节的小伙伴，不要遗憾了。今天起，这次这间不大的超市又弄了个北海道美食节！而且为期十天哟！提起北海道的美食，哪样最吸引你？– Sea FoodBendo (Sapporo Kanihan)– Chicken &amp;Vegetable Soup Curry (Rakkyo)– Croquettes(Maruhiro Oota Foods)– MarinatedSeafood (Yamacho Hasegawa Shoten)– Japanesesweets (Okabe Seifunjo)– Mille Crepes(Hokkaido Kokubo) and more!更多详细介绍，请点击左下角“阅读原文”查看。 从小朋友到大朋友，将齐聚在这里，一起“乱画”！还有来自世界各地的艺术家和艺术爱好者们也齐聚这里，带来“大作”！更多详细介绍，请点击左下角“阅读原文”查看。 据说这个是美国最大的狗狗们的节日之一，将吸引3千500多只狗和1万五千多人参加。将有各类狗狗技能展示和竞技，还有宠物狗训练课程哟！更多详细介绍，请点击左下角“阅读原文”查看。 从今晚起，为期三天的Cupertino嘉年华将正式开始。从音乐表演，到各种游乐设施；从手工艺品，到各种诱人美食，还有孩子们大爱的各年龄段的儿童游戏，适合全家老少一起出席。更多详细介绍，请点击左下角“阅读原文”查看。 这个周末，SF有自行车赛，南湾有滑板比赛。离滑雪季还早，提前感受一下人工制雪带来的乐趣喽！更多详细介绍，请点击左下角“阅读原文”查看。 本周六，南湾的Guadalupe River Park，将举办墨西哥独立日纪念活动。这是湾区最大和最负盛名的墨西哥独立日庆祝活动，今年预计将有3万5千多人参加。更多详细介绍，请点击左下角“阅读原文”查看。 也许你觉得两个大胖子“推来推去”没什么好看，但是相扑在日本拥有着古老的传统，视其为“国技”这个周末，来观看重达600磅的相扑表演，现场感受一下日本的相扑文化吧！周六有针对孩子们的相扑见面会，而正式的比赛在周日，12pm、2pm&amp;4pm的现场相扑表演后，还有相扑见面会。今年的特色相扑有：Byamba, 6’1″,370 lbs, 4-time World Sumo ChampionYama, 6’4″, 600lbs, 2-time World Sumo Champion; heaviest Japanese human being in historyRoy, 6’5″, 380lbs, 2-time US Sumo ChampionTakeshi, 5’8″,220 lbs, Japanese University Sumo Champion想了解更多详情，请点击左下角“阅读原文”查看 HelloKitty控们注意喽！继上周末，Hello Kitty餐车去往东湾后，这个周六将回到SF。HelloKitty造型的可爱蛋糕、美味的马卡龙、甜甜圈等小零食正在向你招手哟~根据以往情况，无论是在SF，还是在San Jose，萌萌的Hello Kitty餐车人气难档。小编友情提醒，要做好排队的准备哟！南湾的小伙伴也不要着急哟，下周六将巡游到南湾的老地方哟！更多详细介绍，请点击左下角“阅读原文”查看。 明天，Potrero Hill将举办一场特别的上坡自行车赛，喜欢单车的小伙伴，不要错过哟！更多详细介绍，请点击左下角“阅读原文”查看。 再介绍一个环保的活动。大海不仅给予了我们食物，还给予了我们乐趣！但是大海却忍受着各种污染！让我们一起来爱护大海，从清洁海岸做起！每年9月的第三个周六，是加州海岸的清洁日。今年，你要加入其中吗？小伙伴们，注意好防晒吧！如何“找到”组织和具体清理站点，请点击左下角“阅读原文”查询官网 每年的金九银十，SF动物园最好的季节，都会举办特别的活动。这里有一个由600捆秸秆的，占地5000平方英尺的干草垛迷宫。Depot Grill的“Zoo Brew Haus”还有各种各样的美美酒等着你哟。而且午餐的时间，还有传统的欧洲波尔卡音乐表演哟！想了解更多详情，请点击左下角“阅读原文”查看 加州科学院每年的春季和秋季，都会针对旧金山市民，各区分别免费开放。只需要你住在指定的地区，便可以持有如驾照、水电费、银行对帐单等居留证明，免费入馆参观。本周五到周日，将对以下邮编地区的邻居免费开放：加州科学院位于旧金山金门公园，是世界上最大型的自然历史博物馆，于2008年建筑改装，成为美国最新颖的现代化博物馆。从空中俯瞰，加州科学馆的园屋顶像巨大的绿色冰激淋凸出地面，2.5英亩的绿色屋顶种植了近200种加州的植物，它使整个建筑和金门公园周围的绿色空间构成一个整体。科学馆有地下一层，地上一、二、三层和楼顶。地下一层是水族馆，有菲律宾珊瑚礁、沼泽、鳄形硬鳞鱼、水中世界、北加州海岸和探索潮水池。第一层有生物进化岛、科学动态、幼儿探险园、天文馆、非洲馆、研究实验室、环保的建筑、世界雨林、生态变化：加州气候的变迁和加州科学馆园林。象这样的集生态屋顶、水族馆、天文馆和自然历史博物馆为一体的建筑在全世界独此一家。平时票价要$34.95/成人，$24.95/儿童。想了解更多详情，请点击左下角“阅读原文”查看离万圣节还远，但是鬼屋已经迫不及待地开门迎客了。这个周六，要不要邀上三五好友，一起去探索一个不明飞行物和外星人为主题的“闹鬼”的房子。想了解更多详情，请点击左下角“阅读原文”查看 夏天就快结束了，公园里的莎士比亚话剧也即将落下帷幕了。这个传统到今年已经是第34个年头了。今年的莎翁大剧是哈姆雷特。记得要带上地垫哟！更多详细介绍，请点击左下角“阅读原文”查看。 上周公园里的歌剧，小伙们们，有去看吗?这周，又迎来了公园里的喜剧节。这是在旧金山举办的最大规模的单日喜剧活动，40位喜剧演员，将带来5个小时精彩的免费喜剧表演。快去过一个休闲开心的周末吧！更多详细介绍，请点击左下角“阅读原文”查看。 自2005成立，每年两次的，全美最大的户外设计节---Urban Air Market又来了！今年，将有130多家，从衣服到配饰，从生活用品到家居装饰的，拥有独立设计品牌的设计艺术家齐聚这里。更多详细介绍，请点击左下角“阅读原文”查看。 这是Do.Re.Mi (Dogpatch-Potrero-Hill-Mission)艺术区的一个受欢迎的传统活动，一个公开印刷和书籍的艺术盛会，书籍艺术史的一个展示。更多详细介绍，请点击左下角“阅读原文”查看。 可怕的哈维飓风过后，许多狗和猫被救出，部分已经抵达湾区。本周末，将有70多家宠物救助收容所，带来1500多只，来自灾区的、可爱的狗和猫，等待着你的收养。更多详细介绍，请点击左下角“阅读原文”查看。 喜欢BBQ的吃货小伙伴们，不要错过周日在Alameda举办的烧烤节哟！更多详细介绍，请点击左下角“阅读原文”查看。  除了东湾的烧烤节，这个周末，Facebook总部有培根啤酒节。喝着啤酒，吃着培根美食，欣赏美妙的蓝调音乐表演，再逛逛农贸市场，过个休闲的周末。更多详细介绍，请点击左下角“阅读原文”查看。 这个周末，去看经典的飞机怎么样?这里有救助森林野火的前美国海军S-2A反潜艇飞行，还有用于空中救援的REACH直升机。你将有机会与他们近距离接触。更多详细介绍，请点击左下角“阅读原文”查看。今天，9月15日，星期五，今年的宜家小龙虾节就要来喽！全美大部分门店都会参与，IKEA会员可以在门口的自助机器上办理，只要填写部分个人信息就可从机器中取得会员卡。和往年一样分为两个时段，4-6pm或者 6:30-8:30pm。每年的现场那是十分火爆。还未到时间，门口就已经排上长长的队伍，而且亚裔面孔不少哟，没准一个回身就碰到同学、同事、或者朋友……。不过小伙伴们也不要过分地担心，小龙虾一直有不断地供应。不过，早些入场的好处是人多的话，可以选择一个不错的座位。除了小龙虾外，还有宜家的经典牛肉丸、沙拉、甜点、饮料等，均包括在门票里，这不就是自助餐啦！最后，再科谱一下，宜家的小龙虾节，源自瑞典的小龙虾节，别忘了宜家是人家瑞典的。瑞典的江河湖泊盛产小龙虾，但在20世纪初时，小龙虾面临被过度捕捞的危机，于是政府出台了限制政策，只有在每年八月份和九月份才允许捕捞小龙虾。为了美味，需要经过长久的等待，于是大家觉得此时应该庆祝一下，就这样，就有了小龙虾节，而且这一传统一直被保留了下来。 如果喜欢我们的文章，可长按二维码，识别关注。</w:t>
      </w:r>
    </w:p>
    <w:p>
      <w:r>
        <w:br/>
      </w:r>
      <w:r>
        <w:rPr>
          <w:b/>
        </w:rPr>
        <w:t xml:space="preserve">AG381: </w:t>
      </w:r>
    </w:p>
    <w:p>
      <w:r>
        <w:t>日前，CBS的一则新闻：Sunnyvale Home Sells For $782,000 Over Asking Price，Sunnyvale一处不起眼的四居室，竟然加价78万2000元被卖出，引起热议。这处位于1129 Prunelle Court的房屋以168.8万的价格上市，7天后被卖出。由于有20位不同买家的出价竞购，价格竟然是247万。连卖方的经纪人也很惊讶，据卖方的经纪人Dave Clark表示：“我们原来预期售价会增至200万元，或略高于200万元，但没想到会高出这么多。”这处房产很普通，四房二浴，居住面积不到2000平方呎。如果说特别之处，也许就是该房产离苹果新总部大楼只有一英里远。据说买家是在科技公司工作。 该房产是南湾上个月以高于定价20万元以上成交的50多栋房屋之一。另外高于定价20万元以上成交的房产在Cupertino、Saratoga和西San Jose。这种过度出价的现象过去多出现在Palo Alto、Los Altos和MountainView等地，但随着这几个地区的房价涨成天价，买家似乎开始把目标南移至房价较“合理”的Sunnyvale。Sunnyvale现在也成了湾区炙手可热的房地产市场，房价也上升至中产阶级难以负担的程度。另外，据房地产经纪的资料，上个月，Cupertino有10栋房的成交价超过要价20万元以上，其中一栋只有1700平方呎和两卧房子，更超过要价50万7000元。Saratoga有一栋房子成交价比底价高出42万2000 元。如果喜欢我们的文章，可长按二维码，识别关注。</w:t>
      </w:r>
    </w:p>
    <w:p>
      <w:r>
        <w:br/>
      </w:r>
      <w:r>
        <w:rPr>
          <w:b/>
        </w:rPr>
        <w:t xml:space="preserve">AG379: </w:t>
      </w:r>
    </w:p>
    <w:p>
      <w:r>
        <w:t>Content is unavailable. It has been deleted, moved, or requires a QR scan.</w:t>
      </w:r>
    </w:p>
    <w:p>
      <w:r>
        <w:br/>
      </w:r>
      <w:r>
        <w:rPr>
          <w:b/>
        </w:rPr>
        <w:t xml:space="preserve">AG378: </w:t>
      </w:r>
    </w:p>
    <w:p>
      <w:r>
        <w:t>Equifax的数据泄露门（网络安全事件）一经曝光，这家信用报告机构立即创建了一个网站，让消费者了解自己是否可能会受到这次事件的影响。1.43亿美国人的个人信息可能被盗，真不是闹着玩的事情。可这个新网站不但没有帮人解惑，反而让很多人有了更多的疑问。财经专家Clark Howard表示，这是“此次事件是现代史上最严重的一次数据泄露事件，所以很多人匆忙使用这个网站查看自己是否收到此事件的影响，这样的行为是可以理解的。”根据Equifax的网站，您可以点击“潜在影响(Potential Impact)”，了解您是否可能已受到影响，并注册一年免费的信用档案监控和防止身份信息被盗用的服务。当你点击该链接时，你会被要求提供你的姓氏和你社安号最后六位数字的信息。在填写所需信息后，Equifax并没有提供给调查者关于他是否受到此事影响的信息。在他第二次尝试填表后，网页显示以下信息：“根据你所提供的信息，我们认为你的个人信息不会受到此事件的影响。” 好奇心强的调查者再次尝试填写同样的表格，第三次尝试后，网页显示：“你的个人信息可能受到此事件的影响。”先不说三次填表，三个不同答案。就连最后一次填表的答案都那么牵强。“你的个人信息可能受到此事件的影响。”那到底是受到影响了，还是没有受影响呢？随后，Equifax网站给了调查者一个注册日期，他需要返回该网站完成注册TrustedID Premier的操作，TrustedID Premier是一个免费的信用档案监控和防止身份信息被盗用服务。当调查者拨打866-447-7559 Equifax公司呼叫中心电话时发现电话总是占线。不光如此，Equifax还因他们的霸王条款引来了不少指责的声音。之前的网站上显示的条款表示用户不得不放弃其起诉权，随后，Equifax在其FAQ常见问题页面上表示，他们已经修改了该条款。如果你已经在EquifaxSecurity2017.com上填写了自己的信息，那就不要在他们指定的注册日期回到网站完成注册。Clark专家再次发话，此次事件很严重，犯罪分子可以在今后的几十年间使用他们盗取的信息，而Equifax提供的免费TrustID Premier服务只有一年时间，这根本就没有任何用处。最好的想法就是你假设自己已经受到此事件的影响，平时做事就要相应行事。Clark专家表示，目前来看，唯一的方案就是冻结你的信用信息。冻结信用对你现有的信用没有任何影响，比如信用卡。你需要花点小钱分别在网站申请冻结信用信息。当你需要获得信用信息或服务时(比如：申请信用卡、房东要求获得你的信用记录等)，你会获得一个只有你才知道的个人识别号码(PIN)用来临时解冻你的信用信息。这就意味着，这些盗贼即使获得了你的个人信息，他们也无法用你的名字申请新信用卡。 你需要给每家公司(上面提到的三家公司)缴纳$3-$10的冻结费。费用每个州都不尽相同，这里是费用清单： https://help.equifax.com/servlet/fileField?entityId=ka137000000DSDyAAO&amp;field=attachment__body__shttps://help.equifax.com/s/article/ka137000000DSDjAAO/How-do-I-place-a-security-freeze-on-my-Equifax-credit-filehttp://www.experian.com/news/security-freeze.htmlhttps://www.transunion.com/credit-freeze/place-credit-freeze专家Clark表示，如果你选择不做信用冻结，至少你也要去Credit Karma做一下免费信用监控。</w:t>
      </w:r>
    </w:p>
    <w:p>
      <w:r>
        <w:br/>
      </w:r>
      <w:r>
        <w:rPr>
          <w:b/>
        </w:rPr>
        <w:t xml:space="preserve">AG382: </w:t>
      </w:r>
    </w:p>
    <w:p>
      <w:r>
        <w:t>诺贝尔奖地球人都知道，但你知不知道还有个搞笑诺贝尔奖？你是一名科学家，兢兢业业，把整个大好青春奉献给了科研。你的研究标新立异，前无古人后无来者，且有根有据，有图有真相。恭喜，你的研究会让相关领域的杂志都乐呵好几天，然后你就会接到一通来电，通知你已经荣获了科学界的“金酸梅奖”——搞笑诺贝尔奖（IgNobel Prizes）。搞笑诺贝尔奖（IgNobel Prizes）是对诺贝尔奖的有趣模仿，其名称来自Ignoble（不名誉的）和NobelPrize（诺贝尔奖）的结合。主办方为科学幽默杂志（Annalsof Improbable Research，AIR），所有搞笑诺奖的奖项都将由货真价实的诺奖得主亲手颁发。今年，诺贝尔奖得主埃里克·马斯金（Eric Maskin）就为马克-安托万·法丹（Marc-AntoineFardin，左）颁奖，后者因研究猫能否同时处于固体和液体状态而获得搞笑诺贝尔奖。除此之外，按照传统，奖品将包括一个根据每年不同的主题而专门设计的“奖杯”，一份获奖证书（其实就是一张打印纸，但上面有真正诺奖得主们的签名，所以也非常珍贵），以及10万亿刀（不过不是美刀，是津巴布韦元）。约合人民币24.5元......今年的主题是“不确定性”（Uncertainty），主办方也十分不确定地开出了十个奖项。发现老人确实耳朵比较大；演奏迪吉里杜管可以帮助缓解睡眠呼吸暂停；以及触摸活鳄鱼会影响一个人的赌博欲望等。获奖的小哥哥表示这项研究来源于网上一个简单的问题：如果说液体的特性是可以填满各种形状的容器，那猫算不算液体呢？毕竟它们都是这个德性。好奇心驱使下，他严肃地研究了这个课题，计算了猫的流体力学参数，并在2014年发表论文，表明猫是同时具有固体和液体特性的神秘生物。 对于那些与打鼾者共同生活的人来说，米洛·普汉的搞笑诺贝尔奖成果可谓一大福音。这位瑞士科学家发现，演奏迪吉里杜管——澳大利亚原住民的一种管状乐器——能够发出一种深沉的、富有节奏感的嗡嗡声，能够帮助缓解睡眠呼吸暂停。米洛·普汉是苏黎世大学流行病学、生物统计与预防系的主任，他在观察了一位中度睡眠呼吸暂停患者演奏迪吉里杜管之后确信，这种乐器能对病情缓解有所帮助。他招募了一些会演奏塑料迪吉里杜管——长度大约为130厘米——的志愿者，对此展开研究。“定期演奏迪吉里杜管能够减少中度阻塞性睡眠呼吸暂停患者在白天的睡意，并缓解打鼾现象，同时改善他们伴侣的睡眠质量，”普汉在论文中总结道。为什么这种方法能够奏效？普汉认为，演奏迪吉里杜管可以帮助人们学会有规律地呼吸（演奏技巧在于从嘴里吹气的同时通过鼻子吸气），并增强呼吸时所用咽喉肌肉的力量。 这项研究表示，如果你不想输得倾家荡产，去赌场前最好不要和鳄鱼有亲密接触（当然条件也不允许）。这项研究的现场展示环节抬出了一箱疑似鳄鱼的道具，但是由于表演太过危险被紧急叫停。本次搞笑诺贝尔奖的经济学奖归属两位澳大利亚人，他们发现，如果你想要控制自己的赌博损失，那就不要在走进赌场之前与鳄鱼近距离接触。马修·洛克罗夫（Matthew Rockloff）是澳大利亚中央昆士兰大学人口研究实验室的负责人，他和研究助理南希·格里尔（NancyGreer）用一条体长约为1米的湾鳄——嘴巴用胶带绑着——猛戳准备去赌博的人的手臂，然后观察接下来会发生什么。与危险爬行动物“亲密”接触所产生的兴奋感，会促使赌博者“赌上更多的赌注，而这又意味着更长的赌博时间，导致更大的损失，”洛克罗夫说道。与许多获得搞笑诺贝尔奖的研究一样，洛克罗夫的发现乍看之下有些愚蠢，但实际却有着充足的应用依据。“这是第一个关于情绪刺激对赌博选择影响的研究，很显然，这将有助于解决一个非常严肃的行为和精神健康问题，”洛克罗夫说道。在得知获得搞笑诺贝尔奖之后，洛克罗夫感到非常幸运，他这样来描述自己的好运：“我必须努力克制自己，一定不能把这种运气用在一台老虎机上。” 你可能在地铁和公交车上看见一位老大爷，暗暗觉得他耳朵怎么这么大？解剖学奖得主James也深有同感。在这项研究中，他测量了200多个人的耳朵长度并欣喜地得出结论：老男人耳朵大这件事不仅客观存在，在30岁以后，他们的耳朵还会以每十年2mm的速度长大。女人的耳朵也会随着年龄长大，但是她们的耳朵本身就比男人小，而且男性衰老时通常有头发变少的趋势，因而大耳朵更容易被人注意到。 获奖研究：在一种洞穴昆虫身上，研究者发现雌性长丁丁雄性长妹妹的现象。研究者在洞穴中持续偷窥虫类性生活，惊奇地发现母虫子长着小弟弟。他们的这项研究可以说颠覆了常识，这个敬业的团队无法到场，于是在洞穴里录了获奖感言。 这个团队在毛腿吸血蝙蝠的粪便里发现了与人血有关的基因片段。主办方本打算在现场放两只蝙蝠助助兴，但是蝙蝠突然就失踪了了，因此他们大力呼吁捡到的观众要物归原主。获奖团队也通过视频表达了他们的喜悦。 这是第一项有关讨厌奶酪的脑部研究。在这项研究中，研究团队利用脑部成像技术观察人们在闻到不同种类的奶酪时大脑的变化，发现基底神经节才是人们恨意的源泉。  对了，今年的奖杯长这样想获奖，可不是随口胡说就可以的，所有得奖者都是实打实要写论文报告论述的。如果喜欢我们的文章，可长按二维码，识别关注。</w:t>
      </w:r>
    </w:p>
    <w:p>
      <w:r>
        <w:br/>
      </w:r>
      <w:r>
        <w:rPr>
          <w:b/>
        </w:rPr>
        <w:t xml:space="preserve">AG385: </w:t>
      </w:r>
    </w:p>
    <w:p>
      <w:r>
        <w:t>昨晚从黄昏开始，湾区各地不断有雷暴和闪电，约有七千次闪电照亮湾区的天空。让我们看看别人相机下记录下来的电闪雷鸣吧！如果喜欢我们的文章，可长按二维码，识别关注。</w:t>
      </w:r>
    </w:p>
    <w:p>
      <w:r>
        <w:br/>
      </w:r>
      <w:r>
        <w:rPr>
          <w:b/>
        </w:rPr>
        <w:t xml:space="preserve">AG384: </w:t>
      </w:r>
    </w:p>
    <w:p>
      <w:r>
        <w:t>继8月起，各类别移民名额被陆续用尽，先后出现各种程度的大倒退。10月，终于迎来了新财年的移民排期！EB1不出所料地不再有排期，而EB3和非技术劳工排期也有了大跃进，前进2年！不过EB2只前进了一周。而亲属移民的排期，多返回到8月排期倒退前。让我们一起来看看10月的绿卡移民排期表吧！EB1，无排期EB-1：杰出人才，接触教授或研究人员，跨国公司行政主管和经理EB-2：具有高等学位的专业人员；在艺术、科学或商业领域具有特殊技能的外国人EB-3：没有高等学位的专业人员、技术工人EB-4：特殊人员移民，包括宗教工作人员、美国政府的特殊海外工作人员、前巴拿马运河公司的工作人员。国籍组织的退休工作人员、国籍组织工作人员的家属、美国军队成员EB-5：投资移民“C”，即“Current”，代表申请者不用排期，可以继续I-485的申请或者获得移民名额。 ↑↑F1：美国公民成年未婚子女F2A：美国永久居民的配偶和未成年未婚子女F2B：美国永久居民的成年未婚子女F3：美国公民的已婚子女F4：美国公民的兄弟姐妹如果喜欢我们的文章，可长按二维码，识别关注。</w:t>
      </w:r>
    </w:p>
    <w:p>
      <w:r>
        <w:br/>
      </w:r>
      <w:r>
        <w:rPr>
          <w:b/>
        </w:rPr>
        <w:t xml:space="preserve">AG383: </w:t>
      </w:r>
    </w:p>
    <w:p>
      <w:r>
        <w:t>今天，San Jose附近发生3次小型地震。上午10：32分，震级3.3级下午12：31分，震级2.6级晚上6：17分，震级3.3级到目前为止，还没有任何伤亡报告，但是San Jose和东湾的一些居民表示，他们感到了震动。美国地质勘察局的信息显示，第一次地震发生在上午10：32分，震级3.3级，地震中央距离San Jose东部山麓easternfoothills以北不到2英里。位于Alum Roch东北3英里处，距离Milpitas东南5.1英里处。经历地震的地方包括Matrix赌场、8×8公司总部、VinciPark小学和San Jose的Evergreens地区，在Sunnyvale和Milpitas都有报告，甚至Fremont都有明显震感。 初步推断这次地震的震中正好位于地震带--Hayward Fault上，它与著名的SanAndreas地震带平行，全长118千米，从人口密集的Richmond、El Cerrito、Oakland、San Leandro、Hayward、UnionCity、Fremont、San Jose地下穿过。 早在去年年初的时候，科学家发现了一个令人担忧的情况：已有足够证据表明，旧金山湾区的两条最危险的断层很可能已经在地下连接在一起。科学家运用声学装置，证实海沃德断层（Hayward Fault）已与旧金山附近圣巴勃罗湾（SanPablo Bay）的罗杰斯溪断层（Rogers Creek Fault）相连。目前已经相连在一起，形成一个长达118英里长的断层。大家都知道，湾区有三大断层，而科学家认为东湾的海沃断层最危险。而（Hayward Fault）与北湾的罗杰斯溪断层（RogersCreekFault）是否相连，这两条断层的关系向来受地质学家关注。很多专家一直认为，两者在圣巴布诺湾（San Pablo Bay）地下浅层有2.5哩的距离。......美国地质勘查局（USGS）地球物理学家瓦特（Janet Watt）在圣帕伯洛湾中放置了水下声学探测仪器，试图找出相关数据证实这一结论。瓦特说：“我们现在已经找到的证据表明，在海湾里这些断层彼此更加靠近，甚至可能已经有了直接的连接。如果地震发生在断层之间，将会造成毁灭性的后果。这会是一次超强的地震。”海沃断层由东湾北端的圣巴布洛湾一直向南延伸至圣荷西的Alum Rock地区，长60哩。罗杰斯溪断层则由圣巴布洛湾向北延伸，直至苏诺玛县的海德斯堡（Healdsburg），长39哩。海沃断层150年前发生规模6.8强震，如果再加罗杰斯溪断层的长度，估计最高可发生规模7.2地震，1989年湾区大地震规模为6.9。海沃断层1868年大地震时，1000哩内地区都造成震动。当时只有26万人住在断层上，共30人死亡。现在断层影响范围内住了数百万人。如果喜欢我们的文章，可长按二维码，识别关注。</w:t>
      </w:r>
    </w:p>
    <w:p>
      <w:r>
        <w:br/>
      </w:r>
      <w:r>
        <w:rPr>
          <w:b/>
        </w:rPr>
        <w:t xml:space="preserve">AG387: </w:t>
      </w:r>
    </w:p>
    <w:p>
      <w:r>
        <w:t>每年的这个时候，当大多数人们欢度劳工节小长假的时候，有数以万计名的美国人却与众不同。他们不过劳工节，而是齐聚在美国西部内华达州的布莱克罗克沙漠(BlackRock Desert)，热闹地庆祝一年一度的反传统节日——。每年，火人节的高潮是众人在空地上围成一个很大的圈，圈的中间要燃烧一个巨大的木制雕像。巨大的火焰和最终倒地的“火人”，往往令围观者欢呼雀跃。而今年，9月2日晚，十点半左右，当焚烧巨大人形木像的仪式进行时，约七万人正在载歌载舞地庆祝这里燃烧的一切时，令人意想不到的惨剧发生。一名男子在7万观众面前突破保安封锁，冲进熊熊燃烧的人形木像中，让自己化为一个“火人”。该男子随后被消防员救出，送往现场医疗站急救，再由直升机送到专治烧伤的治疗中心抢救。但最终，抢救无效死亡。事后，该男子身份被确认，名叫Aaron Joel Mitchell，今年41岁。生于美国俄克拉荷马州，现移居瑞士。同时警方表示，医生证实Mitchell没受酒精影响，正等候毒理分析报告结果。据其好友介绍，Mitchell喜欢远足和户外，其父母说最后见他是在其为了百年一遇的日食回美。这是他第一次参加“火人节”。 8天的活动由8月最后一个星期日开始，至美国劳动节（9月第一个星期一）结束。在这个狂欢节的8天时间里，来自美国和世界各地的艺术家，和有疯狂想法的人，都聚集在这片干盐湖地上。然后凭空新建起一个只有8天寿命的“城市”！去年《每日邮报》发布了美国西部内华达州黑石沙漠（BlackRock Desert）一个月前后的两张照片！每个白天，人们穿着奇装异服观看艺术、参加讲座和活动，提供并接受互相的馈赠，比如小礼品、按摩，走在路上有迎面端来的冰西瓜、熏三文鱼、甜品，参观全城的飞行。到了晚上，这里就成为一座不夜城。震耳欲聋的音乐和喷着火焰的艺术大巴到处游走，各种大型音乐表演、舞会、派对层出不穷，而建起的艺术品将分四夜焚烧。八天之后，这里的所有都会在一天之内消失，包括人们带来和用过的全部物品，垃圾、废水等，黑石沙漠在一天之内恢复平静。这个城市唯一提供的设施是厕所，唯一售卖的是冰和咖啡，没有任何商业行为，所有生活用品必须自带。如果你饿了或是渴了，你可以随时钻进一顶帐篷，里面的人会很热情的给你提供吃的喝的，并且不求任何回报。你的一切生存需求都可以在大家的帮助下满足，这是源于“无条件给予”和“去商品化”的原则。这里每个艺术品都堪称经典，热爱艺术的人千里迢迢带来巨型的创作，加上高科技处理的灯光、音乐和火焰，相信你在任何其他地方都看不到这样令人惊叹的艺术。这里的人会穿着奇装异服甚至全裸地观看艺术、参加讲座和活动。火人节拥有数以百计的研讨会,从最邪恶的打屁股到最具灵性的冥想/瑜伽课程。（全息呼吸体验、DIY能源机、铜锣冥想、大笑瑜伽、激进的即兴、开放关系与多元之爱、飞刀投掷、神经生物学的幻觉、如何拯救世界、如何与陌生人交谈......) 所以， 你知道火人节的由来吗？每个传奇的来源往往不止一个，这才显得神秘兮兮。Burning Man也有两个引人入胜的起源噢：1.据说BurningMan的起源是一对离婚的夫妇，丈夫为了埋葬逝去的感情，用木头搭了个人，然后在旧金山的海滩上一把火把她烧掉。后来，被警察驱赶，于是就找了NEVADA黑石沙漠的一片干涸的湖床作为烧人的基地，再后来就发展成为一个世界性的艺术家，嬉皮士，雅皮士的聚点。2.火人节活动起源于1986年拉里哈维，杰里詹姆斯和几个朋友在旧金山的贝克海滩开始的夏至营火仪式。他们烧毁了九英尺（2.7米）木制人像及一个较小的木狗。连续进行了几年，1990年时活动被警方以无许可证为由中断，于是他们移往内华达州的黑石沙漠举办。活动由黑岩城（BlackRock City LLC）有限公司主办，参加人数每年遽增。来人均被称为Burner。 不过......不过体验火人节的疯狂是一回事，过多宣扬其乌托邦思想又是一回事。。你需要远途驾车，整个过程燃烧所产生的废料，已经违背了他们闯到的环保原则。在2004年的时候，火人节还只有3万人，在2014年的时候，人数已经增长到了7万人，这种人数的急剧扩张，以及其中科技创业者比例的上升，让不少人感觉BurningMan变了味，特别是科技圈大佬、VC们的出没，让本来是反潮流的火人节，突然自身也开始变成了一个潮流。越来越多科技创业者的人参与其中，目的变得功利——有时候为了一个跻身社交圈、获得人脉的机会。想一想，往日那些只出现在大会舞台或者高楼最顶层的大佬们，也许就在你的帐篷隔壁，也许你们会有机会一起去生火，这难道不是最快建立关系的方式么？在那里，几天相处获得一个“大单”也不是没有可能。Google的前CEO Eric Schmidt，或许就是BurningMan可以美化履历最好的例子——在硅谷流传颇广的一段故事是，他最终能够被选中成为Google CEO，就是因为“他是当时几个候选人里唯一去过BurningMan的”，这至少证明了他和Google可能会在一定程度上文化相近。另外，还有人指责科技富豪们在BurningMan上奢侈的行为。一些科技精英不想继续在一个没有空调的帐篷里接受阳光的暴晒，不想再使用那些令人讨厌的公厕，于是他们空运来了寿司甚至游艇，并把自己的营地围成了私人的领域，让他们看起来像是高级的俱乐部。“这完全和BurningMan的自力更生的精神相违背。”批评者们说。不过，火人节所提供的是短暂的幻觉，让人有一种不枉此生的疯狂刺激感。这种刺激、奇幻的旅程谁不想去试试呢？尽管门票已经高达400美元（这只是普通门票），虽然贵，但十分抢手，通常7月初就已经全部售罄。如果喜欢我们的文章，可长按二维码，识别关注。</w:t>
      </w:r>
    </w:p>
    <w:p>
      <w:r>
        <w:br/>
      </w:r>
      <w:r>
        <w:rPr>
          <w:b/>
        </w:rPr>
        <w:t xml:space="preserve">AG388: </w:t>
      </w:r>
    </w:p>
    <w:p>
      <w:r>
        <w:t>今天湾区小伙伴的朋友圈刷屏的话题一个字：热！旧金山湾区正处在炎热之中，绝大部分地区笼罩在热浪之下，多地都破百度以上的高温了！美国国家气象局（National Weather Service）宣布，今天（9月1日），旧金山市区最高气温达到106华氏度，仅仅比死亡谷Death Valley低10度呀！打破了所有时间最高气温纪录。根据国家气象局的数据，旧金山已经打破了2000年6月14日，下午2:43观测到的103华氏度的前最高气温纪录。也就是说，。内华达州和犹他州上空一个大面积的高气压系统是造成湾区出现热浪的原因，这个系统将热气一直往南推至中加州和南加州，它也将对飓风灾后的德州造成影响。，呼吁民众减少户外活动。国家气象局官员表示，这一警报适用于海岸从瑞耶斯角（Point Reyes）往南直到大苏尔（Big Sur）海岸地区，持续时间将直到当天晚上9时。高温使得电力公司太平洋瓦电（PG&amp;E）发出高温弹性用电警报，呼吁用户在下午1点至晚上10点之间省电，要求用户少用或不用费电的设施，空调尽量设在78度以上，以免造成用电超负荷跳闸。同时，中小学被迫取消户外活动，有的提前放学或停课。 除SF外，湾区多地也破历史最高纪录。San Jose，108华氏度，破1950年101华氏度高温纪录。SantaRosa，110华氏度，破1950年105华氏度高温纪录。Richmond，102华氏度，破1955年93华氏度高温纪录。除此之外， Gilroy:107degrees (previous high of 102 degrees in 1976)SantaCruz: 105 degrees (previous high of 102 degrees in 1955)OaklandAirport: 101 degrees (previous high of 99 degrees in 1952)Livermore:109 degrees (previous high of 109 degrees in 1952)Calistoga:110 degrees (previous high of 105 degrees in 1988)Healdsburg:111 degrees (previous high of 108 degrees in 1950)Kentfield:107 degrees (previous high of 103 degrees in 1955)SanRafael: 109 degrees (previous high of 103 degrees in 1955) 预报显示，高温天气将持续到劳工节长周末，尤其明天，9月2日（周六），天气仍然酷热，海岸气温将达到80多华氏度，内陆将高达110多华氏度。下周二以后，温度会有所回落，但气温仍高，但会变得较正常。此外，热浪当前，气象局提醒人们关心一下左邻右舍，以避免紧急事件发生。为了目帮助民众消暑降温，湾区各地开放社区中心，提供避暑场所。圣荷西Roosevelt社区中心：“周五到周一，我们1点到9点照常开门，提供水和游戏，希望所有居民平安，鼓励他们来中心。这里会很阴凉，同时提供无线上网，他们可以来放松。”如果喜欢我们的文章，可长按二维码，识别关注。</w:t>
      </w:r>
    </w:p>
    <w:p>
      <w:r>
        <w:br/>
      </w:r>
      <w:r>
        <w:rPr>
          <w:b/>
        </w:rPr>
        <w:t xml:space="preserve">AG390: </w:t>
      </w:r>
    </w:p>
    <w:p>
      <w:r>
        <w:t>带上全家，或者邀上小伙伴，去钓鱼，怎么样？你知道吗？ 说起钓鱼，很多小伙伴挺有兴趣的，但是这可是一个修身养性的活动，你是一时兴起吗？为了验证一下这个活动到底适不适合自己，可以先花15刀买个一天的执照，来小试牛刀！不过这个周六，这笔钱也可以省了！官网：https://www.wildlife.ca.gov/Licensing/Fishing/Free-Fishing-Days如果你想钓鲍鱼（abalone）、虹鳟（steelhead）、鲟鱼（sturgeon）、大龙虾（spinylobster）、三文鱼（salmon inthe Smith and Klamath-Trinity River Systems）等则。而且红鳟鱼（RedbandTrout)、唇红石斑鱼（Vermilion Rockfish)等鱼类，在加州是被禁止捕食的。另外，Doungeness Crab在湾区是禁止捕捞的。具体限制内容可登陆渔政部门的网站进获得：www.FishBarb.com没有携带执照，渔猎局会开具罚单，费用可能会超过$200。渔猎法的罚单会比交通罚单罚得重，情节也比较严重，因为没有执照属于偷猎，。 旧金山附近几个热门钓鱼点推荐，如果小伙伴们知道更好的垂钓点，欢迎在下方留言，与大家分享！§ Fisherman’s Wharf: There are anumber of fishingplatforms on wharfs extending form Pier 39 to Pier 45 to theEmbarcadero in SanFrancisco.位于旧金山半岛的北端。码头还是搭船钓鱼的出发点，往西可以轻松抵达海湾内各个深海钓点。§ Pier Seven: Located at the end ofBroadway in San Francisco.与渔人码头同样是钓鱼的热门码头，只因这里是附近区域中渔获量最高的码头。位于渔人码头的东南方，是旧金山第二长的码头。§ Municipal Pier: City of SanFrancisco. Located at the foot of Van NessAvenue.旧金山最长的码头。§ Candlestick Park Public Pier:Located south of Candlestick Park,off Hunters’ Point Expressway and JamestownAvenue.§ Fort Mason Piers: Golden GateNational RecreationArea is located in the northern end of Fort Mason, offMarina Blvd., SanFrancisco.§ Fort Point Pier: GGNRA. Locatednear Fort Point in the Presidio. FromHighway 101 near the Golden Gate Bridgetoll plaza take the viewroads toLincoln Blvd., then to Battery “E” Road to thepier. Closed at night.§ Aqua Vista: In San Francisco onChina Basin Street between Pier 64and Mission Rock Resort.§ Islais Creek Pier: Located on ThirdStreet, two blocksfrom Army Street in San Francisco.§ Marina Green Jetty: Located in SanFrancisco, at theend of East Harbor. Take Marina Blvd to Gashouse Cove and thento East Harbor.§ Mission Rock Pier: San Francisco;located at AquaVista Park, off China Basin Street, near Mission Rock Resort.§ Twenty-Fourth Street Pier: Locatedat the east end of 24thStreet in San Francisco near the PG&amp;E plant. § North Lake Merced: 105 acres.Stocked spring, summer,and fall with catchable trout. The Concessionaire issupplementing thedepartment’s stocking program. An additional North Lakedailyfishing access permit is required.§ South Lake Merced: 203 acres.Stocked spring, summer,and fall with catchable trout.§ Lake Merced Impoundment: 17 acres.Not planted withcatchable trout.  如果你发现，真的“爱”上了这项活动，关于钓鱼执照，你需要了解这些！根据加州渔猎法7145和86规定，只要年满16岁，无论是加州居民（合法居留六个月以上），还是非加州居民，只要是尝试去非商业钓鱼、赶海、挖贝类、抓螃蟹、抓龙虾、抓小银鱼、潜水打鱼、潜水抓鲍鱼、潜水抓海参、潜水抓海胆等，都需要购买加州钓鱼执照。也就是说未满16岁无须购买钓鱼执照，办理钓鱼执照也无需考试，直接购买即可。只不过，非加州居民办理执照的费用要比加州居民贵！加州居民定义：在加州居住6个月以上另外，除了每年两天的免证钓鱼日外，在加州沿海公共的栈桥上钓鱼也是不要钓鱼执照的。其实钓鱼执照就是一张回执，跟平时商店里的购物小票差不多。 办理的时候需要填写一份表格，上面包括你的姓名、性别、住址、电话、头发颜色、眼睛颜色、身高、体重、证件号码、出生年月等。请注意：这些信息一定要填写正确，如果有错误会造成钓鱼证不可用的情况。填写完表格后商店里的服务员会将资料输入系统，需要一定时间去核查，通过后会打印出一张回执。另外，需要从2010年3月1日开始，你不再需要将钓鱼执照放在任何人都看得到的地方，但是在您钓鱼的时候，您必须随身携带您的钓鱼执照，以备检查，忘记携带是不被接受的理由。注意：潜水的时候也是需要随身携带的。 一年（长驻居民）：$47.01一年（非长驻居民）：$126.36一年（低收入65+老人）：$6.95一天（长驻&amp;非居民）：$15.12两天（长驻&amp;非居民）：$23.5还有其他很多选择，钓鱼执照每年都会涨价，5%左右，大约一到两刀。你可以去加州渔业部门的网站在线购买，或实体店购买，大部分在加州的渔具专卖店、大型百货公司等，如BIG5，沃尔玛等都可以买到。从2011年1月1日开始，由于加州的钓鱼执照实现了数字化，所以您只需要拿着您的身份证件到可以购买到钓鱼执照的地方去要求他们重新发一张给您，但是仍然可能需要付费。购买网址：https://www.wildlife.ca.gov/Licensing/Online-Sales注意：1、钓鱼执照办理后，是不可以退的！所以买之前要想好喽！2、无论您是在一年中的任何时候购买的钓鱼执照，都是在当年的最后一天做废，也就是12月31日。建议您在每年的12月份就购买好第二年的钓鱼执照。3、不是买了钓鱼执照，你就可以立起多根鱼竿！如果你想使用两根鱼竿，你就需要再购买第二根鱼竿的额外标签Second-Rod Validation 第二杆验证，额外支付14.61美元。4、如果你想捕捞鲍鱼或者钓三文鱼的话，需要买额外的报告卡ReportCard特别注意：无论是未满16岁，还是在加州公共栈桥上，还是在免证钓鱼日里，如果你想捕捞需要Report Card的鱼时，都需要购买Report Card。这个没有免费时！更多内容，请查询www.FishBarb.com如果喜欢我们的文章，可长按二维码，识别关注。</w:t>
      </w:r>
    </w:p>
    <w:p>
      <w:r>
        <w:br/>
      </w:r>
      <w:r>
        <w:rPr>
          <w:b/>
        </w:rPr>
        <w:t xml:space="preserve">AG389: </w:t>
      </w:r>
    </w:p>
    <w:p>
      <w:r>
        <w:t>这周末就是laborday了，小伙伴们有什么计划呢？如果没有远行的计划，可以看看下面这些湾区的活动~ 你看过花车游行，那么你有看过花船游行吗？Capitola的海棠节明天就开始举行了，从周五开始，为期四天，将会有超过43亩、300多万枝的花朵争奇斗艳。最佳观景点在Stockton Bridge, Cliff Avenue以及 WharfRoad。漫步在索克尔海畔，看着载满海裳花的花船游行，与各种各样的花卉壁画合影，轻松舒适地度过劳动节小长假。除此之外，歌舞表演、公园音乐会、沙雕大赛、沙滩电影等丰富有趣的活动正在等待着你的参与。更多详细日程安排及地点，请点击左下角“阅读原文”查看 美国人似乎很喜欢在户外看电影，方式方法也很多。全家带着毯子、扛着椅子，坐在草坪上看电影；去汽车电影院；还有在游泳池里看电影。亲们，你尝试过哪种方式？户外看电影，虽然失去了电影院里的音响效果，但是却更加自由，别有一番乐趣。这个周日，南湾的Capitol 6 Drive-In汽车电影院将免费开放。– Despicable Me 2– Guardians Of The Galaxy 2– Spiderman: Homecoming– Pirates Of The Carribean– Transformers– War Of The Planet Of The Apes电影将在黄昏开始，你准备好了吗？更多详情，请点击左下角“阅读原文”查看 和海棠节一样，每年的劳工节，湾区还有一个保留节目--- Millbrae的艺术&amp;美酒街会。这会是一个集合音乐、艺术和美食的盛会！今年的活动将会为大家带来很多不同类型的精彩节目,包括音乐、舞蹈，十支著名乐队、超过250名艺术家将现场为大家表演；还有当代艺术展览、绿色环保产品展销、家具园艺展览、古董车展等等，更有很多极具亚洲特色的传统美食和香槟美酒。这是湾区最大的一个劳动节周末的活动之一！这个周末，带你的家人朋友一起参加Millbrae美酒和艺术节街会, 一起来享受充斥着音乐和美食的周末家庭乐吧！注意活动不允许带宠物。更多详情，请点击左下角“阅读原文”查看 你有到树林里去看艺术展的经历吗？这个劳工节的长周末，不防到这里走走，边呼吸着新鲜空气，边观赏艺术作品。Kings Mountain Art Fair以其红木和独特多样的艺术而闻名，艺术博览会已经举办有50多年了。更多详情，请点击左下角“阅读原文”查看 你是自行车发烧友吗？你喜欢观看自行车比赛吗？劳工节，去看场自行车赛，怎么样？旧金山自行车赛，早在1975年就已经开始，今年是第42届了！赛程安排及更多详细介绍，请点击左下角“阅读原文”查看。 没有机会跑那么远去夏威夷的你，想回顾曾经在夏威夷游玩经历的你，要不要在“家门口”参加夏威夷节日庆祝活动呀？四弦琴的传统夏威夷音乐、波利尼西亚舞表演，各种海岛美食和艺术品、工艺品。让你在湾区就能感受到夏威夷的热情和火辣！更多详细介绍，请点击左下角“阅读原文”查看。 周末，哪里“溜娃”去？环绕金门公园，体验跑步的乐趣，怎么样？这是金门公园经典的越野课程，比赛将分为成年人正式赛和儿童趣味赛。活动详情及购票链接，请点击左下角“阅读原文”查看。 这个夏天，除了音乐会、户外电影，还可以在公园里看莎士比亚话剧。这个传统到今年已经是第34个年头了。今年的莎翁大剧是哈姆雷特。该属系列活动，湾区多地已经陆续开始！本周末起终于来到了旧金山，劳工节的长周末去看场话剧，也是个不错的主意！记得要带上地垫哟！更多详细介绍，请点击左下角“阅读原文”查看。每个月的第一个周日都是SF亚洲博物馆的免费日！这是一座以收藏亚洲文物尤其是中国文物为主的、在全美拥有亚洲艺术藏品最多的博物馆。从中国瓷器，玉器到青铜器，这里应有尽有。最妙的是，博物馆的后面还有一个中国花园，里面有旧金山的姐妹城市上海赠送的一块太湖石（价值连城），是东方文化的象征，也是两个城市友谊的象征。（脑补了一下可以去后花园里静静的装装X的样子。） 这是一年一度的小型出版刊物的庆典。会带来怎样不一样的体验呢?更多详细介绍，请点击左下角“阅读原文”查看。 去年的奥运会，巴西给你留下了什么样的印象？你还记得开闭幕式上，巴西式的狂欢吗？这个周末，当大家都在欢度劳动节的时候，Berkeley却正举办一个长达一天的大型街头派对，为了纪念巴西独立日。传统的游行，热情奔放的巴西音乐，热辣的桑巴，醇香的巴西烤肉，还有冰爽的啤酒。小伙伴们都来感受一下巴西人民的热情吧。更多详情，请点击左下角“阅读原文”查看 除了南湾外，这个周日，东湾也有免费的汽车电影可看– Despicable Me 2– Guardians Of The Galaxy 2– Spiderman: Homecoming– Pirates Of The Carribean更多详情，请点击左下角“阅读原文”查看除了巴西火热的派对外，这个周末的东湾，还有葡萄牙节。烧烤、美食，游戏、音乐、舞蹈，过一个身心放松的劳工节周末。更多详情，请点击左下角“阅读原文”查看 蒸气火车早就已经见不到了，你还记得其工作原理吗？要不要再重温一下曾经的回忆，或者带着你家宝宝来涨涨见识？这个周末，Ardenwood 的Railroad Museum将举办第`18届铁路博览会。更多详情，请点击左下角“阅读原文”查看 在美国钓鱼是要买证的，虽然不贵，但是不知道这是否是自己真的大爱，自己能否静下心来。这周末不防趁着免费钓鱼日，去试一下。注意：周六虽然不需要钓鱼证，但是对于所钓鱼的种类、大小、数量的规定没有变！小心无意中吃了高额的罚单哟！更多详细介绍，请见下一条推文如果喜欢我们的文章，可长按二维码，识别关注。</w:t>
      </w:r>
    </w:p>
    <w:p>
      <w:r>
        <w:br/>
      </w:r>
      <w:r>
        <w:rPr>
          <w:b/>
        </w:rPr>
        <w:t xml:space="preserve">AG386: </w:t>
      </w:r>
    </w:p>
    <w:p>
      <w:r>
        <w:t>上个周末，大家算是见识了“秋老虎”的威力！终于又回来湾区温暖舒适的天气了,这个周末怎能就这样在家里待着?HelloKitty餐车来湾区了，巧克力、抹茶要过节，番茄开大会，奥克兰要举办骄傲游行，还有老爷车展、Timbuk2特卖会…… 内行人都知道山景城的艺术品酒节是湾区最棒的节庆之一，曾多次获得南湾最佳节庆大奖。这是一个充满活力的多元化庆祝活动。在为期两天的活动中，将会有约600多位艺术家，超过20万艺术爱好者聚集于此。边品味着各种红酒、手工酿造啤酒、鸡尾酒，边流连于风味不同的美食摊位，边观赏着各种精美的艺术品展示……当然热闹的艺术节怎么能少了精彩的歌舞表演，和为小朋友设置的游戏娱乐设施呢。适合全家老少一起参与呀！更多详细介绍，请点击左下角“阅读原文”查看。 Mole是墨西哥料理的一种酱料，Mariachi是墨西哥的街头乐团（或称流浪乐手），被列入人类非物质文化遗产。这两样碰撞在一起，会带来怎样别样的火花呢?更多详细介绍，请点击左下角“阅读原文”查看。 错过了SF和San Jose骄傲游行的小伙伴，今年还有奥克兰的骄傲恋游行哟。继旧金山、南湾后，这个周日，奥克兰也将举行同性恋游行及庆祝活动！游行将在本周日10:30am，从 Broadway&amp;14th St开始，到 Broadway and 20thStreet结束。游行结束后，将继续有艺术节庆祝活动Annual Pride Festival，将有四个舞台为大家承现各种精彩的音乐歌舞等娱乐表演。格莱美提名的R＆B歌手Andra Day将带着她的乐队，到现场带来精彩的表演。游行免费观看，但艺术节需要门票。更多详细介绍，请点击左下角“阅读原文”查看。 这是东湾最大的街头艺术节，自1974年开始，连接Albany和Berkley的Solano大街每年都将举办的这一活动，迄今已经是43个年头了。一英里长的艺术节将有超过500个摊位，超过50名的街头表演艺人； 超过50个美食摊位；150多家政府等非盈利组织机构的摊位；还有150多个手工匠人的艺术品摊位，还有各种游戏摊位，每年都有超过25万人来参加。看看下面的照片，就知道热闹程度了。你要来凑热闹吗？还有游行哟，将在周日上午10点开始。更多详细介绍，请点击左下角“阅读原文”查看。 东湾的HelloKitty控们注意喽！本周六，HelloKitty餐车驶来东湾了，有没有点小激动？HelloKitty造型的可爱蛋糕、美味的马卡龙、甜甜圈等小零食正在向你招手哟~根据以往情况，无论是在SF，还是在San Jose，萌萌的Hello Kitty餐车人气难档。小编友情提醒，要做好排队的准备哟！更多详细介绍，请点击左下角“阅读原文”查看。 来自上世纪20年代到五、六十年代，超过200多台美国和欧洲各地的老爷车，这周六将齐聚在这里。你将会看到哪些经典的老爷车呢？更多详细介绍，请点击左下角“阅读原文”查看。你喜欢抹茶，你是抹茶控吗?本周日，你将有机会品尝到如冰淇淋、饼干、甜甜圈等各式的抹茶口味的美食，据说这是首次在湾区举办的大型抹茶主题活动。你的味蕾“告诉”你，不容错过！更多详细介绍，请点击左下角“阅读原文”查看。 为期两天的知名巧克力品牌Ghirardelli的巧克力节将于本周末在渔人码头的Ghirardelli广场举行。有超过50家的厂商为非营利组织ProjectOpen Hand，慷慨地捐出自己产品的样品。每年这个活动都会吸引数万人参加。除了品尝到各式各样美味的巧克力和杯子蛋糕外，还可以观看巧克力的制作全程。此外，现场还会有精彩的乐队表演和激烈的吃冰淇淋比赛。巧克力在向你招手，快来享受这场巧克力的盛宴吧！ 夏天就快结束了，公园里的莎士比亚话剧也即将落下帷幕了。这个传统到今年已经是第34个年头了。今年的莎翁大剧是哈姆雷特。记得要带上地垫哟！更多详细介绍，请点击左下角“阅读原文”查看。 这个夏天，在公园里，咱们看过电影、话剧，听过音乐会，欣赏过马戏表演……那么，你在公园里听过歌剧吗?这个周日的午后，带上家人，或约上三五好友，边野餐、边欣赏旧金山歌剧管弦乐队带来的精彩表演，一起度过一个轻松休闲的假日下午吧！更多详细介绍，请点击左下角“阅读原文”查看。 从明晚7时起，亚美尼亚美食文化节将正式开启，将会有什么样的美食等着我们呢？当然，除了美食之外，舞蹈、音乐表演这些都是必不可缺的。更多详细介绍，请点击左下角“阅读原文”查看。 以日本音乐、时尚、电影、艺术、游戏、科技创新、动漫、美食，以及日本文化为主的日本潮流节。可以说是今年最大的一个日本文化交流活动了，预计将吸引超过30,000人参加。更多详细介绍，请点击左下角“阅读原文”查看。 又到开学季，Timbuk2也凑着热闹地赶来促销特卖。从日常用的背包，到行李箱，再到自行车配件，折扣高达3折。更多详细介绍，请点击左下角“阅读原文”查看。 你有闲置的旧物要处理吗?你也可以到这里来闲逛一下，看能不能淘到实用的宝贝。更多详细介绍，请点击左下角“阅读原文”查看。 这个周末，番茄要在中半岛开大会了！你家里有种植的番茄吗?快带来与小伙伴们一起交流一下。比比谁家种的番茄更大，更好吃。都有哪些经验值得学习。更多详细介绍，请点击左下角“阅读原文”查看。除了东湾，这个周六，在San Mateo也有老爷车展，只不过这些老爷车略微“年轻”点。1976年，甚至更早一些的美国Classics，Streetrods,and Muscle将在这里等着你哟！更多详细介绍，请点击左下角“阅读原文”查看。如果喜欢我们的文章，可长按二维码，识别关注。</w:t>
      </w:r>
    </w:p>
    <w:p>
      <w:r>
        <w:br/>
      </w:r>
      <w:r>
        <w:rPr>
          <w:b/>
        </w:rPr>
        <w:t xml:space="preserve">AG391: </w:t>
      </w:r>
    </w:p>
    <w:p>
      <w:r>
        <w:t>俄罗斯上个月要求美国常驻那里的外交官减少数百人，对此，今天（8月31日），国务院发表声明称：为实现外交使团的对等，美国开始驱逐俄罗斯驻美国外交官，并要求俄罗斯在9月2日（周六）以前关闭其驻旧金山总领事馆，并减少驻华盛顿特区和驻纽约大使馆和领事馆的俄罗斯外交官人数，关闭驻首都华盛顿的一个办事处和驻纽约市的一个领事办事处。国务院发言人纳尔特（Heather Nauert）表示，这一举措使美俄两国“平等”，每个国家都在对方有三个领事馆。另外，美国已完全按照俄罗斯要求减少美国驻莫斯科大使馆和驻彼得堡外交设施的人员。针对俄罗斯在2014年对克里米亚半岛的吞并，以及对美国大选的干预，美国国会通过了对俄罗斯新的制裁方案。为了报复美国的制裁，7月28日，俄罗斯总统普京决定驱逐美国外交官，他要求美国755名驻俄罗斯的工作人员最晚在9月1日必须离开俄罗斯。据悉这是在现代历史上的任何一国外交人员被驱逐的规模上最大的一次。被减掉755人后，美国驻俄外交人员的人数降至455人，与俄罗斯驻美国的外交人员数量相同。此前美国一直在评估如何回应。如果喜欢我们的文章，可长按二维码，识别关注。</w:t>
      </w:r>
    </w:p>
    <w:p>
      <w:r>
        <w:br/>
      </w:r>
      <w:r>
        <w:rPr>
          <w:b/>
        </w:rPr>
        <w:t xml:space="preserve">AG392: </w:t>
      </w:r>
    </w:p>
    <w:p>
      <w:r>
        <w:t>今天（8月28日），美国移民局USCIS发出通知：将扩大要求面试的范围，从10月1日起，开始对特定类别的移民申请人进行面试。职业移民的身份调整（I-485，申请永居或调整身份）难民／政治犯申请（I-730，难民／政治犯申请）按照移民局的新规，从10月1日起，所有职业移民类别，从EB-1一直到EB-5类别，都讲进行面试，通过面试后，才可获得永居（绿卡）资格。也就是说，更多的绿卡申请申请者必须经过面谈。这一措施将将严重延缓移民获得永久居民身份的步伐。 目前，暂时不影响美国公民的情人或父母等免于面谈的申请者。不过，USCIS还说该机构计划扩大其它种类的面谈范围。 尽管法律规定所有绿卡申请者都需要接受面谈，但美国公民和移民局（USCIS）过去豁免大批申请者的那一程序，那种做法的目的是将资源用于高风险案例中。根据现有的USCIS指导大纲，许多雇佣身份申请者都能免于面谈，尤其是有特殊技能的人或雇主代表他们申请最初工作签证的人。而新的指导大纲来源于被称为“旅行禁令”的川普行政命令，即全名为“避免外国恐怖主义分子进入美国而保护国家”的行政命令。USCIS说，它也是为了遏制欺诈。这项新措施是川普政府打击非法移民和滥用合法移民制度的努力之一。 这样做会让已经进展缓慢的移民进程变得更加缓慢。根据USCIS提供的跟踪工具，到2016年9月30日，即使免于面谈，处理雇佣身份申请平均需要333天。USCIS前局长罗德里格兹（Leon Rodriguez）质疑要同所有雇佣身份申请者面谈的决定是否明智，因为它并不符合降低特定的欺诈和国家安全威胁等目标，关键是资源有限。批评者的另一担忧是申请绿卡过程延长。奥巴马政府那名USCIS局长说，很难确定新政策造成的拖延有多长，但肯定有影响。USCIS声称正在加强培训和改进技术，应对新增负担。如果喜欢我们的文章，可长按二维码，识别关注。</w:t>
      </w:r>
    </w:p>
    <w:p>
      <w:r>
        <w:br/>
      </w:r>
      <w:r>
        <w:rPr>
          <w:b/>
        </w:rPr>
        <w:t xml:space="preserve">AG393: </w:t>
      </w:r>
    </w:p>
    <w:p>
      <w:r>
        <w:t>今天，8月28日，Facebook的CEO扎克伯格和他的妻子普莉希拉・陈，在Facebook上宣布他们的二女儿August出生。扎克伯格在他的Facebook主页上分享了他和妻子普莉希拉写给女儿August的信，并附上一家四口首度同框的照片：扎克伯格抱着大女儿Max，深情地望着怀抱小八月的太太普莉希拉。希望她未来生活的世界教育更好、疾病更少、社群更强大且人们更平等，他说，虽然媒体标题经常关注哪里不对劲，但他和妈妈普莉希拉‧陈仍相信正面趋势会胜出。此外扎克伯格夫妇还希望女儿能够享受童年，并祝福她可以一生快乐。Childhood is magical. You only getto be a child once, so don't spend it worrying too much about the future.You've got us for that, and we'll do everything we possibly can to make surethe world is a better place for you and all children in your generation.“童年是有魔力的。人的一生中只有一个童年。不要为了未来太过担心。我们会为你和所有的孩子创造一个更好的世界。”August, we love you so much andwe're so excited to go on this adventure with you. We wish you a life of joy,love and the same hope you give us.“August,我们太爱你了，我们很开心能和你一同冒险。我们祝你在人生中享受愉快和爱，就像我们从你那里获得的一样。”扎克伯格和普莉希拉的第一个女儿Max在2015年出生。这对夫妇在Max出生的同一天成立了慈善机构The Chan Zuckerberg Initiative。他们希望这个机构能在世纪结束前帮助治疗世界性的疾病。 扎克伯格最近说他将在第二个孩子出生后请2个月的假期。Facebook公司允许公司所有员工享有4个月的产假或陪产假。扎克伯格将立刻使用一个月的假期，然后在12月进行1个月的休假。如果喜欢我们的文章，可长按二维码，识别关注。</w:t>
      </w:r>
    </w:p>
    <w:p>
      <w:r>
        <w:br/>
      </w:r>
      <w:r>
        <w:rPr>
          <w:b/>
        </w:rPr>
        <w:t xml:space="preserve">AG395: </w:t>
      </w:r>
    </w:p>
    <w:p>
      <w:r>
        <w:t>隶属于联邦国土安全部(DHS)的公民及移民服务局(USCIS)，将对提出延期和转换申请的工作签证(Employment-based Visas)持有人进行面谈(interview)，以确认和更新他们的身分。这一举措预计每年将使13万名外籍劳工，必须在接受移民局面谈后才能获得批准。移民律师界指出，这一新规将使当前的签证/身分申请案积压状况变得更加严重，每年恐怕将有多达100万人需要面谈。根据NBC报导，移民局发言人朗斯顿(Carter Langston)证实了新规将要执行。朗斯顿表示，该计画旨在履行川普3月颁布的更加严格审核签证申请的行政命令，而且这只是整个扩大面谈计画的第一步。根据内部备忘录，移民局将针对工作签证转换申请进行面谈，例如从H-1B技术劳工签证，申请转换为H-2A农工签证。朗斯顿还指出，新政策可能在移民局用数个月时间扩大审批团队后就开始实施。他说，移民局还会积极采取增加培训、规范程序等措施加快面谈速度。不过工作签证申请者将会具体在何处面谈等相关细节，还有待进一步宣布。美国移民律师协会(AILA)政府关系主任陈瑞里(Greg Chen)表示，移民局扩大面谈是一场灾难，当前移民局根本没有足够的人力和资源，每年面谈上百万申请者。他说，一旦新政策实施，更多的移民签证申请将面临更长期的等待期和更严重的案件积压。另据Politico网站报导，移民局发言人表示，职业移民申请人、难民家属签证和庇护(Asylum)签证的绿卡申请者，也将被要求面谈。一封由移民局执行主任麦卡门(JamesMcCament)发给下属的电邮显示，该新政策将于10月1日(周日)生效。毕业于纽约大学数据科学(Data Science)专业的肖洁，目前在曼哈顿一家科技公司实习，她明年也会面临提交工作签证申请，虽说面谈的等待周期会比从前更长，但也不完全是坏消息。她说，面谈措施可以更有效地改善印度公司滥用工作签证、占用大量H-1B名额的现状。移民律师黄唯表示，当前华人留学生申请的H-1B签证/身分，无需到移民局面谈，只要邮寄资料即可。面谈工作签证之前在申请名额较少的时候曾有过，无疑将延长申请等待期。近年来，也有越来越多的移民官会到公司实地抽察H-1B申请人的工作状况，主要目的是为了避免签证/身分造假。黄唯说，只要申请资料属实，申请人无需过分紧张。来源：世界日报如果喜欢我们的文章，可长按二维码，识别关注。</w:t>
      </w:r>
    </w:p>
    <w:p>
      <w:r>
        <w:br/>
      </w:r>
      <w:r>
        <w:rPr>
          <w:b/>
        </w:rPr>
        <w:t xml:space="preserve">AG396: </w:t>
      </w:r>
    </w:p>
    <w:p>
      <w:r>
        <w:t>美国联邦海关与边境保护局（Customs and Border Protection，简称CBP）表示，美国边境巡防员周六（26日）在美墨边境发现了一条自墨西哥到圣地亚哥的跨境偷渡人口的地下通道，目前已有30名非法移民被逮捕，其中23人为中国籍，包括21名男子和2名女子，7人为墨西哥籍，包括4名男子和3名女子。周六凌晨，巡防员们在加州圣地亚哥市Otay Mesa Port巡逻时，在Otay Mesa边境附近发现了一条地下通道。根据调查，这个通道的入口在墨西哥提华纳（Tijuana）Garita de Otay地区的一栋建筑中，位于圣地亚哥地区的美墨边境以南约328英里，距离边境大桥约3英里。地道入口被一些干草和树枝掩盖着。根据圣地牙哥州立大学（San Diego StateUniversity）国土安全研究所的资料显示，Otay Mesa交通繁忙，也有足够空间和灵活性，有利于建筑公司得以在此测试筑墙方案，相比通常人烟稀少的东部沙漠或河流附近地区，在这个城市选址更好。 目前，圣地亚哥隧道工作队正在与墨西哥执法当局联合调查这个地道。CBP表示：“这个最新的地道似乎可能是以前曾被墨西哥当局发现并查获的一个不完整地道的延伸。”周六下午4点，美国海关和边境保护局（CBP）发言人表示，地道中并未发现毒品。“虽然地下通道在加州和墨西哥边界之间并不是新出现的东西，但它们更常被跨国犯罪组织用来偷运毒品，然而，这一事件显示，执法部门发现了这种地道被用于偷渡人口。”CBP说。如果喜欢我们的文章，可长按二维码，识别关注。</w:t>
      </w:r>
    </w:p>
    <w:p>
      <w:r>
        <w:br/>
      </w:r>
      <w:r>
        <w:rPr>
          <w:b/>
        </w:rPr>
        <w:t xml:space="preserve">AG397: </w:t>
      </w:r>
    </w:p>
    <w:p>
      <w:r>
        <w:t>8月12日，美国维吉尼亚州夏洛特维尔市（Char Lottesville）发生了“白人至上主义者”仇恨聚会，该聚会被称为“数十年来最大规模的仇恨集会”。最终发生严重的暴力冲突，支持者及反对者大声叫嚣、互呛、抢水瓶、喷化学剂，甚至对抗美国少数族裔的极端主义者开着汽车冲向人群，死亡受伤人数达到30多人。而这样血腥又暴力的集会本周末在湾区上演。 在警方严阵以街、旧金山执法部门为了民众安全，耗费大量人力物力准备，Crissy Field周围已经建立了临时的围栏甚至准备关闭相关城区道路、附近的公交巴士都计划好改道连与“对抗”的组织“Unite Against Hate”今天下午已经到市政广场就位后。没想到，今天下午，集会发起者---爱国者祷告（Patriot Prayer）却突然宣布：出于安全考虑，集会取消！爱国者祷告领导人表示：担心明天的集会会引来许多暴力示威者，Crissy Field更像是一个“设好的局”（Set up），自己和团员出于安全考虑，忍痛决定取消明天的集会。不过，将改在。他们很期待周日。 如果被视为“特别事件”，警方有权解散该活动，并且逮捕组织者。 被周六Crissy Field集会发起者---爱国者祷告（Patriot Prayer）所期待的伯克利集会，是由No to Marxism in America组织发起的。尽管伯克利市政府拒绝了此次集会申请，但是参与者表示仍然会准点到达伯克利的Civic Center Park参加集会。而与之对抗的左翼团体，在同一地点、马路对面的Ohlone Park以及UC Berkeley校园内，都筹备了对抗性质的集会。 早上9时，由“Brown Lives Matter”在克里斯公园旁边的490Marina街发起集会，主题为“反对种族歧视”。半个小时后，由“旧金山性少数抵抗”（Queer Resistance）也会在同一地点集会，主题为“非暴力抵抗法西斯主义”。同一时间段同一地点，还有多个组织发起的集会，相信届时一定会人头汹涌。  仇恨与恐惧一样，是会散播的，而基于种族与肤色又是最易识别的攻击对象。美国经常出现的集会暴力冲突，常与非裔有关，通常是非裔因为遭遇种族歧视而不满。美国近年几起暴力冲突因非裔在黑白警民冲突中不满而爆发，例如弗格森事件等。而白人集会起因的暴力冲突非常罕见，近年只有2016年南加州阿纳海姆三K党集会引起暴力冲突，但当时三K党只有6人，冲突双方加起来也不过数十人。2016年大选以来，全美各地就出现白人至上主义复出兴起的现象。持路德金市民美国复起的白人至上主义，也称为白人种族主义，包括沉渣泛起的三K党，以及极右翼包括另类右派和右翼民兵组织。 白人至上主义在美国历史悠久，从殖民时期开始，白人至上主义一直宣称白人种族是优秀种族，贬低和歧视有色人种。甚至美国建国后，也有法律肯定白人至上主义，例如臭名昭著的《排华法案》。一直到上世纪60年代风起云涌的民权运动，以及延续到后来的“政治正确”的社会思潮和风气，白人至上主义才逐渐销声匿迹。如果喜欢我们的文章，可长按二维码，识别关注。</w:t>
      </w:r>
    </w:p>
    <w:p>
      <w:r>
        <w:br/>
      </w:r>
      <w:r>
        <w:rPr>
          <w:b/>
        </w:rPr>
        <w:t xml:space="preserve">AG398: </w:t>
      </w:r>
    </w:p>
    <w:p>
      <w:r>
        <w:t>从“辣眼睛”的游行，到吃，再到各民族文化的“洗礼”！快来看看这个周末，都有哪些具湾区特色的活动吧！ 错过了SF LGBT骄傲游行！还想参加的小伙伴，看过来！这次来到了南湾！本周日，San Jose将举办第42届硅谷LGBT骄傲游行，这是南湾规模最大的LGBT活动了！活动的最大看点，当然是游行啦！游行将于周日上午10时开始，起始于St. John，沿Market Street，终于Park Ave。游行后，又怎么会少得了庆祝活动呢？精彩的演出、cosplay、美食等着你！更多详情，请点击左下角“阅读原文”查看本周末，湾区将有意大利家庭节日。你将有机会享用正宗的意大利美食和美酒，还有精美的艺术工艺品。更多详情，请点击左下角“阅读原文”查看这个周六，Facebook要在其总部办游园会啦！这是脸书回馈当地社区的一项活动。除了常规的现场精彩的音乐表演、各种游乐设施外，还有很多大小朋友喜爱的农场动物……当然少不了食品卡，现场还有新鲜的蔬菜和水果售卖。适合全家老家一起出游！更多详情，请点击左下角“阅读原文”查看阿迪特卖又来喽！超过25000件折扣商品，衣服、鞋、背包、球、手表、太阳镜……都将参与特卖，折扣力度高达75%off。小伙伴，有没有心动？快喊上小伙伴一起去淘宝吧！想要淘到好货的小伙伴，尽量早去；想淘便宜货的小伙伴，建议最后一天周日去，将有更大的折扣力度。本周末，热热闹闹的Palo Alto艺术节要来了，每年都能吸引到15多万人参加。除了300多名艺术节和手工艺人带来他们精美的作品外，还将有60名粉笔艺术家在Tasso街上现场创作他们的艺术作品。更多详情，请点击左下角“阅读原文”查看 文艺范的小伙伴，看过来！这个夏天的Arton the Square，就要结束了！明天将是最后一场活动！现场将有展示画作，摄影作品，珠宝首饰、玻璃、陶瓷等手工艺术品，当然你也可以把喜欢的作品买回家。更多详情，请点击左下角“阅读原文”查看吃货们，注意啦！一年一度的屋仑华埠街会将于这周末举行，将会跨越9到10个街区，有超过200个展位。现场将有各式各样的游戏和购物摊位，丰富的从中国到亚洲的各种文化表演节目，如中国的舞狮、日本的太鼓等。除此之外，流行音乐怎么少得了！更让人心动的，估计是那些令人食指大动的特色美食和独特的亚洲产品吧。快来体验唐人街一直努力保留的传统吧。更多介绍，请点击左下角“阅读原文”查看古埃及的法老图坦卡蒙并不是古埃及历史上功绩最为卓著的法老，但是却是在今天最为闻名的埃及法老王。他的生平和死因一直是考古学界研究争论的焦点，但至今都没有定论。从明天开始，为期三天的世界上最文明古老的图坦卡蒙节就要开幕了。在这里不仅有美食，还有具有古老文化内涵的精美艺术品，小伙伴们，你们还在等什么？更多介绍，请点击左下角“阅读原文”查看 乘帆船游览加州大学、海湾大桥Bay Bridge、旧金山，以及金门大桥等湾区景点，怎么样?你体验过吗?本周日，在伯克利，你更有机会得到免费乘坐帆船的机会。建议，最好早点去，因为活动很受欢迎，名额抢手。另外，记得带上更换的衣服哟！错过的小伙伴也不要遗憾，截止到今年11月，该俱乐部每月都会举办一次这样的免费乘坐帆船的活动。更多详情，请点击左下角“阅读原文”查看Ben &amp; Jerry开着冰淇淋车来免费送冰淇淋喽！免费冰淇淋车将停靠在哪里?更多详情，请点击左下角“阅读原文”查看你喜欢折纸吗?本周日，将有折纸大师教授日本传统的折纸技艺。下午三点钟，还有纸飞机大哟！看谁的纸飞机飞得远！纸飞机飞得最远的世界纪录保持John Collins还将与你分享秘诀哟！更多详情，请点击左下角“阅读原文”查看 金银岛跳蚤市场，你有去过吗？逛街、美食、玩乐，样样都在金银岛跳蚤市场!而本月，这里将举行特别的活动，狗狗结婚仪式！一场复古的狗狗婚礼！你要参加吗？本月将以宠物狗为主题，不同于传统的跳蚤市场，在金银岛跳蚤市场有各式各样美味的移动式卡车供你选择，你可以品尝到三藩市的各式街头美食和葡萄酒。还有时尚卡车供你挑衣、可再利用式的产品、和精美手工品，除了款式独特之外，价钱也非常实惠。除了购物之外，，现场还有很多精彩的表演活动供大家欣赏。而且儿童也不用担心会无聊，可以自己DIY以及参与各式游戏。更多详情，请点击左下角“阅读原文”查看 为了庆祝法拉利70周年，本周六，在旧金山的Marina Green，将以金门大桥为背景，进行一场豪车展。注意：这只是The Alberta FerrariClub俱乐部发起的活动，小编没有在法拉利的官网上找到具体报道。 想去海边游玩的童鞋，要不要顺道参加个沙雕大赛呀！可免费报名参加比赛，9am开始在游客中心报名，评比于12pm开始。发挥你的想象，展示你的艺术天份吧！小编只想说，高手在民间！更多详情，请点击左下角“阅读原文”查看 你家里有豚鼠吗？你喜欢豚鼠吗？本周六，这些看起来毛茸茸的可爱的小动物将要举行他们自己的爬啦！到时，将有豚鼠服装大赛，吃蔬菜大比拼等各种有意思的活动，还将有健康检查和宠物美容哟！不过，请注意，这里不能带狗狗、猫咪等对豚鼠看起来有危险的宠物。更多详情，请点击左下角“阅读原文”查看 红酒、海鲜、美食与艺术的完美结合。当然少不了音乐表演和儿童天地。更多详情，请点击左下角“阅读原文”查看 大家都知道美国国家公园每年都会有几天特殊的日子免费对游客开放。明天，国家公园免费日又来了！本周五是National Park Service的生日。不过注意，虽然国家公园门票免费，但是野营费照收。戳-&gt;更多详情，请点击左下角“阅读原文”查看红爆纽约和洛杉矶的冰淇淋博物馆Museum Of Ice Cream也要来SF了，明天（8月25日）上午9时，正式开始对外发售门票。这门票到底有多火?去年在纽约，瞬间爆红，掀起一阵狂潮，30000张门票5天内一售而空。将于10月开放的LA的门票，现在就已经被抢光了！而SF的冰淇淋博物馆的门票从周三起就已经对美通卡（American Express）持者人开售，该部分门票已经被抢光！票价：$38（3岁以下儿童免费）地址：1 GRANT AVE. SAN FRANCISCO, CA官网网址：https://www.museumoficecream.com/san-francisco/更多介绍，戳-&gt; 同样明天开始抢票的，还有Smithsonian第13届博物馆免费日的门票。你知道Smithsonian博物馆日吗？由Smithsonian机构出版的涵盖社会、历史、人文、艺术与创新的多元杂志，每年会协同美国各地的博物馆进行一次免费参观日的活动。今年的Smithsonian博物馆日在下个月底，9月23日。注册即可获得门票，北加州有多处博物馆可选。每个家庭只能注册一次，可以供2个人免费入场参观。注册链接，请点击左下角“阅读原文”查看湾区有哪些博物馆呢?（注意：可能有变动）Lacis Museum ofLace and Textiles (Berkeley)BlackhawkMuseums (Danville)NASA AmesVisitor Center (Mountain View)Moffett FieldHistorical Society Museum (Mountain View)CaliforniaMuseum (Sacramento)Hiller AviationMuseum (San Carlos)CaliforniaHistorical Society (SF)San Jose Museumof Art (San Jose)如果喜欢我们的文章，可长按二维码，识别关注。</w:t>
      </w:r>
    </w:p>
    <w:p>
      <w:r>
        <w:br/>
      </w:r>
      <w:r>
        <w:rPr>
          <w:b/>
        </w:rPr>
        <w:t xml:space="preserve">AG394: </w:t>
      </w:r>
    </w:p>
    <w:p>
      <w:r>
        <w:t>示威发生混乱右翼与抗议者发生直接对抗警方出动大量警力维持现场秩序滋事者被逮捕相对于周六，旧金山右翼示威游行的“歌舞升平”般的和平收场今天的伯克利示威游行，不出“意料”地发生暴力冲突，以至少逮捕14人而混乱收场。 这个周末，湾区右翼组织分别要在旧金山和伯克利集会，由于此前在维吉尼亚州夏洛特维尔市（Char Lottesville）的“白人至上主义者”仇恨聚会，最终演变成暴力冲突。此次西雅图和波士顿发起的类似聚会，也均有混乱，多名滋事者被捕。湾区警方和执法部门制定了严格的安保措施，严阵以待！ 旧金山右翼阵营主动取消大型集会，改为新闻发布会；此后旧金山警方在右翼预定发布会的公园清场；最终右翼团体“快闪”在圣马刁县与媒体见面；虽然在Alamo公园，仍然有约20名右翼分子和现场示威人士发生口角，但是整体大致平和，没有发生肢体冲突。一整场右翼与反右翼在旧金山的较量终于“歌舞升平”中和平落下帷幕。 伯克利的右翼集会从开始就一波三折。周五，在市府拒绝发出集会许可之后，集会发起人呼吁大家不要参与。但是晚间又有右翼团体在脸书上号召支持者周日现身。纵使各方都要求右翼支持者和反对者不要来，但他们还是来了！警方在原定举行集会的公园附近设置了路障，当局还搭建了隔离带，有警察守候。携带防暴装备的警察站在公园入口处，人们可以进入公园，但先要检查包裹，看看有没有违禁品，包括滑板、棒球棍，以及胡椒喷雾和水瓶。那些带着狗的人，或用围巾或披肩遮住脸部的人，也被禁止入内。示威者高举“No Trump, no KKK, noracist USA!”“伯克利团结齐抗仇恨”等标语。支持与反对者虽然互相叫嚣，剑拔弩张，偶有小冲突发生，但是集会仍然和平进行。就在集会快结束之前，随着左翼支持者的增多，在左翼无政府组织Antifa的搅局下，发生冲突。Antifa就是今年2月伯克利暴发动乱时，带着面罩、黑衣黑裤，带头打砸抢的那群人。有几十名左翼示威者围住了一小群右翼示威者，对他们喊叫和推挤，最终，警察护送被围困者离开了公园。警方数次释放烟雾弹最终，警方拘捕了周六旧金山集会发起组织爱国祷告者（Patriot Prayer）的领导人Joey Gibson，及其他13人。此前，在“爱国祷告者”宣布取消26日集会，并在27日加入原定于当天举行的伯克利右翼团体集会活动时，伯克利集会发起人“对美国马克思主义说不”（No toMarxism in America）的组织方就回应称：希望“爱国祷告者”不要加入，以避免引发安全问题。如果喜欢我们的文章，可长按二维码，识别关注。</w:t>
      </w:r>
    </w:p>
    <w:p>
      <w:r>
        <w:br/>
      </w:r>
      <w:r>
        <w:rPr>
          <w:b/>
        </w:rPr>
        <w:t xml:space="preserve">AG399: </w:t>
      </w:r>
    </w:p>
    <w:p>
      <w:r>
        <w:t>Color Factory真火呀，明明Pop-up的展览将于本月末才结束，结果月初的时候已经买不到票，早就卖光了。下个月，同样是网红，红爆纽约和洛杉矶的冰淇淋博物馆Museum Of Ice Cream也要来SF了。今天，Museum Of Ice Cream在Instagram上宣布，将于本周五（8月25日）上午9时，正式开始对外发售门票。另外，美通卡（American Express）持者人，可以从明天起，陆续开始购买门票。PlatinumCard ，8月23日（星期三）上午9时开始；所有American Express card持卡人，8月24日（星期四）上午9时开始。官网网址：https://www.museumoficecream.com/san-francisco/ 冰淇淋博物馆Museum Of Ice Cream，为甜食控们搭起做梦的蹦蹦床。这里不是品牌雪糕的陈列展柜，而是让艺术家们以雪糕为原型做出他们想要的花样。这里不只是拍照的胜地，还是实现童年梦想的园地：住在一间满是冰淇淋的房间里，坐享着永远吃不完的雪糕。来唤醒内心那个无所忌惮的童心吧！去年在纽约，瞬间爆红，掀起一阵狂潮，30000张门票5天内一售而空。将于10月开放的LA的门票，现在就已经被抢光了！而据此前的报道说，旧金山版的冰淇淋博物馆将有许多与纽约和洛杉矶不同的设施，将有更多前所未见的感官体验，迷底等待着你来揭晓。除了看网红冰淇淋博物馆外，Museum Of Ice Cream官网还细心地推荐了热门地点：1) Mikkeller Bar2) Local Edition3) Soma StrEat Food Park4) Super Duper Burgers5) ThirstyBear Brewing6) SF MOMA7) Eden &amp; Eden8) Urban Putt9) Ambiance10) Exploratorium如果喜欢我们的文章，可长按二维码，识别关注。</w:t>
      </w:r>
    </w:p>
    <w:p>
      <w:r>
        <w:br/>
      </w:r>
      <w:r>
        <w:rPr>
          <w:b/>
        </w:rPr>
        <w:t xml:space="preserve">AG403: </w:t>
      </w:r>
    </w:p>
    <w:p>
      <w:r>
        <w:t>(来源纽约侨报)</w:t>
      </w:r>
    </w:p>
    <w:p>
      <w:r>
        <w:br/>
      </w:r>
      <w:r>
        <w:rPr>
          <w:b/>
        </w:rPr>
        <w:t xml:space="preserve">AG401: </w:t>
      </w:r>
    </w:p>
    <w:p>
      <w:r>
        <w:t>此前有消息称，监管当局决定关闭中国境内虚拟货币的交易所，9月14日监管传闻终于落地。　　据美国中文网报道，中国三大虚拟货币交易平台之一比特币中国发出公告——比特币中国将于9月30日停止所有交易业务。　　尊敬的比特币中国用户：　　根据9月4日下发的《中国人民银行中央网信办工业和信息化部工商总局银监会证监会保监会关于防范代币发行融资风险的公告》文件精神，秉承着防范投资风险，最大限度保障用户利益的原则，比特币中国团队经慎重讨论，现做出如下决定：    　　1. 比特币中国数字资产交易平台今日起停止新用户注册；　　2. 2017年9月30日数字资产交易平台将停止所有交易业务。　　比特币中国的矿池(国池)等业务将不受此影响，继续正常运营。　　根据公开资料显示，比特币中国是中国运营最久的比特币交易平台，成立于2011年6月9日。　　受此消息影响，比特币、莱特币和以太坊全线大跌。实际上，在此之前，关于比特币们的不利消息就接连不断。　　9月12日，摩根大通首席执行官杰米戴蒙(Jamie Dimon)对比特币进行了抨击，称这种加密货币“是一种欺诈行为”，“比郁金香泡沫更糟糕”。他甚至表示，将会炒掉任何正在交易比特币的摩根大通交易员，因为一来这违背该公司的业务守则，二来这些交易员也自己证明了他们真的很蠢。　　9月13日，中国互联网金融协会发布了关于防范比特币等所谓“虚拟货币”风险的提示。提示称，比特币等所谓“虚拟货币”日益成为洗钱、贩毒、走私、非法集资等违法犯罪活动的工具，投资者应保持警惕，发现违法犯罪活动线索应立即报案。各类所谓“币”的交易平台在我国并无合法设立的依据。</w:t>
      </w:r>
    </w:p>
    <w:p>
      <w:r>
        <w:br/>
      </w:r>
      <w:r>
        <w:rPr>
          <w:b/>
        </w:rPr>
        <w:t xml:space="preserve">AG400: </w:t>
      </w:r>
    </w:p>
    <w:p>
      <w:r>
        <w:t>继续阅读请点击【阅读原文】</w:t>
      </w:r>
    </w:p>
    <w:p>
      <w:r>
        <w:br/>
      </w:r>
      <w:r>
        <w:rPr>
          <w:b/>
        </w:rPr>
        <w:t xml:space="preserve">AG402: </w:t>
      </w:r>
    </w:p>
    <w:p>
      <w:r>
        <w:t>(来源纽约侨报)</w:t>
      </w:r>
    </w:p>
    <w:p>
      <w:r>
        <w:br/>
      </w:r>
      <w:r>
        <w:rPr>
          <w:b/>
        </w:rPr>
        <w:t xml:space="preserve">AG404: </w:t>
      </w:r>
    </w:p>
    <w:p>
      <w:r>
        <w:t>这年头，，比如说一直都是阻挡中国留学生进到留学地的一道坎，尤其是在机场过边检的时候。这不，又有妹子中招了，不过这次竟是因为自己P图技术过于精湛，被海关吊销了签证！这到底是怎么回事？妹子小A，中国人，加拿大留学生，工作人员拿着小A的美签照片对照着本人看了半天，足足问了妹子三个小时，小A无论如何辩驳，都被海关给无视了，直到她承认。海关把签证还给了小A，云淡风轻地来一句：。还没有开始度假，就在机场结束了假期，返程机票，豪华酒店，统统作废...心疼的抱抱妹子。姑娘从事模特工作，，顺便帮忙进行网拍，当天的她仅是一个亮粉色外套、V领白T和破洞黑色牛仔裤就被海关给注意到了。王先生解释了半天，说这些都是，人参只是补品。然而海关并没有罢休，并严肃地告知王先生，海关规定不能带特殊药物和植物入境，你这是明知故犯。虽然这次没有严重到被遣返，但是他也被列入了黑名单，以后逢过海关必检查行李。前段时间，有三个中国小伙伴，受朋友委托，带了几个木雕回国，结果就在泰国海关被截获，在木雕内发现里面藏有高达12公斤的海洛因！本以为是举手之劳，却成了毒贩，真的不值得。本是准备返回美国开始新学习的小M同学，却在例行行李检查被海关人员拦住，出示了所有证件后仍被带进了小黑屋子里。目前，美国海关奇葩事的确层出不穷，但也从另一个侧面反映过。作为留学生的我们一定要。像是王先生带药的这种情况，在留学生中应该是很常见的，毕竟独在异国，难免会有头疼脑热的时候，有时候常备一些紧急药品也是必要的。提醒各位小伙伴们，根据美国海关及边境保护局的规定，只有美国境内能被合法开处方的药物才能带入境作个人使用。所以在入境前最好先去查询该药品在美国是否流通，如果查不到，就不要带了。切记一定不要携带可能含有违禁品的物品。</w:t>
      </w:r>
    </w:p>
    <w:p>
      <w:r>
        <w:br/>
      </w:r>
      <w:r>
        <w:rPr>
          <w:b/>
        </w:rPr>
        <w:t xml:space="preserve">AG408: </w:t>
      </w:r>
    </w:p>
    <w:p>
      <w:r>
        <w:t>Content is unavailable. It has been deleted, moved, or requires a QR scan.</w:t>
      </w:r>
    </w:p>
    <w:p>
      <w:r>
        <w:br/>
      </w:r>
      <w:r>
        <w:rPr>
          <w:b/>
        </w:rPr>
        <w:t xml:space="preserve">AG405: </w:t>
      </w:r>
    </w:p>
    <w:p>
      <w:r>
        <w:t>▲淘宝预售iPhone X价格炒到上万元。淘宝截图　　　　　　北京时间13日凌晨，苹果在加州召开了新品发布会，推出了全面屏设计的iPhone X、支持无线充电的iPhone 8、iPhone 8 Plus等产品。　　综合《北京商报》、《北京青年报》报道，苹果中国官网显示，十周年纪念版iPhone X将于10月27日开始预购，11月3日开始发售；中国国行版售价为8388元起；而新一代iPhone 8系列则于9月15日开始预购，9月22日开始正式发售，其中，iPhone 8国行售价5888元起、iPhone 8 Plus国行售价6688元起。据网络消息显示，中国首批iPhone X约投放200万至300万台，目前网上已经开始流传抢购攻略，甚至部分人以投资为目的抢购，“抢到首批手机后出售至少翻倍”。　　“我们不吹第一批能到多少台，但能保证新品上市第一天就可以发货。”一位自称多年从事“苹果全系列批发”的黄牛说，“只需要付款 10%的金额(838元)，现在预付款的客户首发当天付全款可享受优惠100元。”该黄牛同时号称，“国行首发日不到货，双倍返还押金，但不承诺全部机型到货。现在还没办法确定具体价格，不过预计首批应该在2万元以上了。”　　13日，多位黄牛报出的预约定金在3500元至5000元之间，最高则有报出8388元的价格。其中一位黄牛说，13日起已可以接受约定，预定金为3800元，实际购机金额多退少补，“现在约的是优先发货权”。那么，最终的购机加价究竟能有多少？该黄牛表示，预计是官方报价+588元，“这个要看到时行情最终定，现在只是报价”。　　谈到今年的“行情预期”，另一位常在卖场附近“揽生意”的黄牛说，按照往年的套路，发售前几天的价格肯定会炒得很高，最初阶段新机的价格每天都会剧烈波动，像坐过山车，上午和下午价格会相差很多，因此很难预测。去年iPhone 7 Plus的亮黑色版，最高炒到2万多。今年X版官方起步价就挺高，他预计水货卖价能借此水涨船高，人气旺的话低配版也有可能过万。　　相关网民对比指出，单纯将苹果在三国官网发布的价格按当前汇率换算成人民币价格进行比较后可以发现，iPhone X在美国售价最低，在中国内地最贵。　　由于苹果在世界各地存在差异定价，由此也带动了代购生意。iPhone 8、iPhone 8 Plus、iPhone X国行售价分别为5888元、6688元、8388元，而这三款手机在日本官网的售价分别为78800日元、89800日元、112800日元，约折合成人民币分别仅为4671元、5323元、6687元；在美国官网的售价分别为699美元、799美元、999美元，约折合成人民币分别仅为4563元、5216元、6522元；在香港官网的售价分别为5988港元、6888港元、8588港元，约折合成人民币分别仅为5004元、5756元、7177元。　　苹果新机国行版与在美国、日本、中国香港购买的价差为884至1866元，最高相当于打了7.7折，不少在美国、日本等地的留学生因此做起了代购生意，还有不少消费者会托朋友出国旅游时帮忙购买，苹果在2017年秋冬引发的新一轮抢购热潮已经掀起。　　　　2007年1月9日，第一代 iPhone 诞生。苹果方面的数据显示，自推出十年以来，iPhone总销量突破十亿部。　　中新网报道，近日，很多中国网民也在微博发起“我与iPhone的十年”话题讨论。网民@爱吃面的梦游天：2013年，我买了第一部苹果手机，iPhone4S，用起来就停不下来，拍了很多照片，整整陪伴了了我四年，见证了我结婚生子。　　多数分析人士认为，iPhone成功在于其产品软硬件能够引领时代，苹果虽采取封闭生态链，但依靠强大品牌吸引力。只有苹果运行iOS系统，而Android手机用户可在众多品牌中进行选择，Android手机竞争削弱了对苹果的威胁。　　值得一提的是，iPhone十年内，针对中国用户做了不少改变。中国红iPhone 7 、1元买苹果经典游戏、Garage Band中增加的中式打击乐。“重视中国市场”这种趋势越来越明显。通信行业分析师马继华分析，苹果重视中国市场主要有两个原因：中国手机市场规模大，这不容任何手机厂商放弃，“得中国市场者得天下”；中国手机市场竞争激烈，iPhone感受到竞争力越来越大。　　iPhone注重中国市场背后折射的是中国手机品牌的崛起。市场调研机构Strategy Analytics的数据显示，2017年2季度，全球手机出货量前五的手机厂商中，国产手机占了三家，分别为华为、OPPO和小米，名列三至五名。　　此外，近几年，“出海”几乎成为国产手机公认的策略。据外媒报道，某国外曾出现排队买小米手机的情况；华为不少手机新品发布也都选择了在海外举办。　　未来手机品牌竞争如何？王艳辉认为，在5G商用之前，或难目前手机品牌格局发生大变动。无论是品牌格局还是手机功能，真正大的变化恐怕要等5G到来了。据工信部官员称，预计2020年5G正式商用。那时，就是另外一个十年。　　　刚刚公布的iPhone X应用脸部识别功能，而就在几天前，杭州一肯德基餐厅宣布可以刷脸支付了，还有国有银行也加入了刷脸取款队列……“刷脸”应用呈爆发式增长。不少人也对该技术的安全性提出质疑：会不会更多信息被泄露？整容了怎么办？　　有业内人士认为，整容能否识别，要看具体情况。机器可识别化妆，但若整容幅度过大，机器无法识别是有可能的。此外，脸部信息也会随着年龄增长而改变，使用者只需去系统更新脸部照片就可解决。　　那么，如何避免隐私泄露？人脸被采集也使得隐私泄露风险剧增。有业内人士表示，解决的方法是在采集到照片时进行“脱敏”处理，只提取照片特征，不保存照片本身。这需要在政府引导下建立起整个行业的统一标准。《广州日报》</w:t>
      </w:r>
    </w:p>
    <w:p>
      <w:r>
        <w:br/>
      </w:r>
      <w:r>
        <w:rPr>
          <w:b/>
        </w:rPr>
        <w:t xml:space="preserve">AG407: </w:t>
      </w:r>
    </w:p>
    <w:p>
      <w:r>
        <w:t>Content is unavailable. It has been deleted, moved, or requires a QR scan.</w:t>
      </w:r>
    </w:p>
    <w:p>
      <w:r>
        <w:br/>
      </w:r>
      <w:r>
        <w:rPr>
          <w:b/>
        </w:rPr>
        <w:t xml:space="preserve">AG409: </w:t>
      </w:r>
    </w:p>
    <w:p>
      <w:r>
        <w:t>听过四川麻将不稀奇，但你们听过纽约曼哈顿麻将么？哈哈，初次听到，相信你和小编一样都是一脸黑人问号地懵，什么鬼？！曼哈顿这样世界数一数二的高档地儿，兴起了中国广受老百姓欢迎的接地气儿麻将？事情还要从纽约的布莱恩公园说起。许多中国媒体报道，每周一、四，公园里都有一个麻将活动组织出来活动，众多麻将牌友纵横交错大杀四方。那阵势一点也不输四川大妈围坐一团的霸气。据了解，组织者Linda Fisher从9岁就开始打麻将。她透露，美国还有全国麻将联盟！小侨也是跟着涨姿势了！麻将发展支流那么广深，传到哪哪就形成了自己的规则。当然，美式麻将和中国的打法也有不同。大妈们打的时候还喜欢在桌边放“小抄”，上面有美式麻将规则卡。她们管“九筒”叫“nine dot”，小侨不禁好奇“九条”叫啥？了解到这样的景象，有网友感慨中国大妈的带动力。@wdbj：外国大妈从中国大妈这里学到的东西很多，那次去墨尔本在街头公园里一群外国大妈在跳广场舞。不过，也有网友表示不服，说美国的麻将是有传统的。@猪头梗：美国除了中国人还有两个群体是有打麻将传统的。东海岸的犹太人和佛罗里达的古巴移民。还有中国网友着急了，要保住中国麻将的地位。@易升洋：中国必须赶快去申报麻将的世界遗产！相比起上面这位网友的爱国意识，下面这位网友关心的是可以在美国赚一笔啦！@今天买的彩票中了吗：不说了，我要去美国卖麻将机了！更有网友开玩笑称文化输出啥啊还，还是流传麻将见效快。@双少爷的剑：全世界各地还开什么孔子学院，开麻将馆得了。小侨看到天朝神技来到美国大发展的盛况，觉得很是自豪呀！搓麻都成一种国际娱乐项目了，麻将占领美国公园的当下，相信广场舞的输出也不远了。</w:t>
      </w:r>
    </w:p>
    <w:p>
      <w:r>
        <w:br/>
      </w:r>
      <w:r>
        <w:rPr>
          <w:b/>
        </w:rPr>
        <w:t xml:space="preserve">AG411: </w:t>
      </w:r>
    </w:p>
    <w:p>
      <w:r>
        <w:t>（来源纽约侨报）</w:t>
      </w:r>
    </w:p>
    <w:p>
      <w:r>
        <w:br/>
      </w:r>
      <w:r>
        <w:rPr>
          <w:b/>
        </w:rPr>
        <w:t xml:space="preserve">AG410: </w:t>
      </w:r>
    </w:p>
    <w:p>
      <w:r>
        <w:t xml:space="preserve">        近日，国家互联网信息办公室印发《互联网群组信息服务管理规定》（以下简称《规定》）国信办有关负责人答记者问时指出《规定》所称互联网群组，是指如微信群、QQ群、微博群、贴吧群、陌陌群、支付宝群聊等各类互联网群组。《规定》要求，互联网群组建立者、管理者应当履行群组管理责任，即“谁建群谁负责”“谁管理谁负责”，规范群组网络行为和信息发布，群组成员在参与群组信息交流时，应当遵守相关法律法规，文明互动、理性表达。</w:t>
      </w:r>
    </w:p>
    <w:p>
      <w:r>
        <w:br/>
      </w:r>
      <w:r>
        <w:rPr>
          <w:b/>
        </w:rPr>
        <w:t xml:space="preserve">AG420: </w:t>
      </w:r>
    </w:p>
    <w:p>
      <w:r>
        <w:t>Content is unavailable. It has been deleted, moved, or requires a QR scan.</w:t>
      </w:r>
    </w:p>
    <w:p>
      <w:r>
        <w:br/>
      </w:r>
      <w:r>
        <w:rPr>
          <w:b/>
        </w:rPr>
        <w:t xml:space="preserve">AG421: </w:t>
      </w:r>
    </w:p>
    <w:p>
      <w:r>
        <w:t>Content is unavailable. It has been deleted, moved, or requires a QR scan.</w:t>
      </w:r>
    </w:p>
    <w:p>
      <w:r>
        <w:br/>
      </w:r>
      <w:r>
        <w:rPr>
          <w:b/>
        </w:rPr>
        <w:t xml:space="preserve">AG412: </w:t>
      </w:r>
    </w:p>
    <w:p>
      <w:r>
        <w:t>Content is unavailable. It has been deleted, moved, or requires a QR scan.</w:t>
      </w:r>
    </w:p>
    <w:p>
      <w:r>
        <w:br/>
      </w:r>
      <w:r>
        <w:rPr>
          <w:b/>
        </w:rPr>
        <w:t xml:space="preserve">AG422: </w:t>
      </w:r>
    </w:p>
    <w:p>
      <w:r>
        <w:t>Content is unavailable. It has been deleted, moved, or requires a QR scan.</w:t>
      </w:r>
    </w:p>
    <w:p>
      <w:r>
        <w:br/>
      </w:r>
      <w:r>
        <w:rPr>
          <w:b/>
        </w:rPr>
        <w:t xml:space="preserve">AG413: </w:t>
      </w:r>
    </w:p>
    <w:p>
      <w:r>
        <w:t>(世界新闻网)</w:t>
      </w:r>
    </w:p>
    <w:p>
      <w:r>
        <w:br/>
      </w:r>
      <w:r>
        <w:rPr>
          <w:b/>
        </w:rPr>
        <w:t xml:space="preserve">AG414: </w:t>
      </w:r>
    </w:p>
    <w:p>
      <w:r>
        <w:t>万4K和HDR如果发布会就此结束果粉肯定不满意，所以大家更加期待的产品，可能是史上最强One more thing的iPhone X终于登场，现场掌声来到最高潮。采用了神经引擎的人工智能算法，Face ID能够让人脸识别成为可靠的方案，即便发型、穿戴变化也不会对识别造成影响。10月27日开始预售，11月3日正式上市！国行版本iPhone X的价格也已经更新，两个容量版本分别为8388元和9688元。</w:t>
      </w:r>
    </w:p>
    <w:p>
      <w:r>
        <w:br/>
      </w:r>
      <w:r>
        <w:rPr>
          <w:b/>
        </w:rPr>
        <w:t xml:space="preserve">AG423: </w:t>
      </w:r>
    </w:p>
    <w:p>
      <w:r>
        <w:t>Content is unavailable. It has been deleted, moved, or requires a QR scan.</w:t>
      </w:r>
    </w:p>
    <w:p>
      <w:r>
        <w:br/>
      </w:r>
      <w:r>
        <w:rPr>
          <w:b/>
        </w:rPr>
        <w:t xml:space="preserve">AG424: </w:t>
      </w:r>
    </w:p>
    <w:p>
      <w:r>
        <w:t>Content is unavailable. It has been deleted, moved, or requires a QR scan.</w:t>
      </w:r>
    </w:p>
    <w:p>
      <w:r>
        <w:br/>
      </w:r>
      <w:r>
        <w:rPr>
          <w:b/>
        </w:rPr>
        <w:t xml:space="preserve">AG415: </w:t>
      </w:r>
    </w:p>
    <w:p>
      <w:r>
        <w:t>Content is unavailable. It has been deleted, moved, or requires a QR scan.</w:t>
      </w:r>
    </w:p>
    <w:p>
      <w:r>
        <w:br/>
      </w:r>
      <w:r>
        <w:rPr>
          <w:b/>
        </w:rPr>
        <w:t xml:space="preserve">AG425: </w:t>
      </w:r>
    </w:p>
    <w:p>
      <w:r>
        <w:t>Content is unavailable. It has been deleted, moved, or requires a QR scan.</w:t>
      </w:r>
    </w:p>
    <w:p>
      <w:r>
        <w:br/>
      </w:r>
      <w:r>
        <w:rPr>
          <w:b/>
        </w:rPr>
        <w:t xml:space="preserve">AG426: </w:t>
      </w:r>
    </w:p>
    <w:p>
      <w:r>
        <w:t>Content is unavailable. It has been deleted, moved, or requires a QR scan.</w:t>
      </w:r>
    </w:p>
    <w:p>
      <w:r>
        <w:br/>
      </w:r>
      <w:r>
        <w:rPr>
          <w:b/>
        </w:rPr>
        <w:t xml:space="preserve">AG417: </w:t>
      </w:r>
    </w:p>
    <w:p>
      <w:r>
        <w:t>Content is unavailable. It has been deleted, moved, or requires a QR scan.</w:t>
      </w:r>
    </w:p>
    <w:p>
      <w:r>
        <w:br/>
      </w:r>
      <w:r>
        <w:rPr>
          <w:b/>
        </w:rPr>
        <w:t xml:space="preserve">AG427: </w:t>
      </w:r>
    </w:p>
    <w:p>
      <w:r>
        <w:t>Content is unavailable. It has been deleted, moved, or requires a QR scan.</w:t>
      </w:r>
    </w:p>
    <w:p>
      <w:r>
        <w:br/>
      </w:r>
      <w:r>
        <w:rPr>
          <w:b/>
        </w:rPr>
        <w:t xml:space="preserve">AG419: </w:t>
      </w:r>
    </w:p>
    <w:p>
      <w:r>
        <w:t>（星岛日报）</w:t>
      </w:r>
    </w:p>
    <w:p>
      <w:r>
        <w:br/>
      </w:r>
      <w:r>
        <w:rPr>
          <w:b/>
        </w:rPr>
        <w:t xml:space="preserve">AG418: </w:t>
      </w:r>
    </w:p>
    <w:p>
      <w:r>
        <w:t>（来源纽约侨报）</w:t>
      </w:r>
    </w:p>
    <w:p>
      <w:r>
        <w:br/>
      </w:r>
      <w:r>
        <w:rPr>
          <w:b/>
        </w:rPr>
        <w:t xml:space="preserve">AG429: </w:t>
      </w:r>
    </w:p>
    <w:p>
      <w:r>
        <w:t>Content is unavailable. It has been deleted, moved, or requires a QR scan.</w:t>
      </w:r>
    </w:p>
    <w:p>
      <w:r>
        <w:br/>
      </w:r>
      <w:r>
        <w:rPr>
          <w:b/>
        </w:rPr>
        <w:t xml:space="preserve">AG416: </w:t>
      </w:r>
    </w:p>
    <w:p>
      <w:r>
        <w:t>是怎样一位华人的去世，可以轰动众多澳媒，乃至全球媒体包括《时代》、《金融时报》、路透社、彭博社在内的争相报道？邓永锵爵士（Sir DavidTang），这位在英国上流圈人脉最广的华人，于8月29日晚，在伦敦病逝，灿烂的生命永远定格在了63岁。他的去世让计划在9月6日举行的告别派对成为了一个永远无法赴约的遗憾。好莱坞知名演员Russel Crowe，在得知他病逝的消息，第一时间在Twitter发表推文表示哀悼：“你是那么诙谐迷人，智慧幽默......愿你安息，我亲爱的朋友。”天才的陨落，难免让人感到惋惜。可以说，他是英国上流圈最让人敬佩的华人。英国女王曾为他授勋。他的朋友圈阵容也可谓是相当豪华，是少有的能和王室成员做朋友的华人。好友包括了查尔斯王子夫妇、安德鲁王子、约克公爵夫人等，还有已故英国前首相撒切尔夫人、前首相梅杰和布莱尔、工党领导人科尔宾等政商领袖。并且与戴安娜王妃还是老友，早在他在13岁去英国剑桥寄宿学校读书时，就结识了当时还未嫁给查尔斯的戴安娜，后来戴安娜成为英国王妃后，还专门到访邓永锵爵士的顶级俱乐部“中国会（ChinaClub）”。邓爵士夫妇和威廉王子。今年2月，邓爵士还与普京会面。虽然他是一个社交大神，但他一直心系着中国，所创办的品牌和机构都极具中国特色，例如“中国会（China Club）”和高端服装品牌“上海滩（SHANGHAI TANG）”。1994年，邓爵士将9位早年从上海移居香港的顶级裁缝招致麾下，豪掷1.2亿港币在中环开设首间“上海滩”专卖店，为广大名人朋友们定制中式服装。此品牌一度被外国人评为“中国唯一的奢侈品牌”，随后被世界第二大奢侈品集团历峰收购。后来，邓永锵又与刘嘉玲合资，继续以中西合璧为理念，开办了引导生活方式的时尚概念店“TangTang Tang Tang”，开业时，梁朝伟刘嘉玲夫妇以及超模凯特·摩丝一起剪彩。邓爵士把“唐装”的招牌形象渗透到英国社交圈。他也酷爱中华文化的博大精深和深厚积淀，曾多次与外国朋友强调，自己中国人的身份。为了促进中西文化的交流，2015年2月，他在伦敦唐人街创办了非营利平台“中国站（China Exchange”，意在传播最前沿的观念，缩小民众与精英的距离。两年多来，各大英国王室成员、明星、政商高层等各界名流前来交谈，任何人都可以报名，大多只需支付5英镑。邓爵士更是第一位北大任教的香港人 -- 从1983至1984任教，主要传授哲学和英语。我们不禁会问这样一位传奇人物，会有着怎样与众不同的一生呢？邓爵士出身于名门，其祖父是大名鼎鼎香港慈善家 -- 邓肇坚。他少年留学英国，为了补贴家里，经常会打工赚钱，从中餐馆到哈罗德百货，裁缝之类都做过。29岁获得了剑桥大学哲学博士，54岁获得英国女王颁发的KBE爵位（爵级司令勋章，大英帝国勋章排名第二等）。因为他独到的时尚品味，收获了众多时尚名流。David Beckham著名女演员Joan Collins忘年交超模Kate Moss, Kate还亲昵地称她为大卫叔（Uncle David）裘德洛前女友西耶娜·米勒值得一提的是，邓爵士还出书专门研究现代社交礼仪。 早些时候因为肝脏问题入院，英国王室曾介绍肝科权威医生Dr.RogerWilliams替他治疗，后来换肝手术很成功，一度恢复良好。但是好景不长，今年年初病情复发，身体状况日渐恶化，随即入院观察治疗，但是报道称不再适合动手术。不久前，超模好友“黑珍珠”Naomi Cambell还曾前往医院探望，并在Twitter放出合照，写道：“与邓爵士共度美好下午。”并标明这是“无条件的爱”，令人动容。本月初，邓爵士在《泰晤士报》刊登邀请函称：医学团队透露，自己最多还有一两个月的寿命，遂邀请好友参加自己的告别派对，时间定在9月6日，地点在伦敦多切斯特酒店（The Dorchester Hotel）。面对自己将要离开的这个世界，他并没有太过悲伤，而是在邀请函上从容地写道：“与其等到我断了气以后再见面，不如就此办一个派对，那样我们还能彼此再多见一面。”他希望的是在美妙的音乐里、欢快的笑声中、一一道别的拥抱下，平静的走完这最后一程。然而，遗憾的是，邓爵士最终没能如愿，提前一周“谢幕”，告别派对则永远的成为了未完成的痛。好在还有那本“礼仪教科书”，能让人们在翻阅之余默默怀念这位传奇的人物。 此处截取书中的几段话：不过，对于成功，邓爵士一点也不“鸡汤”。他觉得，成功最大的因素是运气：Luck，Fortune，Right Place，Right Time（运气，好运，正确的地点，正确的时间），你可以很努力，一天做25个小时，也可以从圣经读到各类著作，但是如果缺少运气，你一样不会成功。That is life（那就是命运）。谈到朋友，他有自己的一些看法，“朋友很重要，有很多人认为，自己帮朋友做了一些事，就想着将来朋友会帮我做一些事。这个想法就是不对的，我帮朋友做事，是我自愿去做的，也不会想到他将来会帮我什么。朋友对我来讲很重要，如果你跟我做朋友，我能帮到你的我一定会尽力，I am whatI give, not what I am give（是给予造就了我，而不是索取）。”2010年在接受《金融时报》采访时，邓爵士曾说过这样一段话：“我希望能像作家Hilaire Belloc的名言中说的那样被人记住 --‘当我死的时候，我希望他们会说：他罪孽深重，但他的书有人读过。’”一路走好邓爵士，你是华人的骄傲，也不应该被世人遗忘！</w:t>
      </w:r>
    </w:p>
    <w:p>
      <w:r>
        <w:br/>
      </w:r>
      <w:r>
        <w:rPr>
          <w:b/>
        </w:rPr>
        <w:t xml:space="preserve">AG430: </w:t>
      </w:r>
    </w:p>
    <w:p>
      <w:r>
        <w:t>Content is unavailable. It has been deleted, moved, or requires a QR scan.</w:t>
      </w:r>
    </w:p>
    <w:p>
      <w:r>
        <w:br/>
      </w:r>
      <w:r>
        <w:rPr>
          <w:b/>
        </w:rPr>
        <w:t xml:space="preserve">AG433: </w:t>
      </w:r>
    </w:p>
    <w:p>
      <w:r>
        <w:t>Content is unavailable. It has been deleted, moved, or requires a QR scan.</w:t>
      </w:r>
    </w:p>
    <w:p>
      <w:r>
        <w:br/>
      </w:r>
      <w:r>
        <w:rPr>
          <w:b/>
        </w:rPr>
        <w:t xml:space="preserve">AG437: </w:t>
      </w:r>
    </w:p>
    <w:p>
      <w:r>
        <w:t>Content is unavailable. It has been deleted, moved, or requires a QR scan.</w:t>
      </w:r>
    </w:p>
    <w:p>
      <w:r>
        <w:br/>
      </w:r>
      <w:r>
        <w:rPr>
          <w:b/>
        </w:rPr>
        <w:t xml:space="preserve">AG434: </w:t>
      </w:r>
    </w:p>
    <w:p>
      <w:r>
        <w:t>Content is unavailable. It has been deleted, moved, or requires a QR scan.</w:t>
      </w:r>
    </w:p>
    <w:p>
      <w:r>
        <w:br/>
      </w:r>
      <w:r>
        <w:rPr>
          <w:b/>
        </w:rPr>
        <w:t xml:space="preserve">AG431: </w:t>
      </w:r>
    </w:p>
    <w:p>
      <w:r>
        <w:t>Content is unavailable. It has been deleted, moved, or requires a QR scan.</w:t>
      </w:r>
    </w:p>
    <w:p>
      <w:r>
        <w:br/>
      </w:r>
      <w:r>
        <w:rPr>
          <w:b/>
        </w:rPr>
        <w:t xml:space="preserve">AG428: </w:t>
      </w:r>
    </w:p>
    <w:p>
      <w:r>
        <w:t>Content is unavailable. It has been deleted, moved, or requires a QR scan.</w:t>
      </w:r>
    </w:p>
    <w:p>
      <w:r>
        <w:br/>
      </w:r>
      <w:r>
        <w:rPr>
          <w:b/>
        </w:rPr>
        <w:t xml:space="preserve">AG438: </w:t>
      </w:r>
    </w:p>
    <w:p>
      <w:r>
        <w:t>Content is unavailable. It has been deleted, moved, or requires a QR scan.</w:t>
      </w:r>
    </w:p>
    <w:p>
      <w:r>
        <w:br/>
      </w:r>
      <w:r>
        <w:rPr>
          <w:b/>
        </w:rPr>
        <w:t xml:space="preserve">AG439: </w:t>
      </w:r>
    </w:p>
    <w:p>
      <w:r>
        <w:t>Content is unavailable. It has been deleted, moved, or requires a QR scan.</w:t>
      </w:r>
    </w:p>
    <w:p>
      <w:r>
        <w:br/>
      </w:r>
      <w:r>
        <w:rPr>
          <w:b/>
        </w:rPr>
        <w:t xml:space="preserve">AG435: </w:t>
      </w:r>
    </w:p>
    <w:p>
      <w:r>
        <w:t>Content is unavailable. It has been deleted, moved, or requires a QR scan.</w:t>
      </w:r>
    </w:p>
    <w:p>
      <w:r>
        <w:br/>
      </w:r>
      <w:r>
        <w:rPr>
          <w:b/>
        </w:rPr>
        <w:t xml:space="preserve">AG436: </w:t>
      </w:r>
    </w:p>
    <w:p>
      <w:r>
        <w:t>Content is unavailable. It has been deleted, moved, or requires a QR scan.</w:t>
      </w:r>
    </w:p>
    <w:p>
      <w:r>
        <w:br/>
      </w:r>
      <w:r>
        <w:rPr>
          <w:b/>
        </w:rPr>
        <w:t xml:space="preserve">AG432: </w:t>
      </w:r>
    </w:p>
    <w:p>
      <w:r>
        <w:t>Content is unavailable. It has been deleted, moved, or requires a QR scan.</w:t>
      </w:r>
    </w:p>
    <w:p>
      <w:r>
        <w:br/>
      </w:r>
      <w:r>
        <w:rPr>
          <w:b/>
        </w:rPr>
        <w:t xml:space="preserve">AG406: </w:t>
      </w:r>
    </w:p>
    <w:p>
      <w:r>
        <w:t>亚利桑纳州媒体报导，移民局现在到Motel 6抓无证移民。亚州两家Motel 6直营旅馆表示，它们将住客名单传给移民局，若有无证移民罪犯，移民局会派员抓人。（网络照片）（世界新闻网）</w:t>
      </w:r>
    </w:p>
    <w:p>
      <w:r>
        <w:br/>
      </w:r>
      <w:r>
        <w:rPr>
          <w:b/>
        </w:rPr>
        <w:t xml:space="preserve">AG441: </w:t>
      </w:r>
    </w:p>
    <w:p>
      <w:r>
        <w:t>苹果公司的十年纪念发布会，把iPhone X称做是来自未来的手机。未来的时尚发型会是人人都梳着刘海吗？未来的制服会是橙色和蓝色的有机搭配吗？将来的手机会不会用太阳能充电？无论怎样猜测，这款手机及其搭载的各种新颖技术，都只是未来世界的一瞥，更多激动人心的事还在后面。实际上小灵通首选推荐专利局：高科技公司申请的各种专利保护，让我们在未来的产品发布之前就能够一窥端倪。就像下面这个早在2012年就申请的专利，说明图显示是面部表情捕捉技术，而几天前揭晓了谜底：原来变成了神奇的动画表情包。人脸识别激活了所有的段子手，各种搞笑段子让大家会心一笑，其实除了苹果其他公司也在推出自己的人脸识别技术，亚马逊就更进一步地提出无接触式的健康检测，通过检测特定皮肤部位的微小起伏来测量心率。这个主意，想必是受到了通过检测玻璃的微小振动来监听室内讲话的间谍技术的启发？小编禁不住想，这个技术搞不好会被用来开发，明察秋毫的捕捉能力将使它成为未来的太太们审问老公的利器，任何一点脸红心跳都逃不过法眼。除了指纹识别、面容识别，苹果公司还在继续探索虹膜扫描识别技术，用最简便的方法取代电影里面那种用一道红光扫描眼底的恐怖感。将来会不会发展到DNA检测呢？或者齿痕检测、血液检测？目前一切的可穿戴设备都是在把人体进行数字化，不少数据都有潜在的识别功能，另一方面，恐怕也是潜在的控制功能，人对自己的数据越来越不能自主，而机器对于人的掌控越来越深入。另外谷歌也对瞳孔扫描感兴趣：只有当用户的视线真正盯紧广告画面时，这个广告投放才算成功。虽然苹果发布会没有提到虚拟现实头盔，但是苹果公司的专利表明他们在这个领域并没有任何松懈，极有可能是叠加增强现实（AR）效果的眼镜，同时也是显示屏幕，像钢铁侠那样让人沉浸于一个奇幻的增强现实（混合现实）。即便没有眼镜，叠加了增强信息的手机视野也足以让谷歌坐卧不安，从地上的街道和建筑信息到天空中的星座和航班信息，只有想不到，没有做不到。还有一件技术大概与此相关，就是高精度可弯曲液晶显示技术，即所谓“柔性电子装置”，未来的电子眼镜一定会更加自然舒适。苹果还把曲屏显示应用于“数字卷轴”或者说可以卷起来的数字报纸，就像哈利波特魔法学院里的那种。将来只要有了这种柔性材料，任何表面都能够贴上一层显示膜而成为电子版，未来的外衣也可能自带广告显示哦。交互式三维显示系统，则是一种可在空中进行显示和操作的全息图像显示系统，可应用在教育、设计、医疗诊断、生物医学工程等诸多领域。微软公司也开发有“混合现实”互动全息技术，但需要佩戴特别的眼镜才能看到效果，苹果的努力方向是把眼镜也取消，实现类似星球大战的裸眼三维效果，这技术一旦实现，定会是宅男和异地恋的福音。自从第一代iPod，苹果就极有先见之明地把它用作测量、控制中心，设想了苹果自行车。后来这个概念没有付诸实际，因为电动汽车出现了，而iPhone顺理成章地跟汽车相融合。说起，谷歌的一项带传感器的专利薄膜，可以用来贴在喉部捕捉语音，还能通过肌肉的张力和血压心率等指标检测这个人是否在说谎。以全球最快速度销售为己任的亚马逊则不仅推出了飞行器快递，还让飞行器能够跟收货人进行对话，打算彻底砸了快递小哥的饭碗。实景增强可以精确地记录手机的位置、方向和角度，再结合地理信息数据及图像处理技术，未来的手机将能够把实景照片或者镜头中的街道和建筑都识别出来，给用户提供信息和导航。鉴于所有的信息都随时存储，搜索引擎也完全可以根据历史信息随时重建时空历程——利用出差开会的机会去偷偷会网友的仁人志士们可要小心了，原来这玩意也能当呀！</w:t>
      </w:r>
    </w:p>
    <w:p>
      <w:r>
        <w:br/>
      </w:r>
      <w:r>
        <w:rPr>
          <w:b/>
        </w:rPr>
        <w:t xml:space="preserve">AG440: </w:t>
      </w:r>
    </w:p>
    <w:p>
      <w:r>
        <w:t>Content is unavailable. It has been deleted, moved, or requires a QR scan.</w:t>
      </w:r>
    </w:p>
    <w:p>
      <w:r>
        <w:br/>
      </w:r>
      <w:r>
        <w:rPr>
          <w:b/>
        </w:rPr>
        <w:t xml:space="preserve">AG444: </w:t>
      </w:r>
    </w:p>
    <w:p>
      <w:r>
        <w:t>十年前，一代天才乔布斯向世人展示了苹果手机，远超其时代，一旦出世就无以伦比。如今，苹果手机已经改写了手机、音乐、游戏、导航等多个行业，并为该公司贡献了其70%的利润。星期二，苹果公司在新的乔布斯剧场举办产品发布会，在此，也让我们一起，向这位早逝的灵魂人物致敬。有人说苹果手机的一代代演变，就像不断蜕壳长大，每次发布都比上一个版本更宽、更高、更大、更逼格，最多换换颜色，但是一直没有一个惊艳全场的突破式变化，跟第一代相比也不过是“比逼格更逼格”而已。按这个思路推进，人们设想最终iPhone的画风，难道将变成这样？然而苹果公司没有延续数字序列的命名，改名为iPhone X，就是罗马数字10，说是十年纪念版，难道这一次终于要有手机设计史上划时代的突破，X字母是否意味着苹果再一次颠覆自己、颠覆行业？这一次，苹果发来了意味深长的邀请函：“我们回家见”……果粉的美梦成真啊，你是我的小苹果，而且还是X级的？苹果一向高调有逼格、内涵有手段，这回邀请函上灯红酒绿的炫彩暗示着什么呢？江湖上关于iPhone的传说已经神乎其神，在今天揭开庐山真面目之时，我们不妨历数一下各种期待，看一看传说与现实之间的距离是怎样拉近的吧。这谜底揭开的步骤要像“我们回家见”的私人舞蹈，一层层慢慢揭开才有味道，您的红酒和音乐准备好了吗？来我们开始吧。苹果初试啼声的时候，以$399的超低价震撼业界，此后一直以价廉物美吸引用户、打击对手，用服务合约和更新折扣保障用户的忠诚度。拿上一版的iPhone 7为例，32GB的起步价只有$649，最大尺寸、最高配置的大号版也没有超过千元级别。这一次，传闻价码终将突破四位数。果粉会买账吗？放心好了，眼睛都不会眨。当发布会介绍新版手机的芯片和技术参数的时候，你就知道，这个更新版仍然是旧版的延续，无非速度更快一点、照片更好一点而已。发布会花了很大的篇幅介绍iPhone 8的照片有多好，包括经过面部建模强化的肖像摄影功能，完全可以取代一堆专业的器械。然后第8版的售价也只是谦虚的$699，这是怎么回事呢？原来，精彩留给了压轴戏、乔老爷的经典曲目“One More Thing”，一切烘托都是为了iPhone X的重彩出镜。果不其然，只需要$999，来自未来世界的手机很快就可以到手。关于无线充电的传说已经早有耳闻，设想一下，如果没有一堆互相不兼容的插口的烦恼，将来不管任何手机，只要往充电台一丢就好了，像给手机做SPA，手机主人们聊天的同时，手机里的Siri、Alexa、Cortona也三个女人一台戏。但是以苹果一贯我行我素的迪奥做派，会跟随业界标准唱同一台戏吗？苹果果然从善如流，推出了业界Qi标准的无线充电功能，给新的iPhone 8，这样就可以在相关的汽车、机场、酒店等方便的充电台上随时充电了，也可以使用兼容的充电板在家充电。但是苹果毕竟是苹果，新版的iPhone X、手表和无线耳机使用的是自家的充电板，跟Qi不兼容。最近几次更新换代，苹果都像度过了青春期的孩子一样不再执迷黑白二色，不但童心未泯地穿上了糖果色，而且开创了前卫的玫瑰金、太空灰等时尚色彩。这一次据说像时尚发布会一样，也要发布新的颜色，看来以后要成为惯例，但是迄今为止都是单色的，未来会不会有双色组合的外衣呢？此次仅有一款新的颜色发布，一款更柔和而典雅的玫瑰金，留给了iPhone 8，新的未来派手机只有仍然黑白二色。随着苹果的格调越来越高、口味越来越挑，合格的供货商也日益不足，出货量估计赶不上蜂拥而至的抢购，因此发货日期不得不往后推迟，要耐心地等待深秋才能抱得美人归。发布日期如上，一目了然，眼巴巴要等到十一月才能跟iPhone X亲密接触，不过好歹是在年关之前，赶得上圣诞节购物送礼。您的肾够用吗？预计苹果手表跟手机的无缝链接会更加自如和一体，而一旦手机作为控制中心，接管从家电到汽车等各种衣食住行的设备，那么直接对着手表操作更加省却了随时操作手机的麻烦，跟过去相比，手机更加像一个能干的助理，用户更加像一个钢铁侠，手表只是第一个装备，配搭的头盔估计马上就要上市了，将来手套、靴子和机动外壳必然会一件件跟上吧。苹果发布会的首个新品就是新版本的苹果手表。我们有一处关键猜对了：手表自带SIM卡，以后出门跑步或滑水，手机就可以安全地呆在家里，让手表通过无线信号去跟手机联络，配合无线耳机更可以随时听音乐和打电话。为了讨好中国的果粉，发布会还特别指出，单用手机就可以使用微信了。此外，苹果还强化了健康方面的功能，针对老年用户和需要特别护理的人群，包括心率检测、运动提醒等。苹果一直致力于把显示做到最大限度，把边框做到最小，关于无边框显示的传闻也有一段时间了，像无吊带胸罩一样贴身而性感。不过，用户是不是会有无处下手的感觉呢？恭喜，又猜对了！新的iPhone X使用全屏幕、细边框的概念，一切操作在屏幕上进行。结合新的增强现实（AR）功能，拿在手里就像一块魔镜。AR技术在iPhone 8上面也有提供，发布会上就演示了用手机玩虚拟现实游戏的场景，随着角度、方位和距离的变化，屏幕现实完全身临其境，而且连声音效果也是三维立体的，临场感不能更好。据说苹果的前置镜头将会有三维立体扫描功能，识别主人的面孔，自动解锁，自动应答。为什么要三维呢？当然是为了防止坏人带一张主人的照片就想欺骗奴家了。不过，万一有坏人把主人的脸弄个三维扫描、在三维打印一个面具出来带上，该当如何是好？看来苹果还是要赶快开发触觉功能的好，以便检测这张脸是不是真的。有传闻说苹果干脆不要指纹扫描了，单纯使用人脸识别就够用，问题就来了，黑灯瞎火的时候看手机还得先给自己的脸上打手电，以便手机认主人。设想一下你在外面走夜路，身边突然一闪一闪地闪现打手电的脸，这个情景想来还是挺瘆人的。面部识别不仅属实，而且是iPhone X的大卖点！精密复杂的设计看起来能够打消很多人的顾虑，据介绍前端的探头会使用看不见的红外线等信号扫描脸孔、网格化和即时建模，通过神经网络计算来进行识别，其中包括三维深度、眼珠的方位等细节指标，因此只有眼睛盯着镜头才能被认可，拿张照片是没用的。因为使用红外线，所以也不必担心可见光的干扰和暴露。为了保障安全，研究人员使用了电影级别的、高精度的面具来“欺骗”iPhone，以训练她火眼金睛的识别能力，据发布会介绍说出错率在百万分之一之内。实际情况会怎样呢？会不会出现新的身份盗用方式呢？我们且拭“目”以待。一个有意思的应用是，因为建了模，手机软件可以即时把主人的面部表情捕捉下来用以生成动画。如果说“Home”键一直是一个关于回家的邀请的话，那么既然这次已经回了家，这个按键也不需要了。传闻说苹果将用显示屏直接扫描指纹，也可能会把背面的苹果图标变成扫描装置，手指轻触就可解锁。没有了这个按键，手机也能够做成浑然一体的全玻璃机身包裹，当真是一块精美的时尚装饰品。现实和传说完美契合，未来眼睁睁就到来了。全屏幕显示的结果，就是物理按钮的取消，一切功能被合适的手指动作所取代。比如，从底部向上滑动就可以切换程序。对了，这要是没有了“Home”按钮，小苹果不就成了“Homeless”了么，成了路灯下的小姑娘，你还不快快关心一下，掏出一千元的土豪精神带回家去好好伺候？</w:t>
      </w:r>
    </w:p>
    <w:p>
      <w:r>
        <w:br/>
      </w:r>
      <w:r>
        <w:rPr>
          <w:b/>
        </w:rPr>
        <w:t xml:space="preserve">AG443: </w:t>
      </w:r>
    </w:p>
    <w:p>
      <w:r>
        <w:t>Content is unavailable. It has been deleted, moved, or requires a QR scan.</w:t>
      </w:r>
    </w:p>
    <w:p>
      <w:r>
        <w:br/>
      </w:r>
      <w:r>
        <w:rPr>
          <w:b/>
        </w:rPr>
        <w:t xml:space="preserve">AG442: </w:t>
      </w:r>
    </w:p>
    <w:p>
      <w:r>
        <w:t>“政治正确”是今天美国社会的热门话题但这些为“政治正确”争得面红耳赤的人不一定知道，早在1994年，美国社会上也刮起过一阵有关“政治正确”的旋风。那一年，一个叫James Finn Garner的讽刺作家写了一本叫《政治正确的床边故事》（Politically Correct Bedtime Stories） 的小书。该书出版后十分火爆，在《纽约时报》畅销榜上一呆就是六十多周，一共售出两百多万册，成了当年一个颇为引人注目的文化现象。作为现代知识分子，Garner认为自己有责任拍案而起，拨乱反正，剔除这些童话中的糟粕，代之以不偏不倚、温文尔雅的语言，注入现代人的先进理念，重新编纂一本干干净净，完美无瑕，“政治正确”，不包含任何毒素，不冒犯任何个体，不会对孩子们稚嫩的心灵产生任何负面影响的全新的童话集，于是出现了《政治正确的床边故事》。《小红帽》、《青蛙王子》、《灰姑娘》、《哈姆林的花衣魔笛手》等，但故事却已经改头换面故事的主人公们，狐狸也好，小猪也好，灰姑娘的后妈也好，都熟悉现代人先进的生活理念Garner还造出很多新词来取代那些可能对人造成伤害的贬义词一个谁也不愿冒犯的“政治正确”者的小心翼翼、瞻前顾后，活灵活现地跃然纸上除了对种族歧视和同性恋提得不够多，而且完全没有提及变性人外，这本书现在也不落伍，其中对有机食物的痴迷，对环保的重视，对女性小心翼翼的尊重，跟今天的人口气一模一样既然想到这本书，也好奇作者对今天的政局是什么看法。今天的美国很特别，“政治正确”这件看上去无关痛痒的事情，成了一个风向标，一座分水岭，一块试金石。根据你对“政治正确”的态度，可以完全准确地预测你会选谁当总统，一次都不会错。我第一次听说“政治正确”这个词，就是读《政治正确的床边故事》这本书。James Finn Garner是讽刺“政治正确”的鼻祖，也是我了解“政治正确”的启蒙老师，我想知道他在今天这个社会中对“政治正确”是什么态度。于是我打开谷歌，敲进"james finn garner" trump，第一条就看到下面的推特：·Garner虽然对“政治正确”了如指掌，刻画起来惟妙惟肖，入木三分，嘲讽起来不遗余力，但他的书，我读来读去都是满满的幽默感，并没有怒气冲冲的怨恨“政治正确”，归根到底是一种文明的进步今天的“政治正确”是否过了头？是否管得太宽？有些宣扬“政治正确”的人是否幼稚愚蠢？是否有人利用“政治正确”来达到不可告人的目的，比如实现其政治野心（这是我能想出来的可以用“政治正确”达到的最不可告人的目的，其他的请补充）？完全有可能。拿“政治正确”开玩笑是必须的，但想到“政治正确”的出发点，想到美国社会在追求种族平等和对弱势群体的关心上取得的进步，我实在没有办法对“政治正确”生出不共戴天的深仇大恨。世界上大部分事情都是度的问题，都关乎掌握分寸，寻找平衡</w:t>
      </w:r>
    </w:p>
    <w:p>
      <w:r>
        <w:br/>
      </w:r>
      <w:r>
        <w:rPr>
          <w:b/>
        </w:rPr>
        <w:t xml:space="preserve">AG445: </w:t>
      </w:r>
    </w:p>
    <w:p>
      <w:r>
        <w:t>（一）那天最令人难忘的镜头不是倒塌，也不是火山喷发般的烟霾升腾，而是倒塌之前的坠落；无法想象大楼里面是怎样的炼狱，连钢铁都化成水，这炼狱让一个又一个鲜活的生灵宁愿挣扎着爬向高空的窗口，虽然也是必死无疑的坠落，但至少有那么几秒钟的时间是在略微少一点的炼狱痛苦中解脱。全世界，不管任何信仰、种族、文化，在这样震撼人类的一个事件突如其来时都无法无动于衷，语言已经无法描述、也不再需要，就像在纪念馆里收集的全球各地的报纸每个人都能读懂。人们像洪水中漂浮的蚂蚁一样，放下一切纠葛而拥抱在一起，这一刻，人性是所有人的共同语言。在地震、洪水等自然灾害发生时，人们一样也是紧紧抱团，这些事件不但在瞬间影响千万人的生命安全，更长期地影响了亿万人的人生轨迹。（二）我清晰地记得那天上午的情形，记得打开电脑，看到道琼斯指数为零、股市关闭的怪事，以及第一时刻的新闻：世贸中心被飞机撞到。当时并不知道发生了什么，打开电视就看到浓烟，不久，就从电视转播上看到第二架飞机直冲另一座大楼的情景，人们这才对事件恐怖袭击的本质明确无误。我记得在那之后的天空很安静，世界很诡异：我在达拉斯，那里是AA的总部所在，飞机场庞大无比，平日随时抬头都能看到很多飞机。当整个国家沉浸在痛苦与惊诧当中，人们内心的天性激发，犯罪率立刻减少。国旗脱销，人们默默地把星条旗戴在头上、身上，挂在窗口、车上。我开车也去买了星条旗，挂在汽车的天线上，结账时每个人表情凝重，国旗如此肃穆庄严。是我爱美国吗？应该说，这只是一个表达形式，一个你与他们一起生活了多年之后，表达一种基于人类共性的同情的形式，表达你爱他们的形式。（三）九一一事件，彻底改变了我的人生轨迹。超大尺度的事件影响全人类，你我无处可逃，譬如九一一和全球变暖，有一些事件则只是微小的，譬如向左走和向右走。人都是独立的，彼此之间存在由事件联系起来的关联。奇泽克的《事件》说，事件冲破了我们常规的思维模式和习以为常的生活框架，它们对我们的意义取决于我们怎样应对它们。我们周围的世界，就是由各种大大小小的事件组成，而人的选择和反应决定了自我的塑造。国家的选择和反应就决定了国家的方向，并连带着影响许许多多的人的选择和反应。当时的电视和报纸的通栏大标题，多数都是如CNN的口号“American Strikes Back!”（美国人反击回去），只有极少数是《纽约时报》的“A Nation Challenged”（一个面临挑战的国家）——后者意喻了反思，看似仅为一个口号的区别，反应的却是背后不同的思维。之后的媒体跟进，似乎也只有《纽约时报》不仅包括了不同的声音，更是做了大量的深入报道，真正体现了触及灵魂的反思和探索。（四）美国，特别在共和党领导下，选择了简单直接的反击，以及敌视和排外的政策，这个政策直到现在仍然在发酵。曾经受欢迎的被划作“不是自己人”的那一类了，签证政策立刻收紧，毫无理由地把外国人都看作潜在的坏人，国土安全部接管了移民和边界，他们对全世界的关怀同情泰然接受之后，并没有反省自己的政策和与世界的关系。也许不能深责处于疗伤状态的美国如此选择，反恐政策虽然抓了多少万人，但“恐怖”到底是这些年里美国人无法摆脱的一个词，因此吊诡的是，恐怖主义恰恰成功地把恐惧种植在了集体潜意识里面。外面的敌人是可以消灭的，拉登死有余辜，但是自己思想里面的敌人则活得好好的，并且继续在把美国拖下水。有一部分美国人的所谓反思就是这样的单边思维：今天安全了吗？没有足够安全，那就继续安全，寻找敌人、树立敌人、打倒敌人。他们没有能力从全人类的立场思考。（五）基于这样的政策导向和舆论引导，恐怖心理渗透到了公共场所的每一个角落。然后以这样的心理为基础，为自己的政策争取民意支持。战争以反恐的名义把大量的炸药和金钱丢在异国的国土，相关家族的军火商、石油商、建筑商、供应商开动马力往银行运钱。民意一直在媒体和自媒体的选择性报道影响下，收视率和点击率的要求使得沉静深刻的反思文化愈加无人问津，信息空间的“全球化”像快餐一样迅速而片面。齐泽克有篇文章也剖析了恐怖组织ISIS的媒体性。他们就是要制造频繁的日常性恐怖袭击，让恐怖主义日常化，造成全球恐慌，这一切是为了造成圣战预言到来前的景象，招募更多圣战战士。ISIS确实是极端的中世纪思想的复辟，但同时它的战略又是超现代的、全球化的，它演化了战争的形式，一种新的战争，日常化恐怖袭击。（六）十五六年后的今天我们见证了排外的民族主义，有了以夏洛特维尔事件为代表的白人至上的新巅峰。在这期间发生了什么？我们看到恐怖活动从有组织的、长期谋划的行动，逐渐变为独狼式的、随机爆发的事件，从遥远的大型政治性场所来到普通的大街小巷，从使用大型武器演变为日常生活的物件比如汽车，从定型化的伊斯兰恐怖分子，到今天我们眼睁睁看到的白人恐怖主义分子。人类社会文明从中心化、去中心化走向分布式、网络式结构，而战争也是如此。我们担心朝鲜的导弹和核武试验终将要挑起大国之间的第三次世界大战，殊不知战神之子——恐惧与战栗已经在全球各地肆虐。为什么白人的滥杀无辜犯罪，几乎从来不被称为恐怖主义？不论左右、中西，这个词总是给穆斯林保留着。另一方面，军队在中东的草菅人命，对于当地人来说，是否也应该称为恐怖主义？这种全社会的双重标准值得我们审视。我们如果以仇恨犯罪的本质来看待一些事件，就可以看到血洗清真寺、血洗同性恋夜店、血洗高中校园、血洗车站候车室在这个本质上都是一样的。人类共同的敌人是仇恨，而不是伊斯兰，仇恨言论也并不应该是言论自由的一部分。（七）我们害怕第三次世界大战的到来，战战栗栗地关注着世界的热点地区。然而，第三次世界大战很可能不再是有始有终、有确切参与者的传统方式。仇恨、杀戮和控制渗透进了社会角落的深处，像雾霾污染一样威胁着我们。美式反恐的排斥、压制，是不足的，也是部分无效的。要赢得这场人类共同面对的战争，必须以人类的个体成员为对象，进行个人化的启蒙。各种意识形态的格局和利益主导的价值观的持久对抗已经积重难返，而宗教文明能承担这个重任吗？去年的选举怪象则表明，连基督教文明也迷失了判断。民粹主义和消费主义相结合，造成了一个毫无资质、难堪重任的人去主导整个国家的选择与应对，在这一个荒唐的时代，每个人对于自己面临的大大小小的事件，该如何选择与应对，需要的是更明辨的思维、更本于人性之真的自我审思和启蒙。如此，才能把恐惧从人的心中除去，让人从恐惧的控制之中自我解放。</w:t>
      </w:r>
    </w:p>
    <w:p>
      <w:r>
        <w:br/>
      </w:r>
      <w:r>
        <w:rPr>
          <w:b/>
        </w:rPr>
        <w:t xml:space="preserve">AG446: </w:t>
      </w:r>
    </w:p>
    <w:p>
      <w:r>
        <w:t>飓风哈维在8月的最后一周呼啸而来，引发了休村历史上最惨烈的洪灾。整个城市成了水城，无数房屋被淹，数以万计的人失去家园，身边很多朋友家都被淹了。而我在亲身经历了2015年Memorial Day Flooding家里被淹, 2016年Tax Day Flooding车库进了点水后，上月又成灾民了！家里停电断网，新造的车库进了足足1米高的水，车子直接报废。万幸的是，我们刚造完的新房，因为地基抬高了，成功经受住了这次八百年一遇的洪灾考验。作为休村华人圈为数不多的老灾民，我被洪水困在家里时，开了一个灾后互助微信群。初衷是想给身边的一些受灾的朋友们分享点灾后索赔重建的信息。结果建群后几小时，就达到了500人的群上限，可见灾情之重。每天在群里答疑时，发现不少群友都像当年的我一样，家园被毁后很迷茫，也不知道下一步该做什么。在好友的建议下，我决定开写这个抗灾系列文章，计划把我家从2015年5月26日房子被淹，到2016年7月30日新房落成，这一年多索赔重建的心路历程、经验教训分享出来。希望大家少走弯路，早日重建家园！  好几个朋友最近都私信我说，家里从来没被淹过，这次竟然进了这么多水！都很吃惊，觉得很冤！我当年也是如此。2015年家里被淹了以后，好几天人都是懵的，甚至希望只是场噩梦，梦醒了一切可以还原。我住的Meyerland小区，紧挨610（休斯顿内环），1958年前后建立，现有2300多户居民，是一个以犹太人为主的居民区。休村的JCC(Jewish Community Center)、犹太学校都在我们小区。小区的建筑风格以一层楼的ranch style的老房子最常见。因为交通便利，离medical center近，深受医生们青睐。由于连续3年被flood，现在Meyerland俨然成了洪水重灾区，只要一下暴雨，就有记者来采访，最近还直接上了Wall Street Journal！可是2015年以前不是这样的呀！虽然小区靠近Brays Bayou，而且也在100 year flood plain, 但好多邻居住了一辈子，从来没被淹过！连2001年热带风暴Allison来袭，也没被淹。现在回头看，2015年5月26日Memorial Day的那场突如其来的大暴雨彻底改变了小区，那个晚上900户居民家进水。然后，五十年不淹，一淹年年淹！我家那时进了14inch（36cm）的水。由于是一层楼的老房子，又毫无思想准备，洪水凌晨进屋后涨势太猛，所以家里绝大多数东西都淹了。家具、电器、电脑、衣服、珍贵文档无一幸免。当时怀老二7个半月的我，看着被淹得一片狼藉的家，奔溃地失声痛哭。 别看我最近常在群里答疑,还出了个FAQ，其实所谓经验，大多是血泪教训换来的。当年我家被淹后，我是一头雾水。认识的所有人里，没有人有受灾经验。同时受灾的邻居里，只有两位是华人。当公司老板给我打电话，叫我把家里的drywall砸掉以防长霉菌时，我不解地问“什么是drywall？”给保险公司打电话，更连打哪个保单都不知道。最后还是被home insurance直接踢到flood insurance去的。花了好几个小时，终于搞清楚了，原来保险各有分工。同样是家里水漫金山，如果是由暴雨洪灾引起的，而且水是从下往上涨的，归flood insurance管；如果是因为家里水管爆了，则是归home insurance管。同样是暴雨，如果把屋顶下漏了，水从上往下流，又归home insurance管。 和很多商业保险不同，National Flood Insurance Program (NFIP)是由Federal Emergency Management Agency(FEMA)统一管理的。所以不管你是在哪家保险公司买的保险，最后理赔的还是FEMA，理论上讲，同一栋房子，在coverage（赔付额度）和deductible（自付额度）相同的情况下，你从任何一家保险公司拿到的flood insurance rate（保费）应该是一样的，因为都是FEMA的。但在实际操作中，不同保险公司对政策的理解有深浅，可能给出的rate就不一样。如果你家的房子比较customized一点，不妨多去问个价。flood insurance一般有两部分coverage：building(房屋建筑)和content（个人物品）。每张保单不同，coverage和deductible可能不同,有些保单也可能不保个人物品。对于flood insurance而言，房屋建筑的coverage最高25万（适用于residential building），个人物品的coverage最高10万。 先分享下我家2015年的索赔时间表。Again,每家的情况不同，每个adjuster的处理方式不同，以下仅供参考。是场持久战。我家从5月底受灾到10月拿到理赔款, 历时4个半月。期间因为我家妹妹早产了，所以耽搁了1个多月的清单准备，比我早交清单的邻居们拿钱一般比我早。但今年受灾面极广，灾民众多，理赔的时间可能会长，希望大家对此有合理预期。 照片要多拍，最好多角度拍，家里家外的水痕（water line）都要拍。如果水最高的时候没有拍，水退了家具上一般也是有痕迹的，也要拍。保险公司adjuster来了以后，他/她也会仔细测量水位和拍很多照片，来估算损失。我家当年被淹后，我给flood insurance打电话，直接问“我家不想修了，要推倒重造的话，可以直接把25万上限理赔额度给我吗？”保险公司客服答道，“你造不造房子，和我们没关系。我们只负责出钱把你家修回pre-disaster level。”想想make sense。就像我的车CRV连着被淹了两次，2015年保险公司只赔了修的钱，今年进了1米多的水被total了，保险公司也只是赔了CRV被淹前的market value，没有赔钱给我去买BMW。adjuster有他们的数据库，知道market rate是多少。哪怕你没有找专业公司，自己DIY了，adjuster也会根据market rate来补偿你。如果你家情况比较特殊，或者有些维修部分被overcharge了，你可以直接交收据让adjuster报销。我家2015年找的damage control公司，因为灾后炙手可热，就漫天要价。一开始报价8000 刀，把家里水淹过的墙和地板全砸了一通后，直接寄来一张1万多的账单。理由是开始干活了，发现比预估难砸，所以要多收钱。但我们adjuster最后也按收据报销了。就主要靠大家自己申报了。有收据的，一般就按照收据来算Estimated Unit Cost。大件物品（尤其是超过1000刀以上的）最好提供收据，信用卡付款记录也可以。下面举个例子，来分享下当年提交的照片、的明细spreadsheet，以及最后理赔的结果。每家情况不同，仅供参考。(RCV)Replacement Cost Value，减去DEP（Depreciation）,就是ACV（Actual Cash Value），也就是拿到的理赔额。个人观察是，每类物品的Depreciation折价率不同，电子产品的折旧最高(哪怕刚买不久的，也都被打了几乎对折)，玩具的折旧最少。我接触过的2位保险公司派来的adjuster(2015年和2017年)都是independent adjuster，而非保险公司的员工（staff adjuster）。因为洪灾属于低概率事件，所以保险公司并不需要长期雇佣adjuster，而是灾难发生了，再找这些independent adjuster来处理理赔，关系类似合同工。（如果你留心下你的adjuster邮箱，很多用的都是私人邮箱。）和保险公司的staff adjuster不同，进行洪灾理赔的independent adjuster通常是按最后理赔额的百分比%来提成的。所以我们2015年的adjuster就很直率地对我们说，他不站在我们的对立面，合理的、符合规定的，他都会批。但是如果不合理或者保单不cover，他也爱莫能助，因为最终的理赔报告需要保险公司的supervisor审查和批准。我家2015年保险，以及后来继续申请ICC (Increased Cost of Compliance),一年多的时间都是和同一个adjuster打交道。所以整个过程，和adjuster保持良好的沟通还是很重要的。刚才提到了，independent adjuster一般代表保险公司处理洪灾的理赔，还有一类adjuster叫public adjuster,为受灾家庭服务。public adjuster的作用，有点像代理，代表你去和保险公司的adjuster打交道；也有点像consultant,指导你理赔的过程应该怎么做。当然他们的服务是收费的，一般是你最后拿到的理赔额的10%。我家当时找了public adjuster主要有两点原因：1）家里被淹时，我正在孕晚期，受打击较大。找人帮忙，可以节省时间和精力（虽然还是很多工作要自己做）。2）认识的所有朋友都没有受灾经验，当时也没有微信群可以咨询，所以我对洪灾一头雾水，完全没有方向。我对我们的public adjuster挺满意的。我觉得她提供的最大的Value是在我家困难时，给我们指明了方向，理清了思路。后来我们决定推倒造房，所以没有任何维修的数据，她也用了她的数据库来帮助我们。至于她是不是帮我争取到了更高的额？增值的部分是不是超过了她收取的10%的费用？我无法回答，因为没有比较。哪怕在收到理赔报告的前一周，我们的adjuster自己也无法预计保险公司的adjuster到底能批多少。和我同时受灾的邻居中，有没有用public adjuster但对结果很满意的，也有用了public adjuster但对结果不满意的。所以真的是个人决定，每家情况不同。我家娃爸，一标准理工男，后来点评道，“independent adjuster看似代表保险公司，public adjuster看似代表受灾方，但是他们都是按照理赔额的百分比%来提成的，所以貌似对立，其实不然。”大家自己权衡。flood insurance就先谈到这里。下一篇打算专门聊聊ICC申请-Increased Cost of Compliance, 给需要把房子推倒、抬高或重建的朋友们。https://www.fema.gov/national-flood-insurance-programhttps://www.fema.gov/media-library-data/1432130966606-ec9a9793a03f4a4b5655de0db708a256/Fact_Sheet_What_is_Covered-508.pdf</w:t>
      </w:r>
    </w:p>
    <w:p>
      <w:r>
        <w:br/>
      </w:r>
      <w:r>
        <w:rPr>
          <w:b/>
        </w:rPr>
        <w:t xml:space="preserve">AG447: </w:t>
      </w:r>
    </w:p>
    <w:p>
      <w:r>
        <w:t xml:space="preserve">飓风大魔王艾玛(Irma)周六到底来了。本以为世界上最遥远的距离，是生活和科幻电影。原来，只需要手机加社交网络的交织，就能让人卷铺盖活进灾难片《The Day After Tomorrow》 (《后天》)里。即使人类可以飞上云霄，拍摄飓风风眼，也经不起老天爷开玩笑--直接勤奋地把《后天》的剧本场景布置成现实。西佛罗里达被洪水打扮成了第二个威尼斯。  这个现象比洪水滔天还让人背脊发冷。人类毕竟还做不了踏浪而来、劈水而去的海的女儿。面对壮观又易怒的自然，人不禁要沉吟在自己的渺小里。Irma刚刚糟蹋过的Turks and Caicos岛，飓风用她的威力做了一场用海水和礁石写意的调色实验。佛罗里达超过全州人口四分之一、共计600万的居民，早就接到全州紧急动员强制撤离的命令，海岸线各地已经撤退成了空城。连佐治亚州的几十万人和南卡州的7万多人也选择了撤离住地。但是，总有一些玩命不上税的挑战者，选择留守。这些照片是民间冒险家们在推特上冒着生命危险拍摄的各种更新。推特Hashtag #Irma下面，充满了各种平常看不到的奇异一手飓风资料。看来佛罗里达州长下达撤离命令时候，最经典的那句: “我们可以重建家园，却无法再塑你的生命。”（”We can build your home, not your life.”）并吹不到天不怕地不怕的人的心坎里。佛罗里达迈阿密机场成了水上世界。Irma让整个佛罗里达成了禁飞区。接邻的佐治亚，南卡和北卡，也大大减少了航班次数。这一切只是一个开始。好消息是，Irma已经降级成2级飓风，最高风速变为110英里每小时。预报飓风将在佛罗里达持续到下周一。这是US Today发布的全佛罗里达洪水警报图。这些与家园共存亡的人，感情上，敬他们是条汉子。但理智上，像川总那样与科学上尚没有绝对结论的事较劲，起舞与天斗生存概率，往往不能保证结果一定就其乐无穷。也可能有粉身碎骨的危机！图姐脸书和微信朋友圈里都有若干还在观察动物动静、不肯走的住飓风风眼路线上的冒险者。真是干着急！为了你们的家人，不要留下看天灾了，还有机会的话，就赶紧撤吧！  </w:t>
      </w:r>
    </w:p>
    <w:p>
      <w:r>
        <w:br/>
      </w:r>
      <w:r>
        <w:rPr>
          <w:b/>
        </w:rPr>
        <w:t xml:space="preserve">AG450: </w:t>
      </w:r>
    </w:p>
    <w:p>
      <w:r>
        <w:t>艾玛(Irma)周五晚以5级飓风霸主的架势横扫了古巴，这是人类过去100年内经历的最强一次飓风袭击。目前尚没有当地人员伤亡的报道。在艾玛来临前，古巴政府提前动员转移了100万人去避难所，包括躲进防空洞、山洞等地方。必须给他们防灾工作的到位鼓个掌。这些艾玛驾到之前的照片，飞沙走石的惊悚比雾霾君还影响心情……据报道，古巴境内艾玛最肆虐的地方，所有的树全部被吹倒，房顶也统统被刮走。（图片来自网络）艾玛过境古巴后，减弱为3级飓风，以每小时9英里的速度继续北上。但美国国家飓风中心（National Hurricane Center, NHC）发布预警，随着重新与大西洋暖流汇合，艾玛可能会快速回到4级以上飓风的强度，并于明早开始从佛罗里达登陆，向美国东南地区发动进攻。 对比周五的天气预报，NHC周六最新发布的预测显示，艾玛行进方向发生西移，改道阿拉巴马州，而北卡和南卡州大部分地区，则暂时脱离之前预测的危险。但是南卡仍然将迎来热带暴雨。然而，佛罗里达全境依然在艾玛前进的路上。未来24小时将给佛罗里达带来一场前所未有的考验！9月8号，周五9月9号，周六佛罗里达州长刚宣布，20万人正在面临断电的问题。美国联邦灾情紧急应对总局(Federal Emergency Management Agency，FEMA) 提醒，处于飓风路线上的佛罗里达、佐治亚州以及周边地带的居民们，可能将有超过200万人要面临断电多天的困境。截止到美国东部时间周六晚上10点，艾玛飓风位置离佛罗里达著名旅游胜地Key West仅95英里，且正在以每小时7英里的速度不断朝西和西南方向移动。气象专家指出，Key West即将面对现代以来最大的自然灾害冲击。最新新闻显示，Key West已经进入与飓风前哨接触的状态，目前探测到的飓风时速在74英里每小时。艾玛登陆佛罗里达内陆的地点，从几天前预报的东南角迈阿密，最后一天突然变更成西线的坦帕（Tampa）。艾玛的来到，能导致入境处海岸线的海平面上升3米到4.6米之多。坦帕从1921年以来，都没有遇到过大的飓风袭击。这是个有300万人口的佛州西海岸城市。这个预报上的失误，让当地人准备不足，坦帕一位52岁的居民在接受《华盛顿邮报》采访的时候，气得跳脚要求解雇这些气象局的。飓风导致各地海平面水位上升示意图威斯康星州气象中心用计算机模拟的艾玛行进路线：（图片来自网络）美国和欧洲的气候模型对于艾玛的登陆时间和地点也给出来不同的预测。但是，目前的预测都显示，艾玛将从佛罗里达西岸线率先入境。（图片来自网络）NHC给出的热带暴雨风速概率图：今天迈阿密市的共和党市长也忍不住发话批评川普对全球变暖的否定态度。设想如果老天爷赶在美国退出巴黎协定之前投上这一票，没准当时立场坚定主张退巴的前国师Bannon，面对Harvey、Irma、Jose、Katia 四大飓风联奏的能量，能被挤兑得扶墙而出。同时，美国有近8000人在网上发起请愿，要求把艾玛改名伊万卡，惩罚她于美国退巴后，在督促川普政府认真面对全球气候问题上的缺乏作为。目前佛罗里达境内的4大机场，迈阿密机场、Fort Lauderdale机场、奥兰多机场和坦帕机场都已经关闭。佛州7000名国民警卫队员（national guards），和周边3万名卫兵(guardsmen) 处在待命状态，随时准备参与救灾工作。</w:t>
      </w:r>
    </w:p>
    <w:p>
      <w:r>
        <w:br/>
      </w:r>
      <w:r>
        <w:rPr>
          <w:b/>
        </w:rPr>
        <w:t xml:space="preserve">AG449: </w:t>
      </w:r>
    </w:p>
    <w:p>
      <w:r>
        <w:t>Content is unavailable. It has been deleted, moved, or requires a QR scan.</w:t>
      </w:r>
    </w:p>
    <w:p>
      <w:r>
        <w:br/>
      </w:r>
      <w:r>
        <w:rPr>
          <w:b/>
        </w:rPr>
        <w:t xml:space="preserve">AG448: </w:t>
      </w:r>
    </w:p>
    <w:p>
      <w:r>
        <w:t>新奥尔良在五月份移除罗伯特李将军的雕像 （图片来自 Edmund D. Fountain，《纽约时报》）美国突然发现自己正处于与自己历史的战争中。为什么美国有众多的纪念纳粹大屠杀的博物馆和纪念碑美国奴隶制的罪恶，包括对黑人身体的侮辱、蹂躏和焚烧，却基本上没有纪念馆或纪念碑奴隶制死了，但是种族隔离和极端歧视（Jim Crow）开始了让我们大声并清晰的说出来：将这些光耀这个丑恶制度的纪念碑从美国所有的公共空间清除掉。如果要保留，必须保证有充分的解释，以防止有任何崇敬之误解。匆匆忙忙清除这些纪念碑是危险的。剔除历史会被历史惩罚。现代西方社会正在挑战白人思维模式、白人思维假设和白人历史健忘。特朗普代表的是对这种挑战的反弹。他要建一条阻挡21世纪人类思维进步的大坝。这条大坝必将崩溃，而历史的洪流会将他冲走</w:t>
      </w:r>
    </w:p>
    <w:p>
      <w:r>
        <w:br/>
      </w:r>
      <w:r>
        <w:rPr>
          <w:b/>
        </w:rPr>
        <w:t xml:space="preserve">AG451: </w:t>
      </w:r>
    </w:p>
    <w:p>
      <w:r>
        <w:t>(图片来自网络)（图片来自网络）（图片来自网络）（图片来自网络）（图片来自网络）（图片来自网络）（图片来自网络）（图片来自网络）（图片来自网络）（图片来自网络）（图片来自网络）（图片来自网络）需准备的联系信息列表(供参考)：要组装您的应急包，将物品存放在密封的塑料袋中，并将整个灾难用品套件放在一个或两个易于携带的容器中，如塑料桶或行李袋。</w:t>
      </w:r>
    </w:p>
    <w:p>
      <w:r>
        <w:br/>
      </w:r>
      <w:r>
        <w:rPr>
          <w:b/>
        </w:rPr>
        <w:t xml:space="preserve">AG453: </w:t>
      </w:r>
    </w:p>
    <w:p>
      <w:r>
        <w:t>Content is unavailable. It has been deleted, moved, or requires a QR scan.</w:t>
      </w:r>
    </w:p>
    <w:p>
      <w:r>
        <w:br/>
      </w:r>
      <w:r>
        <w:rPr>
          <w:b/>
        </w:rPr>
        <w:t xml:space="preserve">AG452: </w:t>
      </w:r>
    </w:p>
    <w:p>
      <w:r>
        <w:t>Content is unavailable. It has been deleted, moved, or requires a QR scan.</w:t>
      </w:r>
    </w:p>
    <w:p>
      <w:r>
        <w:br/>
      </w:r>
      <w:r>
        <w:rPr>
          <w:b/>
        </w:rPr>
        <w:t xml:space="preserve">AG454: </w:t>
      </w:r>
    </w:p>
    <w:p>
      <w:r>
        <w:t>Content is unavailable. It has been deleted, moved, or requires a QR scan.</w:t>
      </w:r>
    </w:p>
    <w:p>
      <w:r>
        <w:br/>
      </w:r>
      <w:r>
        <w:rPr>
          <w:b/>
        </w:rPr>
        <w:t xml:space="preserve">AG457: </w:t>
      </w:r>
    </w:p>
    <w:p>
      <w:r>
        <w:t>Content is unavailable. It has been deleted, moved, or requires a QR scan.</w:t>
      </w:r>
    </w:p>
    <w:p>
      <w:r>
        <w:br/>
      </w:r>
      <w:r>
        <w:rPr>
          <w:b/>
        </w:rPr>
        <w:t xml:space="preserve">AG455: </w:t>
      </w:r>
    </w:p>
    <w:p>
      <w:r>
        <w:t>Content is unavailable. It has been deleted, moved, or requires a QR scan.</w:t>
      </w:r>
    </w:p>
    <w:p>
      <w:r>
        <w:br/>
      </w:r>
      <w:r>
        <w:rPr>
          <w:b/>
        </w:rPr>
        <w:t xml:space="preserve">AG456: </w:t>
      </w:r>
    </w:p>
    <w:p>
      <w:r>
        <w:t>Content is unavailable. It has been deleted, moved, or requires a QR scan.</w:t>
      </w:r>
    </w:p>
    <w:p>
      <w:r>
        <w:br/>
      </w:r>
      <w:r>
        <w:rPr>
          <w:b/>
        </w:rPr>
        <w:t xml:space="preserve">AG459: </w:t>
      </w:r>
    </w:p>
    <w:p>
      <w:r>
        <w:t>Content is unavailable. It has been deleted, moved, or requires a QR scan.</w:t>
      </w:r>
    </w:p>
    <w:p>
      <w:r>
        <w:br/>
      </w:r>
      <w:r>
        <w:rPr>
          <w:b/>
        </w:rPr>
        <w:t xml:space="preserve">AG460: </w:t>
      </w:r>
    </w:p>
    <w:p>
      <w:r>
        <w:t>Content is unavailable. It has been deleted, moved, or requires a QR scan.</w:t>
      </w:r>
    </w:p>
    <w:p>
      <w:r>
        <w:br/>
      </w:r>
      <w:r>
        <w:rPr>
          <w:b/>
        </w:rPr>
        <w:t xml:space="preserve">AG462: </w:t>
      </w:r>
    </w:p>
    <w:p>
      <w:r>
        <w:t>这是一张能令美国另类右翼群体会心一笑的没品图。能看出来它是什么意思吗？在这张图中，青蛙 Pepe 穿着纳粹军装，手上拿着六芒星，背后则是集中营。了解二战历史的人应该能意识到，Pepe 那句“你得到了一个小黄星”意味着什么：在二战期间，被贴上六芒星的犹太人，会被送至集中营，成批屠杀或劳作至死。有没有觉得，通过一只表情滑稽的青蛙，不为主流所容的反犹太主义思想，便显得更能接受了？这是美国知识分子在今年8月美国弗吉尼亚州爆发种族冲突事件后感到震惊的新趋势：在网络亚文化与流行文化的包装下，新一代种族主义战士正批量成长。夏洛茨维尔的种族主义骚乱发生后，一种倾向于为右翼辩护观点在中国的社交网络上非常流行。许多讨论者认为，就是“白左”太极端了，才逼得“温和的右派”不得不反击。事情果真如此吗？一个很重要的事实被国内很多网络观察家遗漏了：参加夏洛茨维尔游行的另类右翼之所以叫“另类”，是因为他们本身就拒绝了美国的主流保守主义思想。比起主流保守主义，大多数另类右翼者更倾向于“白人至上主义”。根据伦敦大学伯贝克学院政治学教授埃里克·考夫曼的定义，“白人至上主义”建立在一种信念之上，这个信念是：白人天生就比其他种族更优秀；种族歧视应该被纳入法律和政策中。因此，另类右翼的思想不只被左翼批评，更被主流右翼批评为“带有浓厚的种族歧视元素”。同理，参加这次游行的新纳粹党、白人民族主义者（其信念是“白人应该保持全国人口多数地位，并在国家文化和公共生活中站主导地位”——编者注），也都不是主流保守主义的一部分。从根本上说，他们与美国主流保守主义没有关系。在这次骚乱发生后，北达科他州的《论坛报》发表了一封父亲的来信。信中，Pearce Tefft 先生回忆起儿子对他说的话：“关于我们这些法西斯主义者，不是说我们不相信言论自由。你可以随便说你想说的话，只是我们会把你扔焚化炉里去。”他儿子后来去夏洛茨维尔参加了游行。并不意外，在这次游行中开车撞人的詹姆斯·菲尔兹，也是从中学时代起就“着迷于纳粹主义”、并“极度崇拜希特勒”。如很多人知道的一样，弗吉尼亚州的种族主义骚乱是由一个雕像引发的。2017年2月，夏洛茨维尔市议会决定重新命名罗伯特·李将军（以下简称”李将军“）雕塑所在的”李将军公园“为”解放公园“。同年4月，夏洛茨维尔市议会投票决定卖掉李将军的雕塑。类似的决定并不仅仅发生在夏洛茨维尔市。自2015年南卡罗来纳州一所黑人教堂曾种族屠杀案后，美国南方许多城镇便开始移除纪念内战时美国南方政权的雕塑、纪念碑。1924年在夏洛茨维尔市竖立的李将军像也不例外。需要说明的是，李将军的确在美国内战期间深受南方人敬重，只是随着时光流逝，其象征意义已有所改变。曾经代表南方政权的“邦联旗”，如今已有了种族歧视和白人至上主义的象征意义；而纪念南方军将士的雕塑，在极端右翼心中，意义也并不仅限于纪念那场发生在清朝晚期的战争。这一次夏洛茨维尔“Unite the Right”（“右翼大团结”——编者注）游行，参与者除了3K党、纳粹党等传统极右翼团体之外，还包括了宣传对象主要是25岁以下年轻人的新纳粹组织、崇尚暴力行动的右翼民兵以及在2016年前后刚刚通过互联网孕育壮大的“另类右翼”群体等。此前，由于另类右翼团体常常用“吐槽”和“没品笑话”的方式在网络上表达观点，许多人都曾怀疑，另类右翼算不上一个“正经的政治运动”。 然而，他们成为了夏洛茨维尔游行的主力之一。所以，当这群人响应网络的召唤，聚集到解放公园里的李将军雕像前，喊出“你们不会取代我们”“血统与国土”的口号时，眼前的游行早已不是传说中的“温和右派”试图“保卫南方正统历史”那么单纯。“美利坚联盟国纪念碑背后的含义，和白人至上主义者们所看到的含义，其实并不融洽，”美国内战历史学家 Eleanor Harvey 说，“当白人至上主义者和新纳粹将那些旗帜和纪念碑当作他们文化遗产的一部分时，基本上，他们已经将纪念碑背后的含义扭曲到任何努力都扭转不回来了。”然而，在美国，极端右翼的历史尽管源远流长，却一直处于极为边缘的位置——比如臭名昭著的3K党，在美国有40多个活跃组织，所有成员加起来大约在5000到8000人之间。极端左翼 ANTIFA（“反法西斯主义行动者”）饱受大众诟病的原因之一，就是整天追着三五十人的3K党团体穷追猛打。但极端右翼的规模在近几年迅速发展壮大。如今，在 YouTube 上，上百万小时的狭隘视频触手可及；极右翼人士发布的视频能在一周内获得上百万的点击量。互联网是“另类右翼”思想的重要发源地。另类右翼者最有名的线上聚集地，是一个名叫 4chan 的论坛。该论坛最初模仿日本网站 2chan 讨论漫画与动漫，所有网友都匿名。随着论坛的蹿红，反“政治正确”的无底线吐槽和没品笑话也开始在此扎根。4chan 论坛上的机智网友们发展出了一种名为“meme”的亚文化。Meme的概念很像中国网民熟悉的“梗”，但是 4chan 上的“种族梗”可不止像国人常说“广东人吃福建人”那样仅仅为了好玩，而是成为了一种“正常化”白人至上主义的方式。比如，如果一个人说“黑人都是没有节制、喜欢乱交的人”，他肯定会被公众指责。但如果同一个人说“在黑人区内最让人困惑的一天是父亲节”时，指责他的人肯定会变少，即使这个笑话背后的主旨没变。一些最近在网上泄露的另类右翼聊天室谈话截图显示，在弗吉尼亚州种族骚乱发生后，一张汽车驶入反种族歧视游行队伍并将人撞飞的照片，被网友创作成了一个新的 meme。他们管它叫做“梦回元首时代（Back to the Fhurer）”。由于美国宪法对于言论自由保护，任何有关于种族歧视、性别歧视和恐同的言论都不违法。但不违法是一回事，能不能被公众接受确实另一回事。而 meme 和玩笑则让极端右翼观点更能够被公众接受。希拉里竞选团队曾经公开批评过青蛙 Pepe。当一个人公开穿着纳粹军装，向希特勒行礼时，公众肯定会谴责 ta。但一个穿着纳粹军服，高喊“gas the Jews”（指纳粹集中营内用毒气屠杀犹太人一事）的青蛙，换来的也许是会心一笑。“这一切都和反种族主义准则有关。如果它正在衰退或减弱，那是因为人们认为的界限变了，”多年来研究英美白人种族渊源与政治相互影响的伦敦大学政治学教授埃里克·考夫曼说。“不仅仅是大众对族群变化感到担忧的问题，也是一个’大众认为可接受的反方界限在哪里’的问题，”他说，“它关乎什么可以被当作种族主义，以及投票支持极右翼政党的行为算不算种族主义。”花了20多年时间研究“偏见与政治”的纽约大学心理学教授埃里克·诺尔斯也发现，美国社会对仇视言论的束缚正在下降:“当大家的总统都没在认真反对纳粹和白人至上主义者……这会变成一个强有力的信号：你曾经有过的那种感觉，不管是种族主义偏见还是对’非我族类’的惧恨，是可以抒发出来的。”人们知道3K党等传统极右翼团体的大概人数，却没人能说得清，有多少原本在生活中倍感孤寂的种族主义者，正看着网络上的没品吐槽，越发坚定心中信念。不管是左翼还是右翼，都只是政治观点的不同；而种族歧视则关乎基本是非。夏洛茨维尔的流血冲突发生后，罗伯特·李将军的家人公开发表声明：“李将军的一生尽责高尚，毕生为国。在南北战争的尾声，他恳求全国团结，一起治疗伤口，共同前进，变成更团结的国家。他绝对不会容忍白人至上主义者、3K党、新纳粹的仇恨言论与暴力行为。”正因相同的共识，事发后，代表保守派主流的共和党议员一派谴责之声，特朗普总统在3K党大佬的威胁与欢呼中扭扭捏捏地修正了好几次措辞，还是得表达对“三K党、新纳粹和白人至上主义者”的谴责。最后，我们再说说“白左”。立场右倾的美国福克斯（FOX）电视台曾非常贴心地在报道中给这个中国网络原创词汇一个定义：白左是一群“有偏见的精英主义者，忽略社会现实，常年使用双重标准，只关心移民，少数族裔，LGBT 和环保问题并对现实真实问题毫无知觉的（白）人。”阴差阳错，在这次骚乱事发后，“白左”这个帽子被国内网友扣在了 ANTIFA（反法西斯主义行动者）的脑袋上。ANTIFA，“反法西斯主义行动者”，他们可能是无政府主义者、反种族主义者、或者共产主义者，但共同倾向是对法西斯主义者的仇视；他们信奉“以暴制暴”。他们无组织，无纪律，也不与代表美国主流左派的民主党和调（他们往往嫌弃民主党不够“左”）。所以，把他们称为“白左”是一种张冠李戴。近年来，反法西斯主义行动者慢慢地向更主流的左派发展，让之前相对平和的左派显得更暴力了。 在鱼龙混杂的示威游行中，有些反法西斯主义行动者会从头到脚都穿上黑色，以彰显自己的政治理念。一直以来，在美国，ANTIFA 都是随着极端右翼的崛起而发展壮大。他们一本正经，严肃对抗，“如果能遇到白人至上主义者，就要去揍他们，和他们当街打斗”。而现在，时代变了——他们得到的只是对手的群嘲。[1] https://blog.ap.org/behind-the-news/how-to-describe-extremists-who-rallied-in-charlottesville</w:t>
      </w:r>
    </w:p>
    <w:p>
      <w:r>
        <w:br/>
      </w:r>
      <w:r>
        <w:rPr>
          <w:b/>
        </w:rPr>
        <w:t xml:space="preserve">AG464: </w:t>
      </w:r>
    </w:p>
    <w:p>
      <w:r>
        <w:t>Content is unavailable. It has been deleted, moved, or requires a QR scan.</w:t>
      </w:r>
    </w:p>
    <w:p>
      <w:r>
        <w:br/>
      </w:r>
      <w:r>
        <w:rPr>
          <w:b/>
        </w:rPr>
        <w:t xml:space="preserve">AG465: </w:t>
      </w:r>
    </w:p>
    <w:p>
      <w:r>
        <w:t>“拉米雷斯呢？他今天要加班么？”我在Know Your Rights的活动开始前问坐在台下的一个看着面熟而记不住名字的西语裔听众。“他被抓了，法院门口。”就在我眼神转向别处的时候不知道谁这么说一句。我不由得心头一紧，不自觉的咬住嘴唇，“这已经是第几个了？”我不禁想。沉寂了几秒之后，我对着下面日渐稀少的听众们继续讲解移民法和常见的法律救济途径。但整节课我都在走神。我这人一向记名字有困难，又是脸盲，记住“拉米雷斯”完全是因为上次他有私下向我询问他是否有资格以拥有美国公民家属为由申请豁免并调整移民身份。我当时摆摆手说这些具体的法律问题最好去询问专业的律师，我不能提供法律建议的，何况我也没有他的卷宗。这段对话之所以对我印象深刻，是因为他对我的信任让我觉得自己有些许成就感。如今不知道他还在不在美国，而我记得他那两个小孩还在读小学。他妻子是不是正奔走在营救他的途中？他的孩子将如何应对这一切？他们会不会想爸爸？他会不会想孩子？我脑海中不断地蹦出这样的问题，没有答案，而这种没有答案的状况让我抓狂。我本应该对此麻木：送孩子去学校，被捕；去交通局交罚款，被抓；因为报警作证，带走......和任何一个政府机关打交道都可能会遭遇仿佛无处不在的移民执法局警探。一个不经意的邂逅、一个无意识的窘迫就能导致非法移民身陷囹圄妻离子散。当国家机器运转起来的时候，你就会发现自己多么的微不足道。当政府可以轻易利用被告不谙英文的劣势、来个几分钟走过场的“庭审”，在律师知悉情况、有能力介入之前就将其递解回家的时候，再完备的法律训练、再著名的民权机构、再庞大的移民社区都不堪一击。曾经我以为我做了正确的事情。ACLU的网站在川普上台之后的头几个月，ACLU可谓风头无两。他们在全美各地的法院和这个猖狂的政府在各个领域展开斗争，并凭借其努力和成功在主流媒体上频频上头条，官推上的“See You in Court”几乎成了自由派的战斗号角，而他们每一次呼吁都能获得来自全国的大笔捐款。在两党陷入丑恶的党争缠斗、共和党对川普忍气吞声、国会对白宫束手无策、而白宫自己又丑闻不断的时候，是ACLU和联邦法院维系着这个国家宪政体系的最后一丝颜面和民众对这个体制的些许信心。而他们也的确没有辜负大家的期待，在旅行禁令在内的一系列案件中连战连捷让川普政府狼狈不堪。正因如此，受到他们这种斗争精神的感召，加上自己身为法律人和父亲的责任感，我于四月底填写了他们的志愿者表格，成为ACLU legal advocate的一员，打算利用自己的法律知识帮助移民社区的民众了解如何在这种艰难环境下尽可能的动用一切法律手段保护自己。除此之外，ACLU还legal advocate们安排了诸如参与反对新医保法案的phone bank活动，鼓动选民向亚利桑那州两位参议员施压；或去经济安全厅和交通厅的驻各地的办公室调查工作人员不履行法律职责、阻扰选民登记的渎职违法行为；或接受紧急培训前往抗议示威的现场担任法律观察员，记录双方参与者的冲突经过，为可能的逮捕关押乃至刑事诉讼提供宝贵的一手证据......但这里是亚利桑那州。自90年代联邦政府加紧封堵圣地亚哥和埃尔帕索两个主要偷渡关隘以来，亚利桑那南部的索诺兰沙漠就成了新的偷渡主干道之一。每天都有来自墨西哥和中南美洲的偷渡客冒着生命危险试图穿越无人区来追寻美国梦，引起了一系列政治、经济、社会问题，再加上保守派政客和媒体的歪曲和操纵，亚利桑那州无疑是全美移民问题的主战场。这里我们有把所有西语裔视为偷渡客和罪犯的“全美最凶悍治安官”埃帕里奥，有公然挑战联邦权威、授权警察调查移民证件的州议会，有着禁止公立学校教授墨西哥文化课程的地方学区......所以川普自2015年参选以来，亚利桑那州就是他最爱拜访的几个州之一。考虑到本州的深红底色，这种密集的巡视并不多见。而他每次来，都是在本州在移民问题的伤口上撒盐。抗议示威、停车堵路、催泪瓦斯、肢体冲突是每次的必演剧目。被川普特赦的“全美最凶悍治安官”埃帕里奥而在他上任之后，本州的共和党议会也变本加厉。先是威胁要削减所有提供有关种族主义、族裔研究和女性主义研究的学校10%的教育经费，再是试图立法要“连坐”所有参与了最后演变成暴力示威的抗议人群；而在Charlottesville事件发生之后，亚利桑那州也试图加入其他红州，去立法保护那些驾车撞死抗议示威者的凶手。这里面许多法律甚至不需要接受法律教育也能一眼看出来其中的荒谬和违宪之处。亚利桑那州议之所以会如此肆无忌惮的施展权力无疑是想传达大家一个明显的信息：现在是川普的时代，现在是他们掌权。而这些看似疯狂的立法也必然会导致反对派的精力、时间和资源被分散，不得不进行被动防御，毫无招架之力。除了要应付这些完全是以“调戏”为目的的法案，ACLU的律师们还疲于奔命于亚利桑那州几个大的移民监狱。移民局不仅频繁调动被关押移民，有时候甚至把人转移到美国的另一头，让律师不仅经常扑空，还不得不面对跨州旅行所导致的经费短缺，即使有条件满世界飞的时候还是经常眼睁睁看着自己客户在得到有效辩护之前就被遣送回国。而为了确保资源最有效的利用，ACLU还不得不放弃大量的案件，以求某一个有代表性的案子的资源能够得到保障。虽然这种“成本-收益”的计算并不难理解，但当被放弃的是一个个鲜活的人、是一个个破碎的家庭和社区的时候，冰冷的理性并不能慰藉沉重的挫败感。作为一个法律人，我对路易斯·布兰戴斯、瑟古德·马歇尔等前辈楷模们的经历也算是耳熟能详，宪法史上一个个唐吉可德式的案例也能如数家珍，但当真的面对世界上权力最大的政府的时候，才会真正感受到彻骨的寒冷和极度的无助。川普上台几个月，我有无数的问题盘旋在脑海，想知道在这个政府公然耍流氓的时代，我们到底能做成什么？为什么这个国家的宪政体制每天都在瓦解？学法律到底有多少用处？公正是什么？在哪里？......五月底我去南加的时候还劝一位朋友不要读公共政策的硕士而应该去读法学院，因为只有法律才能约束这个无法无天的政府。现在，我怀疑了，我收回那个建议。8月22日，川普又来凤凰城。川普在凤凰城集会场外发生抗议示威虽然他就Charlottesville事件屡屡错误表态，虽然他的民调跌跌不休，虽然凤凰城市长已经明确表示不欢迎，但他还是来了，来到这个对他最热情的父老乡亲们的中间。虽然在他来之前几天ACLU就发邮件联系我们去接受legal observer的紧急培训，但或许是开学课业教学任务繁重的原因，深深的疲累感让我没有兴趣再去做这些飞蛾扑火的事情。那天晚上我在家里，盯着书发呆，不想看新闻不想看直播不想打开学校的安全警报邮件。不用任何人告诉我我都知道会场附近一定会有抗议示威、一定会有警民冲突和两派厮打、一定会有人无辜被捕甚至冤枉控罪......但那一刻我心里只有奔腾的草泥马和破罐子破摔的爱咋咋。睡前我给自己斟了一杯酒，端在手里却喝不下去，于是和朋友发微信嘲笑自己的叶公好龙，天天骂川普的人等川普来了却躲在家里。朋友的劝慰让我多少好过了一些，于是转身把酒倒掉，算是致敬那醒来的美国梦。我再也没有参加ACLU的活动。</w:t>
      </w:r>
    </w:p>
    <w:p>
      <w:r>
        <w:br/>
      </w:r>
      <w:r>
        <w:rPr>
          <w:b/>
        </w:rPr>
        <w:t xml:space="preserve">AG461: </w:t>
      </w:r>
    </w:p>
    <w:p>
      <w:r>
        <w:t>Content is unavailable. It has been deleted, moved, or requires a QR scan.</w:t>
      </w:r>
    </w:p>
    <w:p>
      <w:r>
        <w:br/>
      </w:r>
      <w:r>
        <w:rPr>
          <w:b/>
        </w:rPr>
        <w:t xml:space="preserve">AG466: </w:t>
      </w:r>
    </w:p>
    <w:p>
      <w:r>
        <w:t>美国东部时间8月28日，美国历史学会批准并发布了“美国历史学会关于南部同盟纪念碑的声明”，该声明指出了历史和历史学家在这些公共讨论中的作用。围绕这些历史纪念碑提出的问题，美国历史学会并非力图提供确切的答案，而是强调，在考虑移除或重新命名某个纪念碑、或重新界定公共空间时，有必要理解其历史语境。美国历史学会关于南部同盟纪念碑的声明（2017年8月）美国历史学会欢迎围绕南部同盟纪念碑而产生的全国性辩论。许多公共雕像的建立都没有经历过类似的讨论，也没有经过任何公共决策程序。全国各地的社区都面临如何处置纪念碑和纪念馆的决定，以及如何通过对公共空间和建筑物进行命名来开展纪念活动的问题。这些决定不仅需要关注历史事实——这些历史事实包括建立纪念碑和给空间命名的历史背景——还需要了解历史是什么，以及历史对公共文化为什么如此重要。唐纳德·特朗普总统于8月16日在他的推特上所说的话是正确的：“你不能改变历史，但你可以借鉴历史。”这是一个良好的开端，因为要借鉴历史，人们就必须首先学习过去究竟发生了什么。围绕移除纪念碑的辩论，应该考虑某个人或某件事为什么被纪念的时代背景和其他证据。了解这些事实的知识才能够使辩论做到“以史为鉴”。同样重要的是，要意识到，当我们说到“历史”的时候，我们所指的是什么。历史既包括事实也包括对这些事实的解释。移除一座纪念碑，或者改变一所学校或一条街道的名称，并不是抹掉历史，而是改变以前的历史解释或唤起对以前的历史解释的关注。纪念碑并不是历史本身；纪念碑纪念的是历史的某个侧面，代表的是过去某个时刻公众或个人做出的决定——即谁将在一个社区的公共空间里享受荣誉。要进行明智的公开辩论，就有必要了解美国的南部同盟纪念碑的特定历史语境。为了理解和解释这种语境，那些专门研究这一历史时期的历史学家已经做了谨慎和细致入微的研究。借鉴他们的专业知识，有助于我们评估当初建立这些纪念碑的人们的原始意图，以及这些纪念碑作为一种象征是如何随着时间在起作用的。大部分纪念性建筑并不是在内战结束之后就立即建立的，而是在从19世纪末到20世纪的前20年间建立的。这种项目不仅是纪念南部同盟，而且是纪念重建之后南部的“救赎”，它是在整个南部开启合法的强制种族隔离制度和普遍剥夺黑人选举权的重要组成部分。对南部同盟的纪念活动，部分地是由于南部企图掩盖为了推翻重建所进行的恐怖活动，以及从政治上恐吓非裔美国人，并将他们从主流公共生活中孤立起来。20世纪中期南部再次举行的纪念活动与民权运动同步，这次纪念活动还包括对纪念碑进行重新命名的浪潮，以及将南部同盟的国旗作为一种政治象征的普及化浪潮。发生在夏洛茨维尔和其他地方的事件表明，为了类似的目的，人们仍然在援引这些白人至上的象征。移除这类纪念碑既不是“改变”历史，也不是“抹煞”历史。移除这些纪念碑所带来的变化，是美国的社区决定什么样的人值得获得公民荣誉。对于这些事件的含义和启示以及如何恰当地纪念这些事件的问题，历史学家和其他人将会继续存在分歧。美国历史学会鼓励在出版物上、在其他的学术和教学场合以及在更广泛的公共文化中讨论这些问题；历史研究本身就是一种基于证据和学术训练标准的对话。我们敦促需要对这些纪念碑做出决定的社区，要利用历史学家的专业知识，既是为了理解构成这些纪念碑的历史事实和时代，也是为了获得基于证据的解释性结论。的确，任何层级的任何政府部门，都可以要求美国历史学会的历史学家提供咨询。我们期待能够满足任何此类请求。我们也要劝告社区铭记，所有纪念物依然是它们的时间和空间里的人工作品。它们应该被保存下来，正如任何其他历史文献那样，无论是保存在博物馆里还是某些其他合适的地方。这些纪念物在被移除之前，应该按照它们的原始内容给它们拍照和测量。这些文献应该和这些纪念物放在一起作为历史记录的一部分。美国人也可以学习其他国家处理此类难题的方法，譬如印度德里的加冕公园和匈牙利布达佩斯的雕塑公园。决定移除那些在其他方面并没有重大历史成就的南部同盟将领和官员的纪念碑，并不必然要走向另一个滑坡谬误（slippery slope），即移除美国的建国者、前总统或其他历史人物的纪念碑，近年来，他们的缺点也引起了人们的巨大关注。乔治·华盛顿拥有奴隶，但是，华盛顿纪念碑之所以存在，是因为他在建立美国方面的贡献。在国家的创建者和保护者——无论他们多么不完美——与那些力图以奴隶制的名义分裂这个国家的人之间，不存在任何逻辑对等。还将会有、也应该会有围绕我们市民空间里的其他令人尊敬的人物和事件的辩论。而先例非常重要。但历史的特殊性也会如此，假如这样，引用错误的类比不应该破坏合法的政策对话。（声明原文见：）</w:t>
      </w:r>
    </w:p>
    <w:p>
      <w:r>
        <w:br/>
      </w:r>
      <w:r>
        <w:rPr>
          <w:b/>
        </w:rPr>
        <w:t xml:space="preserve">AG458: </w:t>
      </w:r>
    </w:p>
    <w:p>
      <w:r>
        <w:t>Content is unavailable. It has been deleted, moved, or requires a QR scan.</w:t>
      </w:r>
    </w:p>
    <w:p>
      <w:r>
        <w:br/>
      </w:r>
      <w:r>
        <w:rPr>
          <w:b/>
        </w:rPr>
        <w:t xml:space="preserve">AG468: </w:t>
      </w:r>
    </w:p>
    <w:p>
      <w:r>
        <w:t>Content is unavailable. It has been deleted, moved, or requires a QR scan.</w:t>
      </w:r>
    </w:p>
    <w:p>
      <w:r>
        <w:br/>
      </w:r>
      <w:r>
        <w:rPr>
          <w:b/>
        </w:rPr>
        <w:t xml:space="preserve">AG467: </w:t>
      </w:r>
    </w:p>
    <w:p>
      <w:r>
        <w:t>8月19日周六，我在波士顿公园（Boston Commons）见证了一次反对种族主义和新纳粹的大游行。位于市中心的波士顿公园是一片大型公共绿地，以北是居民区， 以南是商业区，周边饭馆、剧院鳞次栉比。公园以平地和缓坡为主，也有若干人工湖，视野开阔，绿草如茵，向来是当地居民休憩和举办大型活动的首选之地。然而自川普就职以来，波士顿公园大小游行不断。此前不久发生在弗吉尼亚大学所在地夏洛特维尔市的惨案，更让今天的波士顿游行引发了许多担忧。一周前的8月11日晚，数百名白人至上主义者和新纳粹在弗吉尼亚大学内集会，他们手持火炬穿过校园、高呼纳粹口号，吸引了大批媒体的目光。但是真正震惊全美的，是第二天发生在夏洛特维尔市内的惨案。按照右派示威者的计划，当日会有一场以保卫罗伯特·李将军雕像为名的“右翼联合”（Unite the right）集会。反对白人至上主义者的活动人士组织了相应的反向示威，双方发生冲突。在当地政府宣布示威非法之后，来自俄亥俄州的20岁白人男性青年菲尔茨（James Alex Fields）开车撞入反向示威的人群，造成本地白人女性海耶（Heather Heyer）伤重不治，年仅32岁；此外还有十余人受伤。汽车撞飞人群的画面立刻通过电视和网路传遍全国，一时间民情汹涌。此后的调查证实，菲尔茨自中学起就崇拜希特勒，是一个不折不扣的新纳粹。按照惯例，这种举国关注的悲剧发生之后，包括总统在内的两党政要都会第一时间站出来谴责凶手，团结人心。然而以藐视政治惯例出名的川普总统在首次表态时各打五十大板，将仇恨和暴力归结为“多方”而不是白人至上主义者和新纳粹。这番讲话堪称夏洛特维尔惨案之后的第二次地震波。各方人士纷纷抨击川普这种言论实际上在纵容白人至上主义者和新纳粹。本届美国政府上台以来，班子内斗，立法受挫，至于川普放言无忌引发的各种公关危机，更是永不停歇，大家已经有些习惯这种每周都有新闻的政治“新常态”。然而川普对白人至上主义者和新纳粹的暧昧态度确实踩到了大部分美国人的底线，连诸多共和党政客和保守派媒体人士都加入自由派抨击总统的大合唱。可以说，美国此前一周的政治气候，即使按照川普时代的标准，也是相当动荡不安的。在美国政治光谱中，马塞诸塞州是支持民主党的“蓝州”，而波士顿更是一个深蓝的城市。新英格兰居民自殖民地时代就有积极参加政治的传统。夏洛特维尔惨案发生后，波士顿举办了若干小型的的哀悼和纪念活动。而周二清晨，位于市中心的新英格兰大屠杀纪念碑被人蓄意毁坏，又给这个城市抹上了一层阴霾。所以，当本地一个籍籍无名的小型右翼团体“言论自由联盟”（Free Speech Coalition）宣布将在夏洛特维尔惨案一周后于波士顿公园举办“言论自由集会”(Free Speech Rally)，立刻挑动了整座城市的神经。 表面上看，“言论自由”与“和平集会”是受到美国宪法第一修正案保护的公民权利，“言论自由联盟”这场集会似乎无可厚非。但这种论点实则忽略了第一修正案在现实政治生活中的复杂性。这类论调，其实或多或少都误读了第一修正案赋予的言论自由权。第一修正案的原文是：“国会不得制定关于下列事项的法律：确立国教或禁止信教自由；剥夺言论自由或出版自由；或剥夺人民和平集会和向政府请愿伸冤的权利。”其主语是作为立法分支的国会。因此第一修正案的重点在于防止公权力对私人言论，特别是政治言论的打压。二十世纪美国最高法院关于第一修正案分量最重的几个判例，大都发生在联邦政府或地方政府试图限制出版和新闻自由的时候。需要强调的是，美国的政治精神是政府滥权比私人滥权更需要警惕。因此在第一修正案的司法实践中，最高法院并没有将公司这类私人机构放到与政府类似的主体位置。换言之，美国法律是允许公司在一定程度上限制雇员发表言论的。因此达莫尔指责谷歌压制言论自由，实际上很难得到第一修正案的支持。另一个广为流传的论点是：美国高校中右派与左派在人数上处于劣势，在涉及种族、性别、经济不平等这些议题的论战中往往也处于下风。右派据此控诉“政治正确”压制“言论自由”。这种观点在中国留学生中也大有市场。这里需要辨析一下“政治正确”。这个词语的源起具有特定的历史背景，并不是所有政治上正确的事都被称为“政治正确”。当代英文语境中的“政治正确”大致是在民权运动和西方左翼思潮中兴起的。在此之前，西方社会是被“白人、男性、基督徒、异性恋”主导的，而有色人种、女性、非基督徒和不同性向一般而言居于弱势地位。到二十世纪六七十年代，西方思想界开始系统反思“白直男”社会的结构性问题。他们发现：日常生活中的言语是一种不弱于暴力的结构性力量。而传统话语中针对弱势群体存在大量的偏见和刻板印象，纵容这种未经反思的言语大行其道，本身与平等精神是相悖的。在这种认知的基础上，西方社会逐渐形成了一套强调言语自律的“政治正确”文化。这里需要注意，第一修正案表述方式是“（国会）不得制定…”，这又涉及到言论自由在实践中的另一个要点：宪法重点保护的是公民发表言论的能力不受到政府损害，但并不确保任何言论都受到听众欢迎，也不保证个体无需为言论承担后果。第一修正案对言论的保护是“内容中性”的，但这不代表各种言论具有同等的正确性和正当性。因特定言论受到公权力迫害，与在言论市场上受到冷落，是性质完全不同的两回事。美国作家罗宾逊(Marilynne Robinson)的一段话说得很精彩：而在美国现实政治生活中，“政治正确”的最重要的法律依据来自美国内战结束后制定的宪法第十四修正案。第十四修正案又称为“平等保护条款”，最初是为了解决奴隶制的遗留问题，在随后以一个半世纪中逐渐被运用到族裔、性别、性取向等各类涉及歧视和平权的司法问题，是现实中应用最广泛的宪法修正案之一。二战之后的美国高等教育扩张有赖于联邦政府经费的支持，而联邦经费的使用自然需要符合第十四修正案。这种制度压力也促进了美国高校“政治正确”文化的形成。 美国内战的起因的确不能简单概括为废奴主义，但奴隶制的废除和奠定日后平权基础的三条重建修正案无疑是内战最重要的遗产之一。今天美国白人至上主义者中，有些是内战结束后才移民过来的，今天也不一定生活在南部，跟老南方可以说毫无关系，却纷纷选择南方邦联旗作为精神标志，这种姿态背后的含义是什么，并不难解读。在川普治下的美国，极端右派言论非但没有遭受来自政府的打压，反而因川普的一系列言行深受鼓舞，否则很可能不会出现白人至上主义者拿着火炬出现在弗吉尼亚大学校园这一幕。以川普政府的作为，倒是有一定可能因为违反宪法第十四修正案被告上法庭。在川普将夏洛特维尔惨剧的责任推诿于“多方”时，3K党的前领导人杜克（David Duke）还在推特上称赞川普的“诚实和勇气”。在近期美国的政治语境中，“言论自由”经常沦为“反政治正确”运动乃至白人至上主义者抬头的幌子。虽然“言论自由联盟”的领导人否认和他们白人至上主义者有任何联系，但潜在演讲者名单中包括若干已知的极端右翼人士。事实上，“言论自由联盟”在五月份已经在波士顿公园举办过第一次集会，当时关注寥寥。而这次触发声势浩大的反向示威，是因为他们选择在夏洛特维尔惨剧余痛未消的时间点，声张他们并未受到损害的第一修正案宪法权利，难逃为白人至上主义者张目之嫌。这种姿态不仅激怒了本地活跃的左派活动人士，也刺激了众多普通市民。本周六牵头的左派反向示威组织中，就包括“珍视黑人生命”运动（Black Life Matters）。“黑人生命，举足轻重”与“言论自由”两个口号看似毫不相关，隔空喊话，但熟悉美国近年来政治话语脉络的人并不难看出，在波士顿公园这场集会中，二者实际上代表的就是“种族平权”与“白人至上”这两种针锋相对的诉求。波士顿市长、民主党人沃什（Marty Walsh）经过权衡，本着第一修正案的精神，决定批准右翼的“言论自由集会”和左派的反向示威。波士顿市政府很清楚，如果禁止“言论自由集会”，只会被告上法庭输掉官司。波士顿警方高调宣布将对任何过激行为实行零容忍政策，集会当天禁止携带任何可以作为武器的物品进入波士顿公园，并预先向市民发布了安全指南。鉴于夏洛特维尔此前的冲突，我本以为波士顿公园的气氛会相当紧张，甚至不排除两派会发生冲突。最近的地铁站关闭，附近的几条街道施行交通管制。我从前一站地铁出来，远远看到直升机在公园上方盘旋。结果到达现场时，看到的是自由派的汪洋大海，而右派“言论自由联盟”却不见踪影。查新闻才知道，警方为了防止冲突，在公园中将两派的示威区用栅栏隔开。“言论自由集会”一方只来了五十个人左右，还不如现场警察的人数，后来更是提早宣布失败，在警察护送之下匆匆离场了。而反向示威的人数估计在两万到四万之间。于是波士顿公园变成了左派大联盟的嘉年华。2017年在美国参加集会的一大乐趣在于观察现场的标语。波士顿公园中，相当一部分标语直接针对白人至上主义和新纳粹，抨击现任总统川普的自然也不鲜见。 也有批评“言论自由集会”的：“言论自由不等于无需承担后果（Freedom of Speech Is Not Freedom From Consequence)。”鉴于之前在夏洛特维尔的新纳粹高呼反犹口号，这次便有人高举犹太六角星标志，也有人喊出希伯来语的口号。当然，更多标语是在呼唤同情与友爱、反对仇恨和种族主义。现场人群喊的口号最多的是“Black Lives Matter”和 ”White Supremacist Must Go”。最有意思的一条标语则是“不要做种族主义者，要像大熊猫一样”（Don’t be a Racist. Be like a Panda”）。我还在努力思索这与中国究竟有何关系，转头看到答案：“因为它有黑有白，来自亚洲”（Because it is black, white, and Asian)。此外还有一些关于边缘议题的标语，如“弗林特需要干净的水”（FlintNeeds Clean Waters，2014年密歇根小城弗林特发生饮用水污染危机）。 当然也有无厘头的标语，如“伏地魔也是法西斯主义者”(Voldemortis a Facist, too)；不过，罗琳塑造伏地魔的时候确实参考了法西斯的形象，也不能说完全离谱。波士顿是一个白人中产阶级为主的城市，现场示威者大多是白人，不过少数族裔的面孔也占了很大比例。可以看出有些人已经是老练的社会活动家，有人摆明LGBTQ身份，有人做嬉皮士打扮，当然也有很多人和我一样是普通的上班族。有人高喊口号，有人默默举牌游行，也有人举着反纳粹的标语现场跳起了街舞，还有铜管乐队为口号伴奏，一派热闹。公园中仍有大片空地，这边口号震天，那边市民在公园长椅上享受周末的阳光，还有站在人工湖中拍到此一游照的游客。而在一片左派海洋中，竟然让我看到一位宣传反堕胎的右派年轻白人男性，周围站了六七个人，有男有女，似乎在与之辩论。我凑过去，他的标语牌上印了一张血肉模糊的胎儿照片。白人男生讲话语调颇显青涩，其观点是：如果一个女性因为强奸怀孕，强奸已经是一起悲剧，堕胎则是悲剧加悲剧。接下来白人男生与一位自称科学家的白人大叔就生命是否在卵子受精的那一刻开始展开了一场技术性讨论。大叔还指出标语牌上那张骇人照片是经过软件修改的。白人男生眼看落了下风，于是将标语牌一转，上面几行大字：“无神论是暂时的，有朝一日人人终将跪在耶稣基督之前”（Atheismis temporary; one day everybody will kneel down before Jesus Christ）。于是几个围观群众纷纷做扶额状，摇头散去了。  这次游行中，波士顿警方准备充分，可圈可点，也忠实执行了之前强调的零容忍政策；因此，现场发生的少许冲突和一周之前夏洛特维尔集会的严重程度完全不可相提并论。围绕波士顿公园的公路禁止非警方机动车穿行，而与之相连的岔路口都用大型卡车挡住，防止再次出现机动车撞人的意外。公园上方至少有两架直升机盘桓巡视。警方身穿荧光色马甲，骑自行车在各示威区之间维持秩序。大部分参与者都非常有礼貌，我没有见到肢体冲突，公园中甚至看不到随地丢弃的垃圾。几位示威者在绿地上抽烟，立刻被警察赶出了公园。据报道，在这场数万人参加的示威中，被警方逮捕的大概在三十人上下。我恰好碰到一例：只见前方人群中发生骚动，一分钟内数十名警察涌上，摆开自行车阵隔开人群；数分钟后，涉嫌闹事者被带走，现场恢复正常状态，人群散去。法律观察员继续采访目击者和收集证词。下午川普发推称赞波士顿警方和市长的表现，市长沃什的回应颇有外交风范：这条推文的确概括了8月19日的波士顿游行，也概括了愈演愈烈的意识形态冲突中，人们对美国前景的担忧与期许。</w:t>
      </w:r>
    </w:p>
    <w:p>
      <w:r>
        <w:br/>
      </w:r>
      <w:r>
        <w:rPr>
          <w:b/>
        </w:rPr>
        <w:t xml:space="preserve">AG470: </w:t>
      </w:r>
    </w:p>
    <w:p>
      <w:r>
        <w:t xml:space="preserve">医生和家人得知，跟奥伯霍尔策见面后，斯蒂芬森就喝醉了，行为变得非常暴力。斯蒂芬森逼着她去酒店并多次粗暴地强奸了她。在羞愧和绝望中，奥伯霍尔策吞下了致命剂量的氯化汞。等她到家时，家庭医生已无能为力。奥伯霍尔策挣扎了两个星期，最终还是死去了。 </w:t>
      </w:r>
    </w:p>
    <w:p>
      <w:r>
        <w:br/>
      </w:r>
      <w:r>
        <w:rPr>
          <w:b/>
        </w:rPr>
        <w:t xml:space="preserve">AG463: </w:t>
      </w:r>
    </w:p>
    <w:p>
      <w:r>
        <w:t>Content is unavailable. It has been deleted, moved, or requires a QR scan.</w:t>
      </w:r>
    </w:p>
    <w:p>
      <w:r>
        <w:br/>
      </w:r>
      <w:r>
        <w:rPr>
          <w:b/>
        </w:rPr>
        <w:t xml:space="preserve">AG469: </w:t>
      </w:r>
    </w:p>
    <w:p>
      <w:r>
        <w:t>Content is unavailable. It has been deleted, moved, or requires a QR scan.</w:t>
      </w:r>
    </w:p>
    <w:p>
      <w:r>
        <w:br/>
      </w:r>
      <w:r>
        <w:rPr>
          <w:b/>
        </w:rPr>
        <w:t xml:space="preserve">AG472: </w:t>
      </w:r>
    </w:p>
    <w:p>
      <w:r>
        <w:t>图片来源：《大西洋月刊》2017年九月刊美国从二战以来一直保持着世界经济龙头与政治引领地位。然而在表面的繁荣下隐藏着什么样的暗流呢? 动荡的大选以后,许多人哀叹美国从上到下已经彻底失去对事实的敬畏，落入了“后真相时代”。然而，历史从来都不是真相的独角戏。社会中的每一个个体所跟从的往往不是真相，而是情感本身。恐惧、欲望、迷信、贪婪、短视、赌性，一次次战胜逻辑塑造着人们的思想；无论科学的推理，还是荒诞不经之谈， 都成为认知判断的有机组成部分， 从而推动着一个人， 一群人和一国人的路程。 耻辱常常阻碍我们直面自己的愚昧和偏见。这篇文章里，作者库尔特•安德森以坦诚的态度， 详实的史料， 丰富的知识一步步梳理美国社会自肯尼迪总统遇刺以来宗教、玄学、奇谈、阴谋论等非理性的的力量如何此消彼张，理性光芒如日食一样暂时黯淡。扯开别人的遮羞布比扯开自己的容易；扯开整个社会的遮羞布的人往往面对的是愤怒而非感恩。作为个人，我们是否有能力意识到自己拥有的偏见与短视？作为社会，我们是否有勇气细剖口号式的冲动对现实的影响？ 美国是从何时起与现实脱节的？ 我最初意识到我们国家开始陷入奇谈怪论的泥潭是在2004年。那年，总统乔治·W·布什的政治操盘手卡尔·罗夫（Karl Rove）创造了一个惊人的词汇：“基于现实的社会”。他对记者说，在这些“基于现实的社会”里，人们“相信严谨地研究可观测的客观现实，就能 找到问题的解决方案...但世界已经不是这样运转的了”。一年之后，“科尔伯特报告”（The Colbert Report）开播。扮成右翼民粹主义者的史蒂芬·科尔伯特在节目第一期最开始的几分钟里带来了一个固定栏目：“今日热门词汇”。他选择的第一个词是“似实”（“truthiness”）: “这样说吧，我敢肯定教条的‘词汇警察’，或者韦氏词典出版公司的的那些‘词汇达人‘会跟我说，‘打住！这根本不是一个词！’其实了解我的人都知道，我从不拘泥于什么字典和参考书。那都是精英主义的玩意儿。只知道吹毛求疵，告诉我们什么是对什么是错，或者什么事情真的发生了什么事情其实没有发生。大英百科全书是哪根葱？他凭什么告诉我巴拿马运河是1914年完工的？我就乐意让这个运河在1941年建成，那是我的权利。我从来不信书里说的；书里都是事实，没有真心...弟兄们，醒醒吧，我们的国家是分裂的... 那些用心思考的人和用脑子思考的人之间有不可逾越的鸿沟。女士们，先生们，你发自肺腑的直觉，那才是真相的源泉。” 我暗想，哇，没错，这太对了。美国已经不是我年轻时候的美国；那时“似实”跟“基于现实的社会”这两个词就算有人当笑话说出来，也没人听得懂。我的童年属于六十年代。抛开那个年代的喧嚣与进步意义，在我看来六十年代也是 “似实”思潮的起始，如同宇宙大爆炸一样一发不可收拾。如果六十年代可以算作一场全国精神大崩溃，我们极可能还没有跨过这个坎。 我们每个人都处于理性和非理性的两极之间。我们都有自己无法证明的直觉，和有悖常理的迷信。我的一些朋友是非常虔诚的教徒，还有一些朋友相信某些荒唐的阴谋论。然而，如果我们放任不管，任由主观践踏客观，思考行事时把个人观点和感受当作与事实一样可靠的依据，才是真正的问题。美国的建国可以说是一种全新的实验，基于启蒙时代的思想自由主张。在这里，任何人都可以自由地相信他们想要相信的任何观点；而如今这场实验已经彻底失控。从一开始，这种美国的极端个人主义是建筑在宏大的梦想上，甚至是史诗般的幻想上的；我们相信每个美国人都是神选之子，秉承上天的旨意来共同构建这个定制版乌托邦；我们每个人都可以依照想象和意志重新打造自己。在如今的美国，启蒙运动中更煽动人心的一面已经吞噬了那些清醒、理性、实证的部分。几个世纪以来，我们美国人逐渐迷醉于魔法玄学、毫无约束的相对主义、花哨的论证，以及其他各种大大小小让我们宽心，刺激，甚至是令我们恐惧的无稽之谈。这种趋势在过去五十年中愈演愈烈。并且，大部分人都没有意识到我们这种奇怪的“新常态”本质上有多么出格。 与生活在其他发达社会的几亿人相比，我们美国人发自内心的相信超自然事件和奇迹，相信地球上有撒旦，相信有人最近往返于天堂和地球之间，还相信一个关于几千年前生命被瞬间创造出来的故事（注：指神创论）。 我们相信政府和其它势力合谋对我们隐藏了各种可怖惊人的真相，比如暗杀、外星人、艾滋病的起源、9·11恐袭、疫苗的危险等等，不胜枚举。 这些早已存在；在我们熟悉“后事实”和“后真相”等词语之前就已经存在，在我们选出一个对阴谋论来者不拒，搞不清孰真孰假，连现实的本质都糊里糊涂的总统之前，都早已存在。 我们早就穿过魔镜，跳进了爱丽丝奇幻世界里的兔子洞。美国已经变异成一个幻想世界。 这种对非真实的恣意放任的崇拜有多普遍？有多少美国人活在自己的另类现实中？虽说民调只能寥寥几笔大致反映民意，但过去二十年的大量民调研究已经基本有效地展示出美国国民轻信假象跟妄想症的严重程度。依我看来，实打实相信真相的人在美国占少数，大约三分之一，但无论如何不会超过一半。比如说，我们中只有三分之一的人相信圣经中的创世纪并不是上帝亲口讲述的故事。只有三分之一的人完全不相信心灵感应术和鬼魂。三分之二的美国人相信现世间行走着天使和魔鬼。超过一半的人深信天堂是真实存在的，还有差不多的数量的人相信神有人形——不是什么模糊的非特定力，宇宙神灵，超常魔力，而是某个人。三分之一的人不只认为全球变暖不是什么大事，甚至还相信这是科学家、政府和记者集体编造的阴谋。三分之一的人相信我们人类最早的祖先就是与我们同样的人类；三分之一的人相信政府和大制药公司合伙掩藏了癌症自然疗法的证据；三分之一的人相信外星生命曾造访地球，说不定此刻还在。将近四分之一的人相信疫苗会导致自闭症，还有将近四分之一的人相信特朗普在2016年大选赢了普选票。四分之一的人相信我们上一任总统有可能或者肯定曾是（一直是）撒旦本人。根据公共政策民调，百分之十五的人肯定“媒体或政府在电视信号里秘密加上了控制意念的技术”，还有百分之十五的人觉得有这个可能。四分之一的美国人相信女巫的存在。有趣的是，差不多同样四分之一，或者稍少一些的人相信圣经里大部分都是神话故事和寓言——正好相当于相信美国政府官员合谋参与了9·11袭击的民众比例。当我说三分之一的人相信这个、四分之一的人相信那个的时候，我并不是说这些三分之一、四分之一的人是同一群人。当然，各种无稽之谈的信徒群体们会有重合，并且谣言会在这些信徒群体里交互传播。譬如说，相信外星人访问地球和绑架地球人的那些人往往会相信政府对丑闻的大规模隐瞒，然后会进一步相信各种各样其他的阴谋论，最终这些都为相信世界末世即将到来奠定基础。 我们为何活成这个样子？ 简单来说，因为我们是美国人。正因为我们是美国人，我们可以想相信什么就相信什么；我们的观点和其他所有人的观点都是同等靠谱，甚至更靠谱，专家去死吧！一旦人们相信了这一点，就可以随便把世界搞个天翻地覆，孰因孰果全然可以不顾。正所谓“假作真时真亦假, 实作虚时虚亦实”。 “主流”这个词最近已经被彻底污名化，成为偏见、谎言和精英压迫的简称。讽刺的是，媒体、学界、政府、大公司、行业联盟，以及其他负责任的公共观点的来源，曾经一度是防止明目张胆的谎言与不加掩饰的荒谬任意妄行的社会力量和机构，却在过去几十年里开始纵容甚至助力各种无稽之谈。美国某最著名大学附属医院之一的一位资深医师每天在他的电视节目上推广“神药”。有线电视台播出的“纪录片”煞有介事地把美人鱼、怪兽、鬼魂和天使当真事介绍。当某个政治学教授攻击诸如“社会上存在一个界定真实性，理性标准的‘公共核心’，并且还有一套衡量逻辑与理性的标准”的观点时，他的同事们只会点头称是，然后拱手送他终身教职。曾经社会边边角角的观点被折叠进去占据了中心位置。非理性摇身一变，不但开始备受尊敬，甚至往往无法阻挡。 我们的整个社会环境和它各个相互重叠的部分——文化，宗教，政治，思想，心理——成为了让人大跌眼镜的谬论，半真半假的“似实”，以及骗人的玩意儿的温床。人们很容易就会滑下逻辑与理性的滑坡，被带到各种各样的煽动人心的的胡言乱语那里。在过去的几十年中，这些原本是社会中自然形成的逻辑理性滑坡好像变成了一个规模庞大、永久性，结构繁杂交错的雪橇滑道，然后特朗普就坐着高速雪橇在这个滑道上一路冲进了白宫。所谓美国的“精神”总是分两种。我们有激情放纵，自由驰骋的的一面：美国人像是一群爱激动的赌徒，尤其容易轻信天花乱坠的好事。不过我们同时也保有清教徒与其世俗化后代世代相传的传统美德：稳妥，勤劳，节俭，不酗酒，尊重常识。谁都爱做不靠谱的黄粱大梦，这跟人其它强有力的天性一样，适可而止就没问题。在美国历史上的大部分时间里，幻境与现实，疯狂与克制，轻信与怀疑的冲动之间，一直能够保持一种动态平衡。两场历史性的转变导致了天平彻底倾向虚幻之境。第一个是六十年代前后崛起的思维方式的深刻转变；从那时开始，美国人脑内中枢操作系统增加了一条规则：爱干嘛干嘛，去找你自己的现实吧，反正一切都是相对的。第二个转变是新信息时代的到来。数字科技使披着真相外皮的虚构如虎添翼，不管是所谓意识形态上的、宗教性的，还是与科学有关的。在互联网上十亿个网站中，任何奇谈怪论的信徒都能找到同道，分享各种歪曲拼凑的事实与带引号的“事实”来给彼此支持。在互联网出现之前，疯子们都互相隔离，这样想要一直保持对自己的那套另类现实的相信也并不容易。现在他们虔诚信仰的观点在整个网络世界铺天盖地，像真的新闻一样煞有介事。如今这些疯话看起来如真如实！现在，我们每一个人都可以有一套量身定制版本的现实，可以相信我们想相信的任何东西，假装成我们想做的任何人。这样，现实和谎言之间的的边界可以更容易地被模糊和抹去。真相越来越机动灵活，越来越个人化，越来越主观。谁不喜欢这种超级加强版的“自由”呢？就算我们恐惧也厌恶许多搭错神经的同胞使用这种自由的方式，我们也坚定地支持它。 这种真幻不辨，把荒谬当真理并非美国独有的现象。但是我们毕竟是世界的熔炉和老大。我们一手发明了“魔幻-工业产业”；除了因贫穷或种种原因人民生活悲惨的国家之外，没有一个国家有如此多的民众高调地以超自然信仰为自己身份认同的核心。这就是二十一世纪美国例外论的反映。美国这个国家从来都非常独特；但是我们的唯一性已经大不相同。我们依旧富有而自由，依旧比任何国家都有影响力和强大，基本上是发达国家的代名词。但是我们一步步走向轻信谎言，罔顾事实，我行我素，甚至对现实本身无法确实地把握，我们其它卓越的国家特质已经被彻底淹没，把美国变成一个不那么发达的国家了。人们会把特朗普现象——这种“后真相”、“另类事实”的时刻——看成某种令人费解的疯狂的美式新鲜事物。但现在发生的一切只是这种贯穿美国历史的美国例外论思维方式的一个终极引申和表现而已。 创建美国的，有真正的信仰者和充满激情的梦想家，也有坑蒙拐骗之徒和被他们骗的人，这是美国成功的原因；与此同时，这也是一群极易被奇谈怪论影响的人，从塞勒姆女巫案到约瑟夫·史密斯（Joseph Smith）开创摩门教，从P·T·巴纳姆（P.T. Barnum）到说呓语，从好莱坞到山达基教派再到阴谋论，从沃尔特·迪士尼（Walt Disney）到比利·格雷厄姆（Billy Graham）到罗纳德·里根（Ronald Reagan）到奥普拉·温弗里（Oprah Winfrey）到特朗普。换言之：把极度个人主义和极端宗教信仰掺在一起；把娱乐产业跟别的一切掺在一起；让这混合物发酵几个世纪，然后任其通过毫无约束的六十年代和网络时代。得到的结果就是我们现在生活的美国，现实和幻象在这里诡异而危险地界限模糊，融合交汇。对于六十年代对美国社会和文化的许多重构，我并不后悔，也并不反对。但在我们早已熟悉的许多好处之外，这些重构也附有许多我们没有认识到的代价。1962年，人们开始谈论“嬉皮士”；披头士刚刚发布第一首成名曲；肯·凯西（Ken Kesey）刚刚发表《飞跃疯人院》；哈佛心理学讲师蒂莫西·利里（Timothy Leary）正在把迷幻蘑菇和LSD 致幻剂发给他的研究生们。旧金山向南开三个小时，在风景如画的大苏尔（Big Sur）沿海峭壁边，一对年轻的斯坦福心理学毕业生创建了一所高校与智库结合的机构，并以曾经生活在这里的印第安小部落命名。四十年之后，创始人之一如此回忆这家机构： 这种说法并不是夸大其辞。归根结底，伊莎兰基本上创造、发展，推广了一切可以被归类为新时代的现象。对不喜欢教堂或传统宗教却依旧相信超自然现象的人们来说，伊莎兰就是美国新宗教的梵蒂冈。出于对科学和理性的怀疑和对玄学的崇拜（以及按摩、热汤浴、做爱、以及在热汤浴里做爱，等等），这家机构重新定义了心理学，医药学和哲学。这是反宗教的宗教和无一滴科学的“科学”的大本营。伊莎兰的核心思想是对各种，尤其是对来自亚洲、美洲印第安人和萨满教传统的另类治疗手段和现实的另类解读极度宽容。不管什么无形能量、轮回转世、星盘，越异域越玄越无法证伪，越好。伊莎兰成立前不久，它的创始人之一迪克·普赖斯（Dick Price）经历了一场精神崩溃，并被强行送进一家私人精神科医院呆了一年。他的新机构抱有一种偏激的观点：人格分裂或者其他心理疾病都是正常世界给奇人和空想家们带上的枷锁，是强迫与控制的工具。这自然就是《飞跃疯人院》的主题思想。在精神病学领域，这个观点有两个非常有影响力的倡导者，各自在六十年代初发表了自己离经叛道的宣言——R·D·莱恩（R.D.Laing）（《分裂的自我》）和托马斯·萨斯（Thomas Szasz）（《精神疾病的神话》）。“疯狂”，莱恩在伊莎兰刚刚成立时说，“充满了解放和新生的可能性”。伊莎兰的创始人都是莱恩的忠实拥趸；这家机构也孕育了一系列把精神错乱等同为另一种看待现实方式的观点。 这些影响深远的评论，让“大部分科学理论不过是专制下压迫芸芸众生的邪恶阴谋”这种观点广为流传并受到尊重。精神疾病对萨斯和莱恩来说，都是“理论而非事实。”现在，这种观点成了任何用主观信条代替科学的人——无论是神创论者还是气候变化否定者还是狂热的反疫苗者——万能的标准论据。 年轻人总是认为宇宙围绕着他们旋转，就好像只有他们明白这世界。在他们大脑中主管理性和逻辑的前额叶发育完整之前，他们非常容易被幻想所支配。而在六十年代，整个宇宙都很合作：世界好像就是围着年轻人转的，它强化他们青春期的自我意识，让他们把自己个人重要性的幻觉当真，让他们对于瞬间转型和革命的幻想貌似有理。几乎一夜间，美国把它全部的注意力集中到年轻人身上，以及他们所相信的，所想象的和所期盼的。 如果说1962年是六十年代真正展开的年份，那么1969年则是这种新教义及其重要性被成年人认可的年份。逻辑和理性到头了。反文化运动释放的气息把老一代卫道士们，包括那些虔诚的教徒，吓坏了。他们还没太意识到另一场“大觉醒”（Great Awakening）正在美国进行，一种新的宗教正在矗立起来，其信徒们“没有别的选择，只能沿着技术治国体制以外的道路朝觐圣城... 一个新的耶路撒冷”。这句话出自1969年夏天，伍德斯托克（Woodstock）音乐艺术节之后三个星期出版的书《反文化运动的发端：反思技术治国体制及其对年轻一代的压迫》（The Making of a Counter Culture: Reflections on theTechnocratic Society and Its Youthful Opposition）。作者是时年35岁的湾区教授西奥多·罗斯扎克（Theodore Roszak），他在这本书里首创了“反文化运动”这个词。罗斯扎克用了270页的篇幅夸奖年轻一代“勇敢地”抛弃专业知识和“我们文化中所有作为‘理性’和‘现实’而被看重的东西”（请注意这些吓人的引号）。在他看来，那些所谓的专家，说到底，不过是被“国家和/或企业体系收买了”。在“客观意识的神话”这一章里，作者争辩说科学其实不过是一个国教。他写道，为了创造“一个以非智力来判断真和善的新文化”，“必须要颠覆科学世界观及其对自我中心和大脑意识的根深蒂固的依赖”。他欢迎“对科学技术价值的彻底抛弃”。 那年夏天早些时候，芝加哥大学的社会学家（同时也是天主教牧师）安德鲁·格里利（Andrew Greeley）警告《纽约时报杂志》的读者说，除了人们熟知的体现青年反叛的标志（蓄长发，性，毒品，音乐，抗议等等）之外，校园里最令人震惊的变化是反理性主义的兴起和神圣“神秘主义和魔法”的回归，超自然认知，通灵术，基于圣经启示录的邪教。有一次他在教室黑板上写了一个统计表格，他的一个学生惊叫道：“格里利先生，我发觉你是一个经验主义者！” 在1969-1970年之交，耶鲁大学法学院的一位41岁的教授正在完成他的一本关于青年反文化运动的书。查尔斯·赖克（Charles Reich）曾经在最高法院担任过法官助理，并在美国超理性主义的大本营——耶鲁大学获得了终身教职。然而和年轻人交往后，他在中年顿悟而“叛教”。1966年，他开始给本科生教授一门“美国的个体”的研讨课，课上他布置了凯西和诺曼·梅勒（Norman Mailer）的小说作为读物。他决定在伯克利度过下一个夏天，也就是“爱之夏”（the Summer of Love）。在返回纽黑文（New Haven）的途中，他经历了他的圣保罗式改宗，皈依了年青人的价值观。他在耶鲁的课程大受欢迎；最火热时有600人报名。1970年，《美国的青化》（The Greening of America）成了纽约时报最畅销书（还有70页节选登载于《纽约客》杂志上被广为阅读），并在畅销书榜上待了近一年。 这本书卖了两百万册，我16岁那年也买了一本来读。现在重读这本书，回忆起当年我有多么喜爱它，也强烈地提醒我自己年轻时的愚蠢。赖克是在无耻地不加批判地煽动像我这样的孩子的情绪。《美国的青化》可能是主流社会对新一代年轻人的虚荣和自以为是的最大的迎合。它内在的理论框架非常简单，恰到好处地推销对年轻读者的吹捧奉承：美国人中存在着三种“意识”，每一种“造就一个个体对现实的感知 ... 他的‘头脑’，他的生活方式”。“第一类意识”是那种老式的，自给自足的个人主义者，新的“公司国家”已经让这些人完全过时了——这些人基本上就是你的祖父辈。“第二类意识”是那种胆怯的墨守成规的公司男男女女，他们的理性主义是公司国家设下的残暴的陷阱——这些人是你的父辈。 然后就是“第三类意识”，它“刚刚在美国的年轻一代中首次出现”，“在年轻一代中迅猛传播，越来越广，在一定程度上传播到成年人群中”。如果你反对越战，随意着装，吸大麻，那你基本上肯定是第三类。仅仅只需要年轻，随意，不守规矩，你就是在开创一个新的乌托邦。 赖克夸奖新的“第三类意识”人群衣着的“乐趣和幽默感”，但他的书绝对是索然无趣的——因为它是在回应“当下最严重的不育危机，最黑暗的夜和最极端的危险”。阴谋主义泛滥，而赖克也上了这条船。在他看来，如果在其他各种不公正之上，“公司国家还添加了去人性化和压制”，那“它就快要摧毁生命中的所有意义和乐趣”了。赖克的魔幻式思维主要关心的是这场革命的结果。“美国的公司国家”造就了新一代的长发极端个体主义者。他们坚信自己的直觉，寻求自己的真相，“获得了历史上所有革命者都无法达到的成就。这台国家机器已经开始摧毁自己。”一旦每个人都开始穿李维斯并吸毒过瘾，旧时代的一切都会“直接被洪水卷走”。 当然，这种梦想里的必然和迫在眉睫的幸福激变并没有发生。国家机器并没有摧毁自己。但赖克的确说对了一半。美国人的思维方式发生了划时代的变化，而且，“所有人都知道，无法逆转了 … 再也回不到从前的意识了”。他一厢情愿的想法错在，他以为一旦新一代感性的洪流冲垮堤坝以后，水流会朝同一个方向流动，创造出一个和平，合作，美妙的乌托邦新大陆，人们的心灵和头脑都如他那样变得进步，整个美国都变得像伯克利或佛蒙特州一样。然而，第三类意识仅仅是将美国带向无约束，后理性，后事实状态的海啸过后的第一波。赖克的信念是200年前启蒙时代理性主义者们愿望式思维谬误的逆向命题。托马斯·杰斐逊（Thomas Jefferson）和他的同道人认为，在思想完全自由的前提下，大多数人都会选择理性之路。多么美好的想法！我还记得荒诞式信仰是如何在七十年代变成完全主流的。我那位不信教的母亲买了一本《植物的秘密生活》（The Secret Life of Plants）来读。这部畅销书声称，植物是有感情的，可以是“物理学和形而上学婚礼上的伴娘”；关于植物这些惊人的真相被食品药品管理局和农业企业压制了。我母亲并不相信这个阴谋论，但她开始和她的榕树对话，就好象和宠物对话一般。在一篇评论文章中，纽约时报把这本书作为“荒诞之事摆脱卑微地位”的又一个典型例子。的确，主流出版商和媒体竞相把玄幻当作写实作品来推销出售。1975年出版的书包括一个能读心并且用意念弯勺的年轻人尤里·盖勒（Uri Geller）的自传，也包括哲学博士雷蒙德·穆迪（Raymond Moody）的《生命之后的生命》（Life After Life），拿几十位濒死者的奇闻来证明来世的存在。这本书卖了几百万册，而此后不久国际濒死研究协会在耶鲁大学成立并召开了第一次会议。 在六十年代，学术界大批人偏离了他们传统上代表的逻辑和理性主义。很多先行者有很强的思辨能力，他们的工作本是战后自满情绪的良好解药。问题正在于那个特定时期他们影响力的性质和广度，因为那时理论假说和模式似乎是人人可以参与的。就是说，这些先行者启发了学术界那些半吊子的偏执的追随者，他们的一些筛选过的论点在满世界传播：所有对真理的接近，无论科学，寓言或宗教，都只不过是编出来为了人的需求和利益服务的故事；现实纯粹是一种社会构建，是一系列用于欺骗社会或部落成员的有用或者臆想的神话画面；虚构和非虚构之间的边界是互相渗透的，或许并不存在；那些疯狂的，迷信的，魔幻性思维的妄想，和西方科学和理性构建的事实同样合理。总之：你爱信什么就信什么，因为几乎所有理论对错的可能性都差不多。 这种理念渗透到各个学术领域。1965年，法国哲学家米歇尔·福柯（Michel Foucault）在美国出版了《疯狂与文明》（Madness and Civilization）一书，和莱恩对精神疾病概念的怀疑相呼应。到了七十年代，他争辩说，理性本身就是一种强制性的“真理权力结构”（regime of truth）——只不过是用别的方式施压而已。Foucault对理性的怀疑在美国学术界影响深广。 与此同时，在社会学领域，彼得·伯杰（Peter Berger）和托马斯·勒克曼（Thomas Luckmann）两位教授于1966年发表了《现实的社会构建》（The Social Construction of Reality）一书，这是该领域最具影响力的著作之一。两位作者解释道，不仅神经正常不正常和科学真理都是精英们调配出来的浊酒，几乎所有别的理论都是如此。任何部落或社会的统治者不仅仅主宰习俗和法律，他们还主宰所有臣民的感知，真相由他们定义；为了创建这个所有人居住其间的无所不包的舞台布景，统治者最先使用的是粗糙的神话，然后是更缜密的宗教，最终是现代科学这“极端的一步”。“现实”？“知识”？伯杰和勒克曼写到，“如果要细究起来，我们每次提到这两个词的时候都应该加上引号。”“一个藏僧的‘真实’，对一个美国的商人来说未必‘真实’。” 当我18岁时第一次读到这些，我热爱这些引号。如果现实仅仅是威权设置规则而营造的结果，那任何人都可以——不，任何人都有义务——来构建他们自己的现实？这本书机缘巧合地成为了学术界内外奠基性的教科书。 学术界另一个更极端的凡真相皆平等理论的布道师是加州大学伯克利分校的哲学教授保罗·费耶拉本德（Paul Feyerabend）。他最有名的书《反方法论：无政府主义的知识理论大纲》（Against Method：Outline of an Anarchistic Theory of Knowledge）出版于1975年。书中宣称，“理性主义是对上帝话语权力之信仰的世俗化形式”，科学是“一种特定的迷信”。 这本书的一次再版发布于创世论者通过立法要在公立学校的生物课上教创世纪的时候，书中费耶拉本德表示赞同这种做法。他拿创世论者和伽利略相提并论。他坚持说科学只不过是另一种形式的信仰。他写道，“只有一个准则在任何情况下和人类发展的任何阶段都可以被维护。这个准则就是：什么都可以。” 在人类学领域，异邦传统文化中新奇的魔法信仰成为主要研究课题。人类学被这种新的范式完全占领了——不评判，不怀疑，不要仗着你是教授就指手划脚。在那个时代这是可以理解的：殖民主义在终结，对印第安人的种族灭绝被供认不讳，美国在发展中国家里挑起战火。我们凭什么瞧不起或拒绝承认这些民族的信仰？在六十年代，人类学认定各种神谕，占卜者，咒语和神器都不仅应该被尊重，而且提升到和理性与科学等同。如果所有关于现实的理解都是社会性的构建，尼日利亚的卡拉巴里（Kalabari）部落人的理解并不比大学教授的理解更随意或更基于信仰。 1968年，加州大学戴维斯分校的心理学教授查尔斯·塔特（Charles Tart）做了一个实验。据他所写，“一个经常有灵魂脱窍经历的年轻女性”，并不是“声称”而是“确实有”这种经历。她在实验室里连着脑电图机睡了四晚。她需要完成的任务是在睡觉时把意念或者灵魂送出体外，去读取塔特放置在她床上方架子上一张纸片上的一个五位数字。他报告说她成功了。其他科学家认为这个实验和结果完全是虚假的，但塔特继续用了他整个职业生涯来证明对客观的追求是虚假的，魔法才是真实的。1972年，他在《科学》杂志发表了一篇非同寻常的论文，抱怨科学界全然拒绝接受那些在磕药致幻时“获得的知识”。他不仅仅要求科学界严肃对待“狂喜，通神，其它‘维度’，升天，美丽，时空超越”的体验，还致力于达成那些体验。他坚称，“一个完美的科学理论也可以建立在非物质存在的数据之上”。科学方法的规则必须要修改。塔特认为，在新时代作为一个心理学家，必须在这种他所研究的改变后的意识状态，意即高潮或者幻觉时进行“采集数据”，“总结数据和理论推导”。塔特承认，他的这种研究的新形式，对于“互相自愿验证”存在问题，因为“只有在那个同样改变后的意识状态下的人们才能充分地互相交流”。塔特普及了“共识现实”（consensus reality）这个术语，旁人会简单称为现实（reality）。到1970年左右，在学术界这个词成为了永久性的跨学科的“艺术性术语”。后来，他放弃了中立性的伪装，开始把它叫做“恍惚共识”（consensus trance）——那些信奉逻辑和理性的人反而成了被蛊惑的受骗者，而不是他和他的信徒们。 即使是广受六十年代年轻左派热爱的社会批评家保罗·古德曼（Paul Goodman），在1969年也被他自己的学生吓坏了。“没有纯粹的知识”，他写道，“只有知识的社会学。他们学到的都是... 科学研究是统治阶级为了自己的利益而赞助进行的，所以他们不认为有简单真相的存在。” 从那之后，相对主义，即认为不存在更正确或更真实的东西的观念，一直受到美国右派的公开谴责。保守派人士憎恶相对主义对各种老派而司空见惯的统治理念的侵蚀——某些（基于种族和性别的）特权，审美观，形而上学和绝对道德的概念。而一旦知识分子主流彻底接受有多种同时成立的现实和真相的可能，一旦从校园到整个文化领域，原有的检验和专家把关都被质疑，那么美国所有的“野蛮人“都能够争取自己的诉求被认真对待。保守主义者正确地认识到大学里的毫无节制的相对主义思潮不可能被隔离于校园内，而当这种思潮散布到整个美国以后，它助长了右翼的极端基督主义和各种疯狂——持枪权的歇斯底里，黑色直升机的阴谋论，对气候变化的否认，等等。“有用的笨蛋”（useful idiots）一词最初是被用来谴责自由派为了更左翼的信徒的利益服务。但在这里，后现代知识分子——后实证主义者，后结构主义者，社会建构主义者，后经验主义者，认识相对主义者，认知相对主义者，描述相对主义者——成为了对美国右翼最有成效的“有用的笨蛋”。“谁都知道，现实这个词带着自由派的味儿”，斯蒂芬·科尔伯特（Stephen Colbert）有一次进入角色时说道；他在嘲讽今天右翼的信仰-特朗普-真相三级跳冲动。可是两边都没有注意到，极左精英里的一大部分和民粹的右派已经站在一条战线上了。  当越战升级动荡的时候，反理性主义也兴旺起来。诺曼·梅勒在他关于1967年秋季华盛顿特区著名抗议活动的书《黑夜的军队》（The Armies of the Night）中描述人们的口号（“魔鬼出去，出去——回到黑暗里，你这个撒旦的仆人！”），以及数百名示威者围成一圈，意图“形成一个驱魔环，足够强大到把五角大楼提升三百英尺”。他们希望大楼会“变成橙色，不断震荡，直到所有的邪恶都逃离这个悬浮的大楼。到那时越南的战争就会结束了。” 到六十年代末期，左翼的很多狂热份子都参与极端的魔幻型思维。他们在六十年代初却并非如此。1962年，民主社会学生协会（Students for a Democratic Society）采纳了由22岁的Tom Hayden撰写的奠基文件。这个宣言是天真，美好而理性的：谴责不平等，贫困，和“美国生活中普遍存在的种族主义”，它看到了工业自动化带来的潜在优缺点，宣布这个组织“对共产主义制度的基本抵制”。 然后，平地一声雷，任何事情和每件事情都变成可信的。理性被随意抛弃了。反乌托邦和乌托邦的梦幻都似乎有了可能性。1969年，民主社会学生协会里最相信末日论也最有魅力的自称为天气人（weatherman）的支派，分裂出来并获得了所有的注意力。其成员相信他们和其他的年轻白人，将与黑人起义军并肩，成为新一场内战的先锋。他们发表声明：“革命的唯一道路是武装斗争”，“毒品是我们的一种武器... 枪支和大麻在青年地下运动里联合起来”。然后新左派的分支们在七十年代初期制作并引爆了数千枚炸弹。 左翼人士并不是唯一失去理智的。联邦调查局，中央情报局，军队情报部门，以及城市警察局的官员们，认定了和平反战抗议者和校园左派一般都是危险的武装份子，于是扩大了那些用来监视、渗透和抹黑这些组织的秘密项目。这些反过来证实了在新左派里原本就存在的恐慌，加剧了其中那些狂人的革命妄想。在七十年代，中央情报局和陆军情报部建立了臭名昭著的星门计划（Project Star Gate），来实验是否可以使用超感知觉来进行间谍活动。 极右派在六十年代也有过自己的辉煌时刻，其表现形式为约翰・伯奇协会（John Birch Society）的成立。伯奇协会的创建者认为无论是共和党还是民主党总统内阁里都有一些“自觉自愿、尽心而忠诚于苏维埃阴谋的间谍”。该协会的创始人罗伯特·韦尔奇（Robert Welch）在给朋友的一封信中说，这些人是决意要“在世界范围内建立一个由克里姆林宫绝对统治的、残暴的警察国家”。 以这种怒气冲冲又煞费心思的多疑看待世间万物的思维方式是在1963年约翰·肯尼迪在达拉斯遇刺之后开始蔓延到政治圈各党各派中的。在达拉斯发生的这个刺杀总统案怎么可能只是一个脑子有毛病、一无所成的人提着邮购步枪干的？ 肯定是共产党人，或是中央情报局，或是伯奇协会的那些家伙们（Birchers），或是黑社会，或是几股势力联合阴谋策划了这一切，对吧？ 这种阴谋论思潮的兴起并没有立即引起社会注意。理查德·霍夫施塔德（Richard Hofstadter）在（肯尼迪）总统遇刺两年后出版了一部很有影响的著作《美国政治中的偏执》（The Paranoid Style in American Politics），书中对这个思潮只用了两句话加一个脚注，说“对肯尼迪刺杀案的阴谋论解释” 在美国并不太“流行”。 煞费心思的偏执是极右伯奇派的一个根深蒂固的毛病，而左派还需要些时间才能赶上他们。1964年，一位左翼美国作家出版了第一本关于JFK刺杀阴谋的书，声称德州的一名石油大亨是主谋。很快许多接蹱而来的新书就提出各种关于政府的官方调查如何忽视了暗藏阴谋的观点。其中一本书，左派律师马克·莱恩（Mark Lane）所著的《草率的判断》（Rush to Judgment），名列《纽约时报》最畅销书榜达六个月之久。之后，在1967年，新奥尔良地区检察官吉姆·加里森（Jim Garrison）指控一名本地商人参与同性恋右翼势力暗杀肯尼迪的阴谋，说这个阴谋是“一个纳粹主义行动，其赞助者包括德克萨斯州的一些石油富翁”，并且中央情报局，联邦调查局和罗伯特·肯尼迪（Robert F. Kennedy）都参与共谋了对此案真相的掩盖。在NBC新闻台播出了一台调查节目反驳并揭露这种阴谋论不可信之后，加里森说那个节目是“思想控制”，明显是受NBC的母公司RCA指示而作的，而RCA是“十大国防承包商之一”，所以他们会“慌了手脚，因为我们正在揭露他们的骗局”。 这种关于JFK被刺杀是一个巨大而可怕的阴谋的说法于是成了美国社会大众常识的一部分。其结果是，前所未有的大量美国人对于阴谋论的接受几乎成了条件反射。托马斯·品钦（Thomas Pynchon）的小说《万有引力之虹》（Gravity’s Rainbow）讲的就是一个复杂的全球幻想故事，其中军国主义者、光明教会、还有大麻瘾君子都相互联系，而且偏执思维是正当的。该书获得美国1974年国家图书奖。阴谋成为高端好莱坞情节剧的前提，比如《唐人街》（Chinatown），《窃听大阴谋》（The Conversation），《暗杀十三招》（The Parallax View）和《秃鹰七十二小时》（ThreeDays of the Condor），这些电影都是在短短两年里相继问世的。当然，现实生活赋予了这些故事某种合理性。那时，关于联邦调查局和其他情报组织对于左翼组织的渗透正在逐渐为人知晓，而水门事件及其事后掩盖是实实在在发生了的犯罪阴谋。之后的几十年里，从疯癫的少数右翼扩展到主流社会，很多人开始相信了世界上有一个邪恶的精英组成的网络，而这个网络旨在暗地建立一个恶势力世界政权。在左派中，妄想狂的阴谋论传播得不是那么广泛，那么深入，但左右两个阵营中越来越多的人都开始相信一个极端强大的阴谋集团——其中包括国际组织，智囊团，大企业和政治家们——在秘密地统治美国。 左右两个阵营的阴谋论者表面上互相敌对，但开始成为事实上的盟友。信奉相对主义的教授们助了那些否认科学的基督徒一臂之力，而六十年代反精神医学的狂热同时吸引了左派和自由意志主义者（还有山达基教信奉者）。在左派人士加入之前，阴谋论主要是现代右翼的一种思维习惯。然而从七十年代起，认为联邦政府制定了秘密计划，要把持不同政见者送进拘留营的观念是先在左派中的偏执狂那里萌生的，然后才成为右派的标志性言论。英文原文链接：</w:t>
      </w:r>
    </w:p>
    <w:p>
      <w:r>
        <w:br/>
      </w:r>
      <w:r>
        <w:rPr>
          <w:b/>
        </w:rPr>
        <w:t xml:space="preserve">AG473: </w:t>
      </w:r>
    </w:p>
    <w:p>
      <w:r>
        <w:t>图片来源：《大西洋月刊》2017年九月刊美国人开始觉得自己绝对有权相信任何事物，这是一个新现象。我敢肯定，七十年代关于UFO的报道的空前热潮并非是源于外星人在地球出现次数增多，而是因为美国人的轻信症和奇思异想突然脱缰的表现。我们想要信外星人的存在，所以我们就信了。然而，在这场对UFO的举国狂热中，出现了一系列细节详尽的故事, 不仅包括飞碟目击，还有UFO着陆并绑架地球人，更有关于政府对真相的掩盖以及与外星人的秘密星际联盟。这些故事结成一个错综复杂的网，这就使这场狂热并不仅仅停留在奇闻轶事的层面，而是具有了历史重要性。这些对UFO故事的深信不疑播下了美国式无节制的阴谋论思维的种子，而这种思维最终在本世纪之交开始猖獗蔓延，害人非浅。 像这样一根筋的着迷通常会衍生出惊恐和希冀两种版本。人们对于外星来客的突然热衷也是如此。在六十年代末七十年代初时，关于外星来客的描述，包括在虚构的故事里，是轻松乐观的。比如杰克·尼科尔森（Jack Nicholson）在《逍遥骑士》（Easy Rider）中扮演的角色在第一次嗑药飘飘欲仙时对于外星人的认真的描述，还有八年后《第三类接触》（Close Encounters of the Third Kind）中处于故事情节核心的那些外星人。在1969年佐治亚州南部的一个晚上，也就是《逍遥骑士》上映那年，一位名叫吉米·卡特（Jimmy Carter）的竞选州长的失败者看到天空中有一个月亮大小的白光在移动，看起来“没有任何固体形态”，并且“越来越近”，停住，变成蓝色，然后变红，最后又变回到白色，一阵风一般飞走了。第一个影响很大的非虚构绑架故事出现在跟那些电影差不多同一时间。在一本畅销书中，新罕布什尔州的一对夫妇相信，有天晚上，他们开着自己的雪佛兰轿车，看到天空中有一个明亮的物体，当时已是UFO迷的妻子觉得这可能是一个（外星人派来的）航天器。之后她开始做遭到外星人绑架的恶梦，于是夫妇二人都去做了催眠。两人描述的关于绑架他们的外星人及其航天器的细节并不一致，并且他们的故事每次都有所不同。丈夫在催眠状态下对外星人的描述与在他催眠前刚在ABC上播出的《外星界限》（The Outer Limits）中某一集里出现的外星人惊人的相似。此后，催眠成为让那些相信他们遭遇到绑架（还有相信他们有前世记忆的，还有相信自己是邪魔的受害者的）的人回想起所谓的经历的标准做法。而这对夫妇的故事开创了绑架故事的标准模式：人型生物将你带上一艘航天器，以心灵感应的方式或用英语进行沟通，将长针插进你的身体来进行医学考查，然后放你走。 这对夫妻无疑虔诚地相信此事。虔诚的轻信者是容易上当的傻瓜，而在六十年代末，一个被定罪的小偷和贪污犯艾利希·冯·丹尼肯（Erich von Däniken）出版了《诸神的战车》（Chariots of the Gods）一书，断定外星人帮助建造了埃及金字塔、巨石阵和复活岛上的巨石头像。此书及其众多续集卖出数千万册，在它基础上拍摄的纪录片在1970年攫取了巨大的票房收入。这时，与十年前，即六十年代的那些社会变动之前不同的是，美国人笃信冯·丹尼肯的瞎话的条件已经成熟。当然，十年前NBC也不会用黄金时段播放这个纪录片的一小时版。话说到这里，我可以相当肯定地断言，要不是经过了这样的六十年代和半个七十年代，我们也不会把总统位置给了那样一个家伙，尤其是一个重生基督徒，还说他最近看到一个巨大的变色发光UFO在他附近盘旋。 及至八十年代，社会看上去已或多或少地恢复正常。民权似乎是一个已完成的运动，越南战争也结束了，年轻人不再说成年人仅因为他们是成年人就毫无是处。不再有革命的威胁。性、毒品和摇滚成为平常生活中的一部分。从八十年代起，爱美国、挣钱、成家立业不再是过时的东西。 文化和政治动乱的混乱感消散了——这使我们忽视了一切已经发生了的变化和这些变化是如何发生的，也忽视了幻想世界的规模越来越大，成为新的常规状态。在1967年，或者1972年，让人感觉奇怪和令人惊异的东西，成了正常的现象，并且无处不在。 极端宗教和准宗教信仰与习俗，基督教和新纪元运动等等并没有消减，而是繁荣壮大了，还似乎成了家常便饭。 相对主义盘踞了学术界，就象是获得了永久教职。米歇尔·福柯的对手让·鲍德里亚（Jean Baudrillard）宣称理性主义是压迫者的工具而不再是认识世界的有效手段，毫无意义并注定失败，而他还因此成为美国知识界名人。换句话说，就像他在1986年写到的，“理论的秘密”——鲍德里亚的整个知识体系被简单地称为“理论”——“即真相并不存在”。 这种思维并不仅限于象牙塔里。知识界的这个新见解对于现在充斥整个美国人思维空间的主观性迷雾来说既是因又是果。六十年代后，真相成了相对的，批评等同于迫害，个人自由成为绝对的，每个人都有权随意相信或不相信。观点和事实之间的区别在多方面瓦解。 相信有巨大的秘密阴谋存在的人数大量增长，不管是基本不可能的还是根本不可能事件，并且相信这些说法的人从仅仅是一些处于社会边缘的疯子扩展进入到了主流社会。 许多人宣布，他们有过奇妙的恐怖和冒险经历，被恶魔虐辱，被外星人绑架，而他们的说法开始被认真对待。一些社会机构，包括心理学和精神病学研究者，学术界，宗教界，执法部门，都鼓励人们相信各种想象的创伤是真实的。 美国似乎并不像1970年左右那样奇怪而疯狂，但那是因为美国人已经对这些奇怪和疯狂视而不见。我们已经给各种异常都下了定义。正如文化评论家尼尔·波兹曼（Neil Postman）在1985年悲叹电视频道以娱乐节目取代有意义的公共对话时所说的那样，我们正处于一个自娱至死的过程中。 里根总统任期是似“实”而非和娱乐至上的成功典型。而在随后的90年代，危险而疯狂的愚蠢信念不断进入主流文化，总统级别的政治继续与幻想产业链融合。 1998年，当我们一了解到克林顿总统被白宫西厢的实习生口交时，他的受欢迎程度立马飙升。对此感到困惑的只有那些仍然认为政治是一个存在于娱乐之外的自治领域的人。美国政治在电视上发生; 它是一部电视剧，一部在真人秀充斥电视节目之前的真人秀。用一个刺激性的新情节线来提高现有电视剧的评分是一个早已有之的业界招数。观众已开始对克林顿政府感到无聊，而莫妮卡·莱温斯基（Monica Lewinsky）的情节副线让人们兴趣重生。 就在克林顿夫妇抵达华府之前，右派已经设法搞掉了用于避免广播和电视节目在意识形态上一边倒的联邦“公平原则”。在此之前，重量级的保守派媒体主要是两份杂志：小威廉·F·巴克利（William F. Buckley Jr.）的双周刊《国家评论》（National Review），以及月刊《美国观察家》（American Spectator），这两个杂志订阅量都很小。但是，“公平原则”被取消后，1988年拉什·林博（Rush Limbaugh）推出的全国性右翼广播节目得以任意发展，然后其它（右翼）媒体节目也迅速登台。 在20世纪的大部分时间里，全国性新闻媒体一直有追求和提供尽可能接近真相的内容的责任感，而不是鼓吹某一个真相，更不是虚构的信息了。随着“公平原则”的废除，一种新的美国式的的自由放任正式形成。如果我们接触的大众传媒中充斥着大量不正确的和荒谬的言论，那只是自由的代价。如果现在一些戾气十足的新闻评论员能够一直让他们的追随者保持怒气高涨的状态和作为乌泱泱暴民的兴奋，也没什么大不了的。 林博著名的每天三小时的脱口秀开始把社会政治的另类现实带给庞大的全国听众群。如果从前你对于世界的扭曲看法只能依靠偶尔的杂志或通讯简报来印证，现在每天都有几个小时的广播被钻入你的脑袋。随着林博脱口秀的迅速成功，1992年，节目制作人罗杰·艾尔斯（Roger Ailes）以他为核心创建了一个联播电视节目。四年后，当NBC雇了另外一个人来创办一个新的有线新闻频道时，艾尔斯辞了NBC的工作的，去与鲁珀特·默多克（Rupert Murdoch）合作搞了一个自己的频道（注：即福克斯新闻）。 福克斯新闻把林博广播谈话节目里所描述的世界带入了全国性电视节目，为观众提供了无穷无尽的浸入式宣传，而这对观众是一种从未有过的体验。 对美国人来说，这是一个新的环境。经过二十世纪的发展，电子化大众传媒本已成为民主社会的重要一环：向美国人提供一致公认的事实。而现在，电视和电台开始纵容甚至助力让美国的新闻环境倒退到美国几世纪前曾被视为正常现象的狭隘的、碎片的化、党派偏向性严重的那套做法。 然后是互联网的出现；即使没有以上别的事情发生，互联网最终也会使“公平原则”失效。在1994年，第一个现代垃圾邮件被发送到Usenet上，所有人都可以看到：“全球警报：耶稣即将来临。” 之后一两年，民众学会了用万维网。自六十年代以来，火引子被收集起来，堆在一起，现在火柴被擦燃扔了进去。继六十年代和七十年代发生的变动之后，互联网可能最终永久性地破坏掉了美国在理性思维和魔幻思维之间的动态平衡。 在互联网之前，荒谬的想法和彻头彻尾的谎言传播不了这样快这样广，所以理性和合理性占上风要容易得多。在互联网之前，将任何一个另类现实正规化制度化需要成百的全职斗士长期而艰苦的奋斗。然而，在这个数字时代，在幻想王国的每个部落，封邑，领地，和区域——每一个有台电脑能连网的怪胎——突然间都具有了前所未有的本事，能够说教、煽动、发动追随者，并且还能招募到更多的人。虚假的信念被表现得更像真实，更具感染力，如同一级级瀑布奔流而下，数以百万计的昏头昏脑的美国人在这个虚假现实里冲浪，戏水。 为什么参议员丹尼尔·帕特里克·莫伊尼汉在八十年代和九十年代开始经常说每个人都有权发表自己的观点但无权发明自己的事实？因为在那之前这是不争的真理，无需被讲出来。我们的思想市场与以往任何时候相比，都是指数级的更大，更自由，这是事实。托马斯·杰斐逊（Thomas Jefferson）说过，他“宁要自由太多造成的不便，而不要自由太少”—— 因为在新的美国，“理性不被约束地、自由地打击”任何一种“错误观点”。但是，如果他和我们的其他启蒙时代的先人穿越到现时，他们会觉得我们现在的状态是矫枉过正了。理性仍然可以自由地打击非理性，但互联网将所有那些非理性和谬误的支持者们武装到从前难以想象的程度。尤其是对于美利坚民族，基于我们的历史与民族性，互联网的缺点至少与优点一样深刻。 上世纪90年代人们设计的互联网搜索的运行方式，也是现今信息和信条传播、上升和衰落的模式，是极端的民主化。互联网搜索的算法就是格雷欣法则（Gresham’s law）的典型，也就是劣币驱逐良币，或者至少是在数量上压倒良币。在互联网上，任何事实论断、信念或是理论的显著程度取决于数十亿搜索者的偏好。每次点击一个链接都相当于投票把它往搜索结果的上方顶。 煽动人心的谎言更容易在不断的投票中占优势，还会变得能自我证实。对几乎任何“另类”理论或是观念的搜索，都会引出更多链接指向忠实信徒的网页。这些结果霸占搜索结构的前几页，而指向有正当性的或者对这种理论质疑的网页却排在后面。比如说，从90年代起，阴谋论者相信凝结尾，也就是飞机引擎排气后水汽形成的细长的云，含有剧毒，认为这是政府测试武器、毒害公民或是缓解气候变迁的秘密计划，还把它改叫“化学凝结尾”。当我在谷歌上搜索“化学凝结尾”的证据时，前七个结果都给这个不存在的阴谋提供了所谓的“证据”。当我搜索政府隐瞒外星生物时，前三页只有一个结果没有链接到一篇支持阴谋论的文章上。 在有互联网之前，要想碰到那些伪装成令人信服真相的虚假或是疯狂的信息实非易事。而在今天，就如雪城大学教授迈克尔·巴肯（Michael Barkun）在2003年的著作《阴谋文化》（A Culture of Conspiracy）中写到的:  这样各种阴谋论交互混杂的后果就是，当一个人进入这个信息系统，希望搜索某个自己感兴趣的话题，很快就会接触到广泛的一系列其他领域受到污染的信息。这样，那些接触到某一种受到污染信息的人，也会了解到其他受污染的信息，这样的相互联系就意味着，受到污染的知识是一个统一整体，是一种另类的世界观，而不仅仅是一些彼此无关的想法。 学术研究显示，宗教和超自然的思维方式使得人们相信生活中几乎没有任何重大事件是意外的或者随机的。就如耶鲁大学的一些认知科学的研究中所说，个人明确的对宗教和超自然信仰”是“某个人是否赋予生活中发生的事件以特殊的意义”的最佳预测，也就是一个人“从能动性、目的性和计划性的角度来观察世界”的倾向。几个世纪以来，美国人一直相信这个国家是被全知全能的规划者和干预主义的管理者所激励和引导。上世纪六十年代以来，这种特别的信仰也助长了人们对阴谋论的迷信。在最近的一份根据多年民调研究写出的《阴谋论和大众观点的偏执风格》研究报告中，芝加哥大学的两名政治科学家J·埃里克·奥利弗（J. Eric Oliver）和托马斯·J·伍德（Thomas J. Wood）肯定了这种美国独有的两者之间的联系。他们发现，“倾向于将不明原因或是异乎寻常的事件归因于不可见而有目的性的力量”的人，以及容易相信“对于重要事件夸张的或者是耸人听闻的解释，特别是将历史事件与世间普遍存在的善恶争斗联系起来的人，也极其有可能支持阴谋论”。 我十三岁时，和我保守派的爸爸一起看小威廉·F·巴克利的节目《战地前线》（Firing Line），参加了青少年共和党夏令营，还在1968年内布拉斯加州初选中，在奥马哈按照一位尼克松竞选团队先遣助选人员的要求，撕掉洛克菲勒和里根的竞选宣传标志。几年后，我成了麦戈文竞选团队的志愿者，但我依然在PBS上收看巴克利的节目，也很敬佩他。多年来，我还给一些竞选州和地方职位的共和党人投过票。现在，尽管我在政治问题上和那些偏右的朋友和亲戚意见相左，但我们在基本的现实框架上能保持一致。 我绝不是说左派的人总是非常严谨理性。很多左派也会在面对可疑却很有感召力的观点和不真实的消息时迷失自我。但在捕风捉影的政治内容上，两方相差悬殊。上世纪90年代以来，比起左派，美国与现实脱钩的右派变得更多也更有影响力。左派没有人能和肖恩·汉尼提（Sean Hannity）匹敌，更不用说亚历克斯·琼斯（Alex Jones）了。不仅如此，极右翼现在掌握了前所未有的政治力量，他们控制了大部分美国政府机构。 为什么政治左派的有理性有头脑的人士和负责掌舵的领导者们依然能够基本把握他们追随者的方向，但是以事实为依据的右派人士却把话语权输给了虚构事实的狂热信徒们呢？ 我认为其中一个原因就是宗教。共和党现在已经很明显的基督教化了。这个党现在就是美国白人基督徒的联盟，掩盖了内部教义和阶级上的差异。但诡异的是，现在共和党的的领导却是史上最不虔诚的总统之一。当一个政党中有越来越多的人持有更极端、更荒诞的超自然信仰时，这个政党就会越来越倾向于在政治中想当然，这不是理所应当的么？ 我怀疑共和党的精英刻意规划了他们当今政治联盟里经济和宗教两方面的协同效应。尽管目前中产和劳动阶级的收入停滞不前，共和党人却对不断加剧的经济上的不平等和缺乏安全保障不屑一顾。缺乏经济保障与宗教虔诚程度正相关，并且在白人中，对宗教虔诚程度又与投票给共和党正相关。对于共和党政客和他们越来越富的金主来说，这是一个对他们有利的良性循环，而非恶性循环。 撇开宗教不谈，对于某些阴谋论信仰的研究一次次地证明，在美国，右翼的狂热阴谋论者远远多于左翼。在过去的60年里，只有美国右翼拥有一个庞大且有组织的秉承偏执阴谋论主义的派别。作为其中的先驱，约翰·伯奇协会虽然只是昙花一现，但是它荒诞虚构的模式和好战的气质却在其他不同的组织旗下得以延续。当巴里·戈德华特（Barry Goldwater）在1964年作为右翼共和党总统候选人竞选时，他不得不收敛起伯奇一派的狂热，但到了1979年，在他的回忆录《毫无歉意》（With No Apologies）中，他却肆无忌惮地宣扬一个全球主义阴谋的存在，这个阴谋一直在“追求建立一个世界新秩序”，还有即将到来的“奴隶制时期”；他还写到外交关系委员会（Council on Foreign Relations）有一个“世界大一统”的秘密政治目标；还有三边委员会（Trilateral Commission）“控制美国政权”的计划。右翼人士有三代人对这样的理论耳濡目染，这种原本是政治禁忌一波一波地渗透进保守主义的主流，渐为人所熟知，不再显得那么荒诞不经。你相信“一股具有全球主义政治目标的秘密精英力量正在谋划通过一个全球专制政府来最终统治世界”吗？根据公共政策民调，34%的共和党选民给出了肯定的答案。 在上世纪六十年代晚期到七十年代，以现实为准绳的左翼多少算是取得了胜利：美国从越南撤军，民权运动，环境保护法案，不断增强的女性法律和文化地位平等，合法堕胎，凯恩斯经济学的成功。 但随后右派也想要得到自己的机会上台。右派基本上接受了种族和性别平等，也被迫在社会福利、政府管制、以及“大政府”的环境下生存，但还是坚持减缓变化的速度。政治中心开始向右摆，但在七八十年代这种右摆还没有到了失去理智的程度。大部分美国人都认为自己是自由市场信徒，企业并不一定就是坏的，政府不能解决所有问题。我们当时似乎仍处于美国政治正常的周期性左右摇摆之中。到了90年代，右派实现了两个过去想都不敢想的好事：苏联和国际共产主义崩溃；以及，随着暴力犯罪率大幅下降，法律和秩序得到了恢复。 但也就是九十年代开始，美国最极右的四分之一的人口却不能也不愿意调整自己的理念，去适应他们右派取得的胜利和焕然一新并极大改善了的现实。他们把里根推上神坛，却忽视或者刻意无视了一点，那就是里根其实非常实际且理性，他并不会完全真心相信自己的反政府的口号。在里根之后，他那些狂热的信徒组成的派别开始坚持一定要取得完胜。但是在民主社会中，任何一派的完胜显然都是危险的幻想。 共和党另一种糊涂的表现就是过分夸大自由意志主义。我也有一些自由意志主义的倾向，但是开足马力的纯粹自由意志只是大多数男生成长经历的一个阶段。然而，从八十年代开始，美国的右翼从来没跨过这个成长阶段。共和党人是选择性自由意志主义者，只挑对自己有利观点：让企业为所欲为，不让政府福利惯坏穷人；允许个人拥有枪械，但是禁止堕胎、消遣性毒品，或是个人与自己想要的任何人结婚的权利；更不用说安·兰德的无神论了。请记住，作为一种意识形态，自由意志主义最广为传播和最具影响力的文字来自完全虚构的小说里。“我是读着安·兰德长大的，”众议院议长保罗·瑞安说，“它塑造了我的自我认知、价值体系，还有我的信仰。”正是这种小说虚构的内容，让他和其他高智商的美国人将现代美国视为恶托邦，在这里，自私即正义，而他们就是最后的英雄。“我觉得很多人”，瑞安在2009年说，“会发现我们现在就生活在安·兰德的小说中”。我猜他指的是《阿特拉斯耸耸肩》（Atlas Shrugged），这本小说也是特朗普的国务卿（以及埃克森-美孚的前CEO）的最爱。书中描写了一个英雄式的超爷们实业家小集团阴谋把美国政府弄垮台了，然后这样他们就能进行接管，从头再来，让一切回归正轨。 共和党领袖们有一段时间曾经实际上是鼓励并利用了各种各样荒唐和极端，而且党派倾向很强的成员们的特点。比如说冷漠而犬儒的卡尔·罗夫，在帮助乔治·W·布什成功连任后，这位如《绿野仙踪》（The Wizard of Oz）中奥兹国巫师的邪恶双胞胎般的人物，曾经走出幕后，坦白讨论了为何“对可知的事实进行严谨的研究已经不是这个世界运行的方式了”。这些领袖很理性，他们明白很大一部分公民在投票时并不在乎做出理性选择，并且选民们讨厌对可知的事实的认真仔细的研究。让这些选民们愤怒和恐惧可以帮他们赢得选举。 但在过去的几十年里，很多共和党领袖们动员起来的乌合之众开始相信所有这些谎言。“问题是共和党人已经故意摧毁了能够对事实进行验证的社会机构，” 在2016年退出共和党的政治记者乔西·巴罗（Josh Barro）在去年写到，“他们说服了选民媒体不可信任；他们让选民习惯于忽略有关政策上难以回避的真相；他们还废除了社会话语的基本标准。” 共和党的意识形态重心突然转向变得比罗夫和布什家族还更加偏右很多，最终打败了罗夫和布什家族，以及他们的盟友。曾经的妄想与奇谈怪论从不入流的边缘状态变成了中心。理性共和党被极端派取而代之：不允许加新税，全盘去除监管，废除环保署，国税局还有美联储。 我在内布拉斯加长大时，我的共和党父母憎恶肯尼迪家族的每个人，不信任工会，抱怨91%的联邦所得税相当于“罚没充公”。但是保守主义对他们来说也意味着保护自然环境，并允许人们做出自己的选择，包括堕胎。他们是理性当头的人，不屑于相信共产主义/华盛顿/精英集团摧毁美国的秘密策划，谈到极右翼的熟人时会翻白眼、摇头。就比如我们的邻居、克拉伦斯·托马斯（Clarence Thomas）大法官未来的岳父就觉得尼克松的左倾很令人怀疑。我的父母从来不归属于任何教会。他们是不信神的中西部共和党人，出生和长大都是如此，而且这在40年前并不罕见。直到1980年前后，右派基督徒还不是一个美国政治中的概念词汇。到2000年，我那连续14次投票给共和党总统候选人的寡母，退出了这个对她而言变得太过基督化的党。 基督徒占领共和党的过程是循序渐进的，但就如液体向气体的相变一样，最后的转变进步越来越快。2008年，四分之三的主要共和党总统候选人表示相信进化论，但到了2012年，这一数字下降到三分之一，然后到2016年，只剩下了一个。这个人就是杰布·布什（Jeb Bush），但他还小心翼翼地说进化论只是他自己所相信的事实，“不需要包含在公立学校的教程中”，如果包含在教程中，也可以和神创论一起进行平行教授。根据公共政策民调，三分之二的共和党人表示他们“支持把基督教设为国教”。 尽管从宪法上来说美国不可以设国教，但是有宗教信仰对政客来说一直是基本上强制性的。历史上只有四位总统没有明确从属的基督教派别，最近的一位还是19世纪八十年代。根据皮尤研究中心的调查，三分之二的共和党人承认他们不太会支持一位不信上帝的总统候选人。 实际上，宪法的一个重要条款，“决不得以宗教信仰作为担任合众国属下任何官职或公职的必要资格”，只是理论上的自由。我们不仅从来没有过一位公开不信教的总统，而且目前国会中的五百三十五名成员中，只有一位来自亚利桑那州的国会议员克里斯滕·席纳玛（Kyrsten Sinema）把她的宗教标为“无”。在七千三百八十三名州议员中，只有一位公开的无神论者：内布拉斯加州参议员厄尼·钱伯斯（Ernie Chambers）。 这让我想起了H·L·门肯（H. L. Mencken）在1925年报道思科普斯案，也就是“猴子审判”时，发出的报道。他写到，“‘文明的’田纳西人这么多年来一直都知道山里的情况。他们知道那些赤脚牧师们在布什么道，把一堆低级的无稽之谈填塞进乡下人的脑壳里。但是这些田纳西人却不敢在骗局进行时站出来反对。”当代右翼所做的事情更加糟糕，因为如今的骗局是有意的全国性行为，而且会带来更深重的后果。 我关注唐纳德·特朗普很久了。我在1986年和别人一起创办并参与编辑到1993年的Spy杂志发表过三篇关于他的封面故事，还有几十页纸的内容都是在揭露和嘲笑他的谎言、野蛮和荒谬。现在所有人都了解了我们早就了解的事情。特朗普是一个被对建制派的不满驱使的骗徒。他不喜欢专家，因为他作为美国人笃信或者以假乱真、鱼目混珠的权利，受到了他们的干涉。他觉得看哪里哪里都充满了阴谋。他利用了白人种族受害论的谎言。他所患的（我命名的）“玩具店哭闹综合症”（Kids R Us syndrome）正在严重急性发作，就像是一个被惯坏的、冲动的、喜怒无常的71岁的小屁孩。 他从头到尾都是一个幻想工业链造出来的产物。“他是P·T·巴纳姆”，他当联邦法官的妹妹在2005年对他的传记作家蒂莫西·奥布赖恩（Timothy O’Brien）这么说。尽管这个幻想工业链在过去的半个多世纪以来，从肯尼迪到里根再到以后，一直在蚕食总统政治的地盘，特朗普的总统竞选活动及当选就任正是这种工业链蚕食政治最终极的反映。从1967年到2011年，加州有超过三分之一的时间都是由前电影演员掌管，其中一位还当上了总统。但是特朗普对一切公众注意力的需求，在我看来，比起以往的任何公众人物都要更显得饥渴难耐、更贪得无厌，就跟毒瘾一样。和里根不同，特朗普不仅是演员，也是公司的掌门人。在幻想王国出现之前，特朗普的各种事业看起来可笑、丢人，是支离破碎的一团混乱，连当一个一般商人都不够格，更不要说是什么严肃的总统候选人。伊斯兰陵墓主题赌场，短命而质量低劣的职业橄榄球联盟，由别人代笔的自传，自己挂名却没出力建造的大楼，邮购肉类生意，选美大赛，只运营了三年的航空公司，野鸡“大学”，名为“成功”的香水，伏特加，以自己命名的桌游，还有以假装炒人鱿鱼为主题的电视真人秀，这些都有什么共同点呢？ 当然，把这些联在一起的，是新近发生的整个美国对真实与虚构大杂烩，以及对为了出名而出名的全盘接受。特朗普的现实生活在真人秀这种艺术类型或这个名词出现之前，已经是一个真人秀。当他叫嚣了大半生，最后终于得以进入政治表演行业时，他创造的角色是前所未有的——一位拿侮辱人当幽默、丑角式的总统候选人。他身涂仿造太阳晒黑的肤色涂料，头顶可笑发型，就像甜点师掼出来的形状，像假发一样但他却厚颜无耻的毫不掩饰。他前所未有地利用了幻想-工业综合体新创的和翻造的内容。他在竞选开始时雇佣演员扮演热情的支持者。推特成为他无人管制的私人频道，拿愤怒和谎言来哗众取宠。他也算是个明星，所以新闻报道希望他尽可能多的出镜。电视台人士在竞选期间告诉我，他们必须小心，不要惹怒了此位候选人，不然他就不回来上电视了。 在特朗普获得共和党提名和当选总统之前，他还是个必须被“除去”的“保守主义的癌症”（据前州长里克·佩里（Rick Perry）所言）和一个“极其缺乏道德”的、“这个国家前所未见的自恋狂”（据参议员特德·克鲁兹（Ted Cruz）所言）。共和党人憎恨特朗普自相矛盾的意识形态——他们尚未搞明白他的竞选逻辑是个新创造，将刺激性的传说与超越意识形态的作秀伎俩相结合。 在竞选期间，特朗普不断重复疫苗导致自闭症的谎言。他不是像以前的候选人一样，找一个常规医生进行常规体检，然后公布结果。特朗普却上了“奥兹博士秀”（The Dr. Oz Show），秀出从他的古怪医生那里开出的体检结果。 他的选民知道他的胡言乱语是胡言乱语吗？知道，也不知道。175年前付费参观P·T·巴纳姆展览的人, 并不在意展出的黑女人是否真是乔治·华盛顿那161岁的前保姆，或者缝合在一起的鱼/猿是不是真是美人鱼; 一如今天我们沉浸在迪士尼式的真人虚构世界中。特朗普一直等待时机，直到他感觉到足够多的美国人已经认定政治是彻头彻尾的作秀和欺骗，才出来竞选总统。如果整个竞选是受人非法操纵的，那特朗普的聪明之处就是用最不聪明的方式高叫狼来了，把他的正直竞争对手嘲为冒牌货，失败者和骗子——因为在假冒时代，这种胡吹烂造，就成了独一无二的坦率和真实。特朗普从演艺圈悟到了关键的一条——最重要的是态度诚恳，一旦你可以假装诚恳，你就得逞了——他把这种玩世不恭的大智慧提升到一个新的高度：他流氓式的诚恳正好与人们所讨厌的、在政治人物身上常见的老派伪善相反。 但是，如果他只是个讲真话的聪明人，那他就不会赢了。特朗普的天才不仅是利用人们对政治的怀疑和幻灭——（政治）有太多含糊其辞的东西；民主就是一出真做的假戏——而且也迎合美国人关于本国伟大的魔幻思维。信奉一切恰好是怀疑一切的孪生子。 “我会给你一切”，特朗普在竞选期间居然如此承诺。对啦：“你曾经为祖国梦想过的每一个梦想”都会成真。 正如互联网成就了一个完整的幻想世界一样，它也使特朗普作为候选人和总统成为可能。互联网将伪新闻传送到他的手机上，使他能够直接向他的推特追随者们喂食这些谎言。他是数码生活的弊病的典型代表。“忘掉新闻媒体”，他奉劝支持者们——只“看互联网”就行了。当他在推特上错误地宣称一名反对特朗普的抗议者“与ISIS有联系”，他被问及是否后悔推了这个谣言。“我怎么知道呢？”他回答，“我都是从互联网上看来的。” 特朗普通过拥抱一种全新的阴谋论来开创了他的政治生涯，这个阴谋论缠绕在美国的两条深根上——对外国人和非白人的恐惧和厌恶。2011年，他成为大力宣传巴拉克·奥巴马出生在肯尼亚的谣言的干将，把一个原本无足轻重的说法引入了主流。直到2016年秋天，他才勉强承认奥巴马总统确实出生在美国本土。然而与此同时，YouGov/Huffington Post 一项调查发现，大多数共和党人仍然相信奥巴马可能或肯定出生在肯尼亚。阴谋，阴谋，还是阴谋。在 Fox &amp; Friends 的节目上，特朗普就像摆事实一样，举出《国家询问报》（National Enquirer）小报的传言，说特德·克鲁兹的父亲与JFK的暗杀有关：“他在肯尼迪被杀前，枪响前，在与李·哈维·奥斯瓦德做甚么？太可怕了。” 当时在场的福克斯新闻主播既没有质疑也没有追问。特朗普还重提了1993年克林顿的朋友文斯·福斯特（Vince Foster）去世的旧事，说福斯特的死“非常可疑”，因为福斯特“深知发生了什么事情。他了解发生的一切，然后突然间自杀。。。我说有人会不断重提这事，因为他们认为这绝对是一个谋杀。”他还许诺“你将会知道是谁真的弄倒了世界贸易中心”。这些都非常有效，因为有如此之多的美国人渴望相信几乎任何阴谋论，不管多么有悖常理，只要那理论契合他们自己的意见和感受。 不是所有的谎言都是幻想，也不是所有幻想都是谎言; 信奉不实之事的人也可能通得过测谎仪测试。例如，当特朗普二月初在白宫告诉国家警长协会的领导人 “我国的谋杀率是47年来最高的”时，他可能真的相信这个彻头彻尾的谎言。事实调查网站PolitiFact调查了他作为候选人和总统的400多份发言，发现近50％完全虚假，另有20％为大部虚假。 如果这个发生在上世纪八十或九十年代，当特朗普第一次说要竞选总统的时候，他是不可能像现在这样被放过的。如今，事实/真相只是众多选择之一。特朗普胜选后，他开始把所有对他直言不讳或不利的报道都称为“假新闻”。当他的民调支持率开始下降时，特朗普直接拒绝相信：可能出现的“任何负面的民调”，总统有天早上从马阿拉歌庄园（Mar-a-Lago）发推特，“都是假新闻”。 面对记者和其他活在现实世界中的人们，特朗普的代言人们会尽力维护或解释他的断言。当被问及“总统的言论...被证明为不实，”时，白宫顾问凯莉安·康韦（Kellyanne Conway）要求CNN的杰克·塔珀（Jake Tapper ）谨记“他说的许多事情是真的”。根据纽约时报的报道，特朗普身边的人解释说，他毫无根据地说他被奥巴马在特朗普大厦“用某种方式窃听”是受到一种“近乎信仰的受迫害感”驱动。实际上，他们对他的不实之词的最诚实的辩护就是说他如何把那些谎言当作宗教信仰——他深信不疑，那不就行了吗。当白宫新闻秘书长肖恩·斯派塞（Sean Spicer）在新闻发布会上被问及总统坚持有数百万非法投票时，他认真地提醒记者，特朗普对此“相信了好一段时间呢”，“的确相信的”，而且这“一直是他长期以来坚持相信的“ 和“已经保持了一段时间的信仰”。 这就是为什么近一半的美国人自己也认同这种荒谬的信念。在特朗普看来，这件事本身就超过了对事实真相的任何要求。 “你认为毫无证据地谈论有数百万非法投票，对这个国家来说是不是危险的？”ABC《今晚世界新闻》（World News Tonight）的主持人大卫·缪尔（David Muir）在1月份问特朗普。 “不”，他回答。“一点也不！因为很多人的感觉和我一样。”那种认为社会进步就像牛顿定律决定般不停向前的想法，是一种非常美国化的信条。然而，这只是一种信仰，一种基督教对于历史终将胜利的幻想，在启蒙运动期间和之后又被改头换面为一套现代的世俗幻想。这反映了我们那种盲目乐观的信念，即美国之自由，民主，正义与繁荣的愿景一定会实现。有生以来头一次我真切感到，美国可能将会永久地陷入不可逆转的衰落，跌入虚幻之境。我不知道是不是只有美国这个“天之骄国”才会走到这一步。也许我们只是早到一步，做了地球这个大“矿山”的“瓦斯报警鸟”。而加拿大，丹麦，日本和中国等其他国家最终也将步我们的后尘下行到黑暗矿洞。凭什么现代文明的伟大准则——民主，自由，宽容——就应该确保伟大的结果？ 毕竟因为我是美国人，生活在一个幸运美国世纪的幸运美国人，我（勉为其难地）坚持做一个乐观主义者，而非悲观主义者。即使当我们进入这个因愚蠢和黑暗而变得漫长寒冷的冬日，当太多美国人失去对理性和现实的把握，这个纪元还是充满了惊人的希望和光明。同样是过去几十年间，美国人将谋杀和暴力犯罪率降低了一半以上。我们解码了人类基因组，选出了一名非洲裔美国总统，记录了10亿年前两个黑洞碰撞的声音，并创造了《真爱》（Beloved），《辛普森一家》（The Simpsons），《好家伙》（Goodfellas），《美国天使》（Angels in American），《火线》（The Wire），《科尔伯特报告》，《透明家庭》（Transparent）和《汉密尔顿 》（Hamilton）。全球生活极端贫困人口的百分比从1981年的44％急剧下降到10％。我对我们退化到非理性和魔幻式思考非常失望，但并不是一切都变糟了。 还有什么可做的？我没有灵丹妙药，比如“明智之人解救美国于疯魔之七种方法”。但我认为我们可以让洪水放缓，修补堤坝，也许能够阻止事情变得更糟。如果我们分裂成两种不同的文化，我们这些基于现实的美国人——无论是在蓝色自由派还是一小部分红色保守派——都必须尽量保持我们的地盘尽可能广大，坚强，并让自己有吸引力，不仅为自己，也为了子孙后代。我们需要坚持遵循莫伊尼汉关于意见与事实的格言。我们必须大声指出所有危险的谎言和不实之词。最近一个针对某类文化敏感性的草根运动已经出台，而且正在重塑我们的国家政治——即对“政治正确”的反击。我设想会有一个旗鼓相当的斗争来坚持区分确凿的事实和明显的谬误。 使美国社会再次回归现实，必需要斗争。每个人都需要在自己的私人生活中努力抗争。如果在Chipotle（注：一家连锁餐饮店）遇到陌生人声称乔治·索罗斯（George Soros）和优步正在阴谋策划让他的大马力的大号车成为非法，你不必和他辩论。但你不应该给熟人，朋友和家人类似的免费通行证。如果你有孩子或孙辈，就像教他们区分对与错、智慧与愚蠢那样，也要竭尽全力教会他们区分真实与不真实。 我们需要采纳一个新的卫生标准来保证信息媒体的卫生。你会把公车上陌生人吃了一半的盘中剩餐喂你孩子，或是给他们从健身房里偶遇的一位女士那里得到的药品吗？ 我们在公共领域也要努力抗争。当然，一个主要的任务就是遏制特朗普主义中最恶劣的倾向，切断其政治/经济的燃料供应，不要让无稽之谈和谎言变得比恶劣、荒谬、真人秀般的伪保守主义更糟糕。社会进步不是必然的，但至少是可能的。英文原文链接：</w:t>
      </w:r>
    </w:p>
    <w:p>
      <w:r>
        <w:br/>
      </w:r>
      <w:r>
        <w:rPr>
          <w:b/>
        </w:rPr>
        <w:t xml:space="preserve">AG474: </w:t>
      </w:r>
    </w:p>
    <w:p>
      <w:r>
        <w:t>Content is unavailable. It has been deleted, moved, or requires a QR scan.</w:t>
      </w:r>
    </w:p>
    <w:p>
      <w:r>
        <w:br/>
      </w:r>
      <w:r>
        <w:rPr>
          <w:b/>
        </w:rPr>
        <w:t xml:space="preserve">AG471: </w:t>
      </w:r>
    </w:p>
    <w:p>
      <w:r>
        <w:t>Content is unavailable. It has been deleted, moved, or requires a QR scan.</w:t>
      </w:r>
    </w:p>
    <w:p>
      <w:r>
        <w:br/>
      </w:r>
      <w:r>
        <w:rPr>
          <w:b/>
        </w:rPr>
        <w:t xml:space="preserve">AG476: </w:t>
      </w:r>
    </w:p>
    <w:p>
      <w:r>
        <w:t>2017年8月2日，美国总统唐纳德·特朗普连同参议员汤姆·卡顿和大卫·珀杜共同公布了最新版本的《美国增强就业移民改革法案》（Reforming American Immigration for Strong Employment Act，简称RAISE法案），发出了特朗普所领导的白宫支持这一法案的有力信号。此法案如果通过立法程序得以实施，美国将效法加拿大和澳大利亚实施积分制移民审核策略，同时每年的合法移民数量将减少一半之多。然而，这个大刀阔斧的法案在隆重推出后不仅立刻遭到以民主党政治家为首的各方反对，在共和党内部同样出现分歧，目前处于搁置状态。19世纪末20世纪初，随着外来移民带来的就业竞争不断加剧，美国国内的排外情绪逐渐高涨。如果说1882年的《排华法案》是因为华人在特定时期内的大量涌入造成了美国人的过激排外，那么入20世纪后的美国则开始逐步系统性地限制移民。1924年，美国国会通过了《1924移民法案》，这是美国建国以来第一个严格限制合法移民人数的法案。该法案在1921年的《紧急限额法》上作出修改，规定每年来自任何国家的移民人数必须低于1890年在美国国内的来自该国人口的2%。其结果是将原本每年35万的移民数量锐减一半，与此次特朗普试图推行的RAISE法案有几分相似。1924年的这项法案中将世界各国分为“限额国”和“非限额国”，意在限制以意大利人为代表的南欧和东欧移民。此外，该法案还几乎完全禁了止来自中东和东亚的移民。而使用1890年的各国移民人口作为基数，也使得大量试图逃离东欧地区迫害的犹太人无法移民美国。1943年，《马努森法案》正式将《排华法案》废除。1952年，《移民与国籍》法通过（杜鲁门总统行使否决权后被国会推翻），此法案首次将零散的移民法规进行收束总结，建立了“技术移民”的概念，也是今天美国移民法规的最初形态。此法案将移民限额设为每年27万，并且给予了联邦政府遣返从事“颠覆政权”活动的移民的权力。由于此时还是麦卡锡主义当道的冷战初期，该法案还禁止与共产主义有任何瓜葛的人士入境。1965年，随着人们对老旧的移民系统的批判声不断高涨，国会通过了《1965移民与国籍法》，对1952年的法律做出了重大改革。该法案废弃了1921年《紧急限额法》通过以来一直实施的移民配额制度，并且设立了新的签证系统，鼓励技术移民和美国公民与永久公民的亲属进行移民。美国现有的移民法律框架仍然依赖于《1965移民与国籍法》，近年来不断有政治家尝试彻底革新美国过时的移民法，但均未取得决定性的成功。RAISE法案正是共和党阵营最新的尝试。起草者卡顿表示，该法案将提高美国人民的工资，创造就业，并给每个美国公民一个致富的机会。特朗普总统则在公布这一法案的演讲中称它将把美国“放在第一位”，并展示自己和立法者们对困难的美国家庭的关心。但是，这个法案实际可能带来的效果要比上述主张要有争议得多。RAISE法案对于希望移民美国的外国人实际上意味着什么呢？首先，它会将合法移民的限额从现在的每年近百万削减为50万，其中亲属移民的份额被大幅削减。该法案采用积分制审核标准，积分最高的申请者们可获得每年14万的积分名额。积分根据申请者的年龄、教育水平、英语能力、收入水平、投资规模以及杰出成就进行加分计算，超过一定标准即可申请，积分最高者优先获得名额。从积分的具体算法来看，这套移民体系主要青睐22岁至35岁、高学历、英语水平高、收入水平高、投资规模大及曾获杰出成就的申请者。此外，如果申请者和配偶同时申请，配偶积分比申请者积分高或相同时以申请者积分为准，而配偶积分比申请者积分低时两人的积分须结合计算，公式为：申请者积分x70% + 配偶积分x30%=总分。也就是说，此法案对移民申请者的配偶资历也有一定的要求。现有的绿卡项目中，约有15%的申请为基于在美就职的申请，RAISE法案的14万人名额与这个数字相仿，但投资移民也加入了竞争行列，并且大大提高了低技能劳工的申请难度。同时，除了子女和配偶之外，其他的亲属绿卡申请渠道被完全截断。该法案中，父母仅能以“看护”为由申请临时签证，而且没有提及与兄弟姐妹、祖父母移民相关的任何渠道。从出发点来看，RAISE法案的意图在于减少低技能移民与本土的低技能劳动力之间的竞争，同时增加高技能移民的数量。但是，RAISE法案可能带来的效果却颇有争议。特朗普政权主要倚靠哈佛经济学家乔治·博尔哈斯的研究结果来试图说明这一法案的正面效益。他的移民研究表明，虽然移民对美国经济有益，但其带来的竞争使得低技能美国劳工的工资降低，在局部地区使得这些美国人的生活变得更加困难。但加州戴维斯大学的经济学家乔瓦尼·佩里表示，不少学者都认为技术革新等其他因素是低技能劳工薪水下降的主要原因，而低技能移民所带来的负面影响接近于零。环球发展中心的发展经济学家迈克尔·克雷门斯也表示“劳动力供应上升，薪水就会下降”这个概念在现实环境中往往是不适用的，因为低技能移民只会占据低于美国人生活水准的低薪工作，而这些工作在移民离开后往往只会被自动化机械所取代。抛开有关移民对美国影响的争议不谈，RAISE法案实际增加技能移民和杜绝非法移民作假申请入籍的能力似乎也十分有限。根据卡托研究所的艾利克斯·诺拉斯特的研究，RAISE法案在增加高技能移民上预计效果微乎其微，而其最终的实际作用将会是通过削减包括投资移民和亲属移民在内的其他合法移民手段来增加就业移民的总数。归根结底，RAISE法案下，由于积分名额较少，就业移民的总数不增反降，合法移民数量主要减少在其他方面。而假结婚的现象实际上也无法通过RAISE法案的实施而解决，因为与美国公民结婚申请绿卡并不需要计算积分。RAISE法案下，假结婚和政治庇护的移民机制照样存在，只是获得的名额减少，将其杜绝仍然需要执法部门的努力。RAISE法案还将设立每年5万人的难民移民上限，并且取消每年通过抽签形式向5万名少数族裔申请者（多来自非洲国家）提供绿卡的“多样性签证彩票”项目。这与特朗普和一些右翼政治家在大选期间所主张的“美国第一，难民靠边”的政治立场基本吻合。美国现在每年接纳的合法移民人数所占总人口的比例约为0.3%，在经济合作与发展组织国家中属于较少，仅好于接纳移民较少的日本、墨西哥、韩国和葡萄牙。在2013年，RAISE法案效法的加拿大每年接纳的移民占总人口的0.74%，而澳大利亚则接纳了相当于总人口1.1%的新移民。加拿大预计于今年接纳30万移民，占总人口的0.85%，并且有意在将来增加50%的移民人数，额外接纳15万人。无疑，加拿大和澳大利亚的移民法规值得美国学习，因为在经过不断修改之后，这两个国家的移民法规更加完善，甄选出的移民素质较高，并且融入本土环境的能力也较强。RAISE法案的积分制度借鉴了加拿大和澳大利亚移民法规的优点，但在家属移民方面却有矫枉过正之嫌。诚然，当今的美国移民法规允许新移民的家属链条式地申请入籍，大大增加了新移民素质的不确定性，但像RAISE法案这般将家属移民的名额整体削减，直接取消申请人父母移民渠道的做法实属“简单粗暴”。共和党起草的这个法案要在国会得到两党支持是一件几乎不可能的事。实际上，RAISE法案诞生于2017年2月13日，主笔人是佐治亚州参议员大卫·珀杜和阿肯色州参议员汤姆·卡顿。最初版本在提交至参议院司法委员会后便被搁置，而最新版本则是在特朗普的大力支持下才于本月初重新登场。但是，来自白宫的支持仍然无法改变这个法案惨淡的前景。首先，对于如此大幅度的合法移民缩减，民主党一定会全面抵制。而在参议院总体对此法案进行投票之前，参议院司法委员会必须对其进行投票认可。这意味着共和党必须在目前有11名共和党和9名民主党成员的司法委员会中拿到11票。然而在法案公布之后，司法委员会中的林赛·格雷厄姆和杰夫·弗雷克均对之表示反对。弗雷克在接受记者采访时称他不认为大幅减少合法移民的数量是个明智的举措，格雷厄姆则表示这一法案将会对他所代表的南卡罗莱纳州的经济造成“毁灭性”的打击，因此无法支持。格雷厄姆还讽刺地说道：“除此之外，这主意不错。”格雷厄姆和弗雷克均是参与起草2013年《2013边境安全、经济机会以及移民现代化法案》的八名参议员中的一份子。这一法案如果实施也将采取积分制的移民系统，并且还将为非法移民提供成为公民的渠道，同时添加4万名边境巡逻人员阻止新的非法移民入境。除此之外，此法案还和RAISE法案一样取消了“多样化签证彩票”，并为理工科毕业生提供了更多的签证和入籍机会。与RAISE法案不同的是，该法案当年受到了来自于民主共和两党的支持，在参议院以68-32的票数得以通过。然而它却因为政治原因而被共和党掌握的众议院完全无视，遭到搁置后处于名存实亡的状态。弗雷克和格雷厄姆的反对意味着司法委员会中反对RAISE法案的参议员目前至少有11位，也意味着该法案无法进入参议院的正式议程。而即便该法案成功得到共和党多数领袖米奇·麦康奈尔的青睐并得以通过“推进动议”（motion to proceed）进入参议院议事厅，它也面临着更多共和党的反对，其中至少包括公开发表反对意见的威斯康辛州参议员罗恩·詹森。他在8月2日法案公布之后表示，尽管自己支持积分制移民体系，但美国的经济发展需要合法移民所带来的劳动力。即便共和党凑齐了在参议院的最后投票程序中通过RAISE法案所需的50票，他们也无法在不对这一法案进行大幅度修改的情况下凑齐“辩论终结”（invoke cloture）所需的60票。没有这60票，那么坚决反对这一法案的民主党即可发动议事阻挠（filibuster），彻底阻止这个法案进入投票程序。如此看来，现阶段此法案只能代表共和党内一部分政治家的立法意图，其具体内容很难真正实施。</w:t>
      </w:r>
    </w:p>
    <w:p>
      <w:r>
        <w:br/>
      </w:r>
      <w:r>
        <w:rPr>
          <w:b/>
        </w:rPr>
        <w:t xml:space="preserve">AG475: </w:t>
      </w:r>
    </w:p>
    <w:p>
      <w:r>
        <w:t>美国弗吉尼亚州夏洛茨维尔在当地时间12日，白人至上主义者在大规模集会期间与抗议者发生暴力事件，弗吉尼亚州州长宣布进入紧急状态。目前已造成至少3人死亡，多人受伤。事件的导火索是夏洛茨维尔一尊内战时期南方将领的铜像，市政厅拆除这一在南北战争语境下象征着“反对废奴”的铜像的决议引发了新纳粹的不满。然而夏洛茨维尔之所以不断成为抗议的中心，本身就是抗议的组织者的策略性的选择。夏洛茨维尔是南方州中的南部城镇，是弗吉尼亚大学所在地，这个小城市大学城在大选时70％的选票投给了希拉里，而周围偏保守的农村则是特朗普的支持者。在这起事件除了排外和种族主义的面目外，对抗者是有着清晰的政治诉求和文化价值的双方。它意味着，美国政见不同的双方，卸下了言论自由的面纱，开始了动武——这在60年代以来，是第一次。同时，它也标志着美国新纳粹，成为了政治场域里的重要力量。2017年8月11日，星期五晚上。弗吉尼亚州小城夏洛茨维尔（Charlotteville）的解放公园里，聚集了成千上万民众。 每一个人都高举着火炬， 长龙一般的队伍缓缓行进，口号震天动地：“You will not replace us”（你不会替代我们）! “Jews will not replace us”（犹太人不会替代我们）！“blood and soil”（鲜血和土地）！队伍中的大多数是年轻的白人男性，有的留着精致的 Fashy 头，有的身穿印有希特勒名言的T恤衫，有的举着组织者“右翼联合”Unite the Right 的旗帜，有的则立起了已经被很多州禁止的当年南北战争期间南方邦联的旗帜。在媒体中，这些抗议者被称为白人至上主义者，白人国家主义者，新纳粹，或另类右翼。2017年8月的这次抗议集会可以追溯到之前发生的一系列对抗事件。其导火索可以追溯到2015年发生在美国南卡罗来纳州的一次暴力事件。当年6月17日，白人至上主义者 Dylann Roof 冲进位于查尔斯顿的黑人教会，枪杀了9名正在参加主日崇拜的黑人。这次暴力事件的一个后果，就是各地开始陆续拆除南北战争时期南方将领的铜像，作为对白人至上主义者的抗议和反拨。陆陆续续，在近两年的时间里，多个铜像被拆除。2015年当年，一位中学生写了请愿书，请求当地政府移除夏洛茨维尔的解放公园中竖立着美国内战时期南方将领罗伯特·李（Robert Lee）的铜像。2017年4月，市政厅投票通过，将拆除罗伯特·李的铜像。就像拉锯战一般，拆除铜像的决议很快引发了白人至上主义者和新纳粹的不满。2017年5月15日，在解放公园里，“右翼联合”Unite the Right 第一次组织火炬游行，表示抗议。抗议集会的领导者就是美国当前较有影响力的白人国家主义者理查德·斯宾塞（Richard Spencer）。之后的6月8日和7月8日，美国的 3K 党也分别在夏洛茨维尔的教堂和正义公园组织过两次规模较小的集会。每次集会和游行，都有自发的反对派站自发聚集。7月8日那一次，50个 3K 党的成员参加，而前来反对的人士就有1000个左右。然而，这几次的集会和游行并没有引起足够的讨论和关注，被更加紧迫的新闻事件淹没了。当地时间2017年8月11日，美国夏洛茨维尔，抗议者手持火把进行集会游行，反对该市今年早些时候作出的拆除市内一座南北战争时期南方将领罗伯特·李铜像的决定。视觉中国 图8月的这次抗议集会，终于迅速升级为暴力事件，并且占据了各大新闻媒体的头条。8月10日星期五，抗议者和反对派已经开始互相推搡，互相怒视和互喷辣椒水。8月11日星期六，解放公园中发生了的对抗和暴力事件不断升级。集会时间本定在中午12点，而从上午开始，人群中就已经发生了暴力对抗。抗议者和反抗议者互相推搡、殴打、扔水瓶和喷辣椒水。中午11点，当地警方就宣布紧急戒严 。下午1点45分左右，20岁的年轻人 James Alex Fields Jr 开着车冲进了人群，导致32岁的 Heather D. Heyer 死亡，另外19人受伤。当天下午，一辆弗吉尼亚警方的巡逻机坠毁，两位警官遇难。抗议集会演变为暴力冲突，过程看似偶然，其实并不奇怪，甚至早有预谋。夏洛茨维尔不断成为抗议的中心，本身就是抗议的组织者的策略性的选择。这个小城市大学城，周围是偏保守的农村。在2017年的大选中，周边农村及小镇中很多是特朗普的支持者，而大学城夏洛茨维尔中70%的选民把选票投给了希拉里·克林顿。“右翼联合”（Unite the Right）和3K党等组织选择这样的地点进行集会，恐怕是有着引发冲突和激化矛盾的准备和预期的。就好像另类右翼的意见领袖 Milo Yiannopoulos 选择有着激进左翼传统的加州大学伯克利分校演讲，引发了可能是意料之中的暴力对抗。不怕对抗，不惧血腥，恐怕也是法西斯主义的一个特征。排外和种族歧视，是人们谈论这次暴力冲突使用的关键词。美国历史上基于排外和种族歧视的流血事件还是有一些的。除了上文提到的2015年的教堂枪击事件，让人不能忘记的还包括80年代的陈果仁事件。当时美国汽车工业受到日本汽车工业冲击，居住在底特律的华裔陈果仁被当做日本人杀害。然而，特别值得注意的是，这次发生在夏洛茨维尔的事件，并不是单一的排外或种族仇恨引发的暴力。在这起事件中，对抗的是有着清晰的政治诉求和文化价值的双方。它意味着，美国政见不同的双方，卸下了言论自由的面纱，开始动武。这在60年代以来，恐怕还是第一次。同时，它也标志着美国新纳粹，成为了政治场域里的重要力量。因此，它也是继特朗普大选获胜之后的一次标志性事件。当地时间2017年8月12日，美国夏洛茨维尔，弗吉尼亚大学校区爆发示威游行，示威期间爆发冲突。有人驾车撞向反示威人群，造成至少1人死亡和多人受伤。视觉中国 图8月12日星期天，Youtube 上的直播还在继续。视频里集会的人们悼念受害者，情绪激动，背景中的声音和图像模糊，但是画面震撼人心。舆论的焦点之一则转向到美国总统特朗普。这一天，他没有强烈谴责聚集的白人至上主义者，而是在 twitter 上发文说：“我们必须团结以谴责仇恨所代表的一切，美国没有暴力的容身之地，让我们团结起来”。在讲话中，特朗普谴责的并不仅仅是新纳粹，而是谴责了“多方”（many sides）的暴力。这样的态度引起了国会中民主党人和共和党人的不满。很多人表示，特朗普的态度，显然是“不足够的”。弗吉尼亚州的司法部部长说：“很明显，夏洛茨维尔事件不是因为‘多方’的过错，而是白人至上主义者和种族主义者的错。”在所有发表谴责的政府官员中，特朗普总统是唯一一位把责任归结在“多方”的人，他的女儿伊万卡·特朗普都表示了对白人至上主义者和种族主义者的强烈谴责。然而，特朗普的骑墙的态度也并没有得到右翼组织的认可。很快，3K党前党首大卫·杜克（David Duke）就转发特朗普的 twitter，并评论说：“你好好照照镜子反省一下，别忘了：是美国白人选你上台的，不是那些激进左派”。特朗普在夏洛茨维尔事件中，再一次陷入尴尬境地。这一次，不仅仅是因为他缺乏政治经验，也不是因为他口无遮拦，而是因为他的内阁与右翼组织的关系。首先，特朗普内阁中有一位重要人物：史蒂芬·班农。他不仅是白宫中的政治战略家，也是新右翼网络中的重要结点。在成为特朗普竞选首席执行官之前，班农是“布雷巴特新闻网”的执行主席，这个新闻网被称为“另类右翼的论坛”，在特朗普竞选过程中，成为最拥护特朗普的新闻媒体。被称为是特朗普的“真理报”，也被认为是当前美国最重要的另类右翼的论坛。此外，特朗普对美国 3K 党的领袖大卫·杜克态度暧昧。杜克是美国 3K 党的核心人物。他不仅公开主张白人优越论、种族隔离，而且否认纳粹德国对犹太人的大屠杀。2016年2月24日，他通过自己的电台节目表达了对特朗普竞选总统的支持。按照美国政治惯例，对于像杜克这样的极端人物的支持表态，主流竞选人应该立即发表谢绝声明，以划清界限。而特朗普在随后的新闻采访中，多次刻意回避发表谢绝声明，表示并不知道杜克是谁。但是，以前多次媒体的录音录像表明，特朗普曾多次谴责作为 3K 党头面人物的杜克。特朗普对杜克的暧昧态度，显然为他争取了美国极右翼的一部分选票。还应该注意到的是，特朗普在2016年11月的选举中获胜后不久，一个名为“国家政策研究所” （National Policy Institute）的机构在首都华盛顿召开年会。乍看上去，这是一次再普通不过的会议。然而，在特朗普胜选后的特殊气氛下，它为原来处在极端边缘的一些群体提供了在全国主流媒体中曝光、展示力量的机会。国家政策研究所的总裁理查德·斯宾塞，也是代表美国另类右翼主要人物，在这次年会上，他不仅用德语重复了纳粹德国指责犹太人的用语，而且在演说最后，他高呼：“特朗普万岁！我们的种族万岁！胜利万岁！”（Hail victory! 是纳粹口号 Sieg Heil! 的直接翻译）这时听众中的一些人举起手臂行纳粹礼，全体听众跟着高呼“胜利万岁！”这次具有纳粹标志性符号的表演，把法西斯谱系的社会运动网络和美国总统特朗普明确的联系在了一起。以往的政治家，对各种极端政治派别都是尽力摆脱干系，避之唯恐不及。特朗普和美国右翼组织的多重联系和暧昧态度，恐怕在美国政治史上史无前例。 这意味着在美国，极端政治派别开始了主流化的过程。当地时间2017年8月12日，美国夏洛茨维尔，民众点燃蜡烛为遇难者和受伤者祈福。视觉中国 图早在特朗普当选前，美国当代著名纪录片导演 Michael Moore 就曾经为希拉里·克林顿竞选拉票。为此，他在美国俄亥俄州的威明顿举行过一次演讲，题目就叫“Michael Moore In Trumpland”。威明顿的大部分选民都支持特朗普，而 Michael Moore 试图通过自己的努力，在特朗普占优势的地方，为希拉里·克林顿拉票。他的演讲轻松而且感人，其中有些段落，我摘录在这里：也许有人会说，美国目前的整体经济并没有很糟糕，白人的被剥夺感可能不仅是经济的，也是（也许更主要是）文化和人口学领域的。然而，西方福利国家衰退，全球化带来的第三世界的崛起，这些政治经济背景是全球性的。特朗普当选以后，有位出生在俄亥俄州，目前在纽约市工作的美国朋友跟我说，他的家乡人的苦痛，纽约市里的人是无法理解的。80年代以来的新自由主义秩序下，不断在全球范围内进行的新的劳动结构的调整。这一过程中，资本在全球寻找劳动力，白人群体的效率往往不如少数族裔或第三世界的劳动者，他们受到威胁，缺乏安全感，希望强有力的民族国家保护他们的利益。市场内部的失败，导致他们选择在市场之外进行抗争。这恐怕是美国右翼产生的重要背景之一。然而，政治上的判断是艰难的。美国右翼的兴起到底意味着什么呢？它预示着自由主义的遗产被彻底抛弃吗？预示着法西斯的幽灵会破门而入吗？野蛮会战胜自由主义价值吗？还是说，它仅仅是全球资本主义的一次自我调整，就像资本主义发展史上那些受冲击而愤怒的人们一样，资本主义的市场会再次化解和接纳他们。这些问题，不仅是思考题，也是判断题。人们回答它们，也就决定了自己在关键问题上的个人选择。 另一方面，夏洛茨维尔事件非常重要，它再次暴露了以种族为核心的政治文化，包括多元文化、政治正确和言论自由的政治道路。特别是言论自由的问题，在这次夏洛茨维尔事件中，显得尤为突出。在8月10日抗议集会之前，夏洛茨维尔的市政厅在收到杰森·凯斯勒申请集会的申请时，就试图改变集会的地点，将集会地点从靠近闹市的解放公园改到更加远离市中心而且更加大的公园，目的就是为了能更好的控制人群。然而，杰森·凯斯勒所代表的 Unite the Right 组织并没有接受这一决定，而是上诉，由联邦法院裁决继续在解放公园举行集会。联邦法院之所以决定支持原集会地点，初衷就是为了保护言论自由。而流血暴力事件发生之后，夏洛茨维尔的市长在 Twitter 上写到：“这正是市政府试图改变集会地点的原因”。8月12日，组织星期六抗议集会的白人至上主义者杰森·凯斯勒（Jason Kessler）召开记者招待会，意外被名为杰夫·文德（Jeff Winder）的男性打了一拳，导致记者招待会终止。之后，杰夫·文德告诉记者：“过去几个月，杰森·凯斯勒给我们的城市带来了仇恨，给我们城市的有色人种造成了危险，言论自由不能保护仇恨言论（free speech does not protect hate speech）”。这两个例子，是人们在夏洛茨维尔探索言论自由的边界和内涵。而从某个角度看来，言论自由的政治已经破产。首先，是外部的强烈相似性：滑稽、而有鼓动性的领袖人物，借助民主体制上台；以反智、暴戾、排外赢得选民同情和信任，对理性、法治、科学等传统资产阶级价值的否定，对替罪羊的标识，等等。其次，我们看到当代行动者对历史的刻意学习：从特朗普对群众集会的热衷，到他在群众集会上举行对他的效忠宣誓，再到另类右翼运动的策略：有意在左翼和自由派强大的地盘上发起挑衅（加州大学伯克利校园，弗吉尼亚大学校园），以引发激烈和暴力的街头冲突。让人想起当年意大利的法西斯党和德国的纳粹党都是通过激烈的街头战斗将自由主义秩序打垮从而进一步取得优势的。那么问题是，为什么在美国，对新自由主义的反应，不像拉美国家那样？为什么不是凯恩斯主义的，不是扩张政府开支，而是来自法西斯主义的？如果说，2015年在南卡罗莱纳州在黑人教堂的发生大规模枪击案，是“水晶之夜”的小规模预演，那么，2017年8月的弗吉尼亚州街头骚乱，则让人回想起将近100年前发生在德国城市街头、在希特勒手下的冲锋队和德国共产党之间的长期暴力混战。从2015年特朗普开始竞选总统以来，美国的政治制度和政治原则经历了挑战，新纳粹等极端主义思潮被主流化。虽然夏洛茨维尔经历了流血暴力冲突，但是2017年的美国还不能和1933年的德国类比。“水晶之夜”发生在纳粹上台之后，意味着国家机器开始针对犹太人展开暴力屠杀。2017年的夏洛茨维尔事件，则是民间政治力量的对抗和冲突，其中的暴力并非国家暴力。但是，如果今天的美国从夏洛茨维尔事件开始，沿着蝴蝶效应的因果链发展下去——美国各地发生激烈的极端左右翼的街头对抗，导致社会秩序崩溃，从而特朗普有理由宣布实行紧急状态，甚至解散国会，并实施排外措施以巩固其统治，那么，历史上的“水晶之夜”悲剧的在美国上演，就会有现实的可能性。</w:t>
      </w:r>
    </w:p>
    <w:p>
      <w:r>
        <w:br/>
      </w:r>
      <w:r>
        <w:rPr>
          <w:b/>
        </w:rPr>
        <w:t xml:space="preserve">AG483: </w:t>
      </w:r>
    </w:p>
    <w:p>
      <w:r>
        <w:t>Content is unavailable. It has been deleted, moved, or requires a QR scan.</w:t>
      </w:r>
    </w:p>
    <w:p>
      <w:r>
        <w:br/>
      </w:r>
      <w:r>
        <w:rPr>
          <w:b/>
        </w:rPr>
        <w:t xml:space="preserve">AG481: </w:t>
      </w:r>
    </w:p>
    <w:p>
      <w:r>
        <w:t>都说爱笑的女孩运气不会太差，可有人偏偏笑不出来，因为有一口大黄牙！在公众场合只能笑不露齿，却常常被朋友闺蜜误解为装逼假冷酷…… 有人笑起来如春风拂面，美丽动人~有人笑起来却……颜值分降得有点尴尬！ 常言道，一白遮百丑，一黑毁所有。同样，在美牙界，笑容美不美，在一个高度重视颜值的时代，小黄牙给各位爱美的美眉带来的杀伤力可不一般，轻则被人误解假冷酷装逼，重则影响正常工作生活、种下心理疾病，甚至还为此成了单身一枚。所以，为了搞定小黄牙，很多小伙伴自然而然地会去医院洗牙、买漂牙剂、激光美牙...... 程序麻烦、费用贵、浪费时间；副作用大，不太安全、不易保持；费用太贵、花费时间少、副作用大。为了让大家少走弯路，今天就给大家种草一套超级实用的美牙装备。网罗全球，在效果及价格上经过多次对比，下面这套混搭美牙装备，一定是最高性价比的。 定位为入门级电动牙刷，但最基础的往往更好。每分钟7600次旋转，清洁美白，简单高效。最重要的是它性价比超高，甚至比某些手动牙刷还便宜！土豪界里它可能不被入眼，但是该款牙刷身贫志不穷，确实是一款非常适合实用主义的高性价比电动牙刷。日本的“佳洁士”，家庭常用必备这款真是火热过一把的！清洁、美白、固齿不只是单纯的广告词泡沫虽然不是很多但美白牙齿的功效肉眼看得见刷完后嘴里很舒服，感觉很干净牙齿整天都滑滑的，牙垢的确也减少了狮王作为个护爆款王，它们家的产品绝对是有口碑的。日常口腔护理必备，虽说主要是针对口腔异味、牙斑牙渍、牙龈等问题但经过博主多次实测，用过几天后，它真的具有美白功效！饭后来一口，为清洁，也为美白，一物多用。值得一提的是，它浓重的薄荷味还具有提神醒脑的作用，行走的咖啡替代品，简直了！ 最后，再给大家放个大招！如果各位妹子觉得以上日常维护需要时间，在紧急情况下它们都有“远水救不了近火”之嫌，那么佳洁士牙贴必须给你安利一波！！！隔天晚上贴上，第二天立马见效！三天后你的牙齿绝壁有明显的美白迹象！对于整天连早晚刷牙都做不到的博主本人来说，每一次约会都靠它贴上一贴，第二天绝壁自信心涨一倍！比起什么起冷光美白，洗牙等方法，这个牙贴真的是黄牙妹子的超级福音！如果你觉得你笑得没有她美，不一定是因为你不及她美，而是因为你的牙齿没有她白！美牙装备有一套，今天就种草到这如果你觉得这些都太“土豪”或者太“平民”，那么，进口本土、美白养护、奢华低端……总有一款适合你的。</w:t>
      </w:r>
    </w:p>
    <w:p>
      <w:r>
        <w:br/>
      </w:r>
      <w:r>
        <w:rPr>
          <w:b/>
        </w:rPr>
        <w:t xml:space="preserve">AG478: </w:t>
      </w:r>
    </w:p>
    <w:p>
      <w:r>
        <w:t>美国总统特朗普上任半年来，类似的词汇密集出现在美国的公共舆论中，黑压压的笼罩在宾夕法尼亚大道1600号。其内幕之耸动、剧情之跌宕、关系之复杂，让一向脑洞大开的好莱坞都自愧不如。就在围观群众们被这一幕幕夺人眼球的“宫斗”大戏所吸引的时候，特朗普治下的联邦政府这半年来也发生了许许多多人事混乱、运作失调、政策空窗等问题。而当这一切问题整合到一起的时候，会发现如今的联邦政府仿佛是一个慢动作的车祸，正徐徐撞向前方未知的危机。而这辆车的司机，正在忙着玩手机。如果说之前的几轮人事大洗牌多少还是因为通俄门瞒而不报、医保案一度夭折等外界因素所导致，这次的洗牌则主要是新官上任的白宫媒体办公室主管斯卡拉姆齐对《纽约客》记者的口无遮拦所引发。在采访中，他对白宫幕僚长普利巴斯和总统首席战略师班农破口大骂，直接将白宫西厢剑拔弩张的关系置于镁光灯之下，打破了过去白宫对于内部人事关系矢口否认的禁忌。斯卡拉姆齐而后不久，随着医保案折戟沉沙，特朗普随即解雇了在他看来办事不力的幕僚长普利巴斯；临危受命接替幕僚长的前国土安全部部长、四星上将凯利则谏言特朗普把斯卡拉姆齐也炒掉以正风气。加上之前因斯卡拉姆齐加盟而遭排挤的前白宫新闻发言人斯派塞，短短数日间白宫气象为之一新。虽然暂时凯利得到了特朗普的充分授权，将包括其家人在内的幕僚团队全部置于掌控之下，并获准审核其推特发言，但这大好局面能维持多久还是个疑问。白宫幕僚间的倾轧厮杀，究其原因还是在特朗普。因为特朗普不通政务不懂政策，所以为了避免被人欺瞒，他通过鼓励内斗的方式让下属们争相尽忠。就拿这次事情来说，特朗普不仅没有谴责斯卡拉姆齐的行径，反而对于普利巴斯没有公开回击非常不满。而正又因为特朗普没有固定的政策偏好，出身各个派系的幕僚都试图“挟天子以令诸侯”，通过抓住那支签字笔来推进自己所主张的政策。结果白宫团队意识形态上的分裂在特朗普这一“竞争性管理模式”的催动下造成了白宫政出多门、各派自行其是的严重问题。而且为了搏出位，高级幕僚们无所不用其极，要么主动向媒体爆料抹黑对手，或者在特朗普爱看的电视节目上大放厥词，或者借助自己的媒体指哪打哪，导致局面不可收拾。而斯卡拉姆齐的那些疯言疯语只不过是这战火不断的内斗的新高潮而已。加上特朗普还经常抛开幕僚、寻求外界老朋友的建议，而这些老朋友也时不时想在“圈内人”面前凸显自己“直达天听”的本事，或者想借为自己或者亲信谋得一官半职，让局势更加复杂错乱。随着通俄门调查的扩大，甚至有迹象显示是特朗普女婿为求自保主动将特朗普儿子和俄罗斯律师见面的事情和邮件泄密给《纽约时报》，堪称同室操戈。-左：麦克马斯特516……当然，历史上做甩手掌柜、让手下人各尽其才的总统也不鲜见，比如共和党的神主牌里根总统就是一个充分让高级官员各司其职、再由自己拿大主意的成熟政治家。但俗话说“一个好汉三个帮”，再能干的部长也需要一群中高级官员辅佐，而在这方面特朗普政府做的可以说是史无前例的糟糕。577124200931036%59%65120088815313831312像那些独立政府机关，如联邦选举委员会、联邦贸易委员会、太空总署等等都是资浅的中层干部代理。就连总统最在意的移民公民事务局、移民执法局、边境海关局也是暂时群龙无首。法官总数不超一千人的联邦各级法院则有超过一百名法官席位等待提名，导致其他法官事务繁重案件挤压，严重威胁司法公正。如果缺人是各部门唯一的问题的话，或许被保守派誉为史上最合格内阁的部长们身兼多职也能让各部运作正常，但这时候不懂装懂又瞎指挥的白宫又开始搞减员增效、预算缩减的“改革”，并派“锦衣卫”和“总管太监”们下来干涉各部具体运作了。特朗普自己也没闲着，时不时就在电视台抨击自己提名任命的高官，削弱他们在公务员中的权威，让他们更难推进特朗普的政策。230030%6这样朝不保夕的工作环境自然让大量公务员暗生抵触。如今国务部公务员们士气低落，大量日常运作陷入瘫痪，过去每天都有会议，如今一个星期两次，连每日的新闻发布会也减少频率，但世界上各地的危机并没有因此减少。至今外交官们还在沿用奥巴马时期制订的外交事务指南，因为执政半年有余的新政府没有任何相关指示下达。而在特朗普政府颁布旅行禁令的时候，国务部遍布全球的上千名外交官通过内部抗议信极力反对这个根本没有咨询过国务部意见的荒唐做法。类似的现象几乎遍布联邦政府的每个角落。特朗普在竞选的时候挂在嘴边的一句话就是他善于谈判，经常在推特上扬言“自己一个人”可以摆平从恐怖袭击到贸易协定在内几乎所有事，配合他多年来在电视中塑造的强者赢家形象迅速收获了共和党无数选民的支持。但实际情况却大相径庭——自上任以来，特朗普没有通过哪怕一个重要的法案，医改、移民、税改、基建的议案全面停滞，时间表一再延迟，以至于国会缩短休会放假都凑不齐需要的票数，而那些维持政府基本运作的债务上限、预算开支等问题又接踵而来，加上挥之不去的通俄门调查，特朗普在国会至今一事无成。“ZERO pieces of major legislation”要通过任何重要的法案，都需要白宫和国会议员们进行深入密切的沟通，确保每一张票都拿到，有的时候甚至需要总统亲力亲为。但问题是，特朗普团队派系复杂，真正和国会建制派们有深厚关系的只有曾经担任过共和党全国委员会主席的前白宫幕僚长普利巴斯和曾担任过国会议员的副总统彭斯。但这两人在立法进程中并没有发挥多少作用，普利巴斯为了防止特朗普做出格的事情还不得不全天候的鞍前马后围着他转，根本没有办法像奥巴马的第一任幕僚长伊曼纽尔那样拿出党鞭作风来催票。2018随着特朗普民调支持率一路走低，国会议员们也就更加肆无忌惮。在美国政坛，话语权的多寡主要就是看民意支持率多少。当特朗普挟本党高支持率进驻白宫的时候，哪怕是和他一向有隔阂的议员们也要敬他三分；当他支持率下滑的时候，议员们就会开始保持距离并出现政策上的分化；当他支持率不见有好转迹象的时候，议员们则可能会趁机反攻从总统身上“割肉”捞取自己“反建制”、“不随大流”的政治资本。现在特朗普就处于这种情况，随着民调创下同期史上最低，加上各地此起彼伏的民众冲击议员镇民大会的现象，让越来越多的议员们选择和特朗普切割甚至反制。如今特朗普斩断了白宫和国会共和党的最重要联系——幕僚长普利巴斯，两边沟通将更加困难。这个大背景下，国会近来连连两党携手捆住特朗普的手脚，先是以近乎全票的方式通过制裁俄罗斯的法案，迫使特朗普签字生效；然后又起草法案试图防止特朗普无理由解雇调查通俄门的特别检察官。而为了避免特朗普借国会休会机会进行“休会期任命”借机炒掉司法部长，共和党国会主动走“形式开会”的方式让特朗普无法得逞；负责审议司法部提名的参议院司法委员会则表示，下半年日程排满，就算特朗普要换司法部长，他们也没工夫伺候了。2且不说该禁令本身合宪性如何，联邦法院系统如此大范围、高强度、跨党派的反对，很大程度上是出于对特朗普本人是否尊重并理解宪法的极度不信任。特朗普已经在多个场合公开表现了自己对宪法的无知：他在电视上公开质疑审理“特朗普大学”的墨西哥裔联邦法官，认为其因为特朗普的移民政策而对他有偏见，这一言论被共和党众议院议长称之为“教科书式的种族歧视”；他在警察学校的毕业典礼上要求警察在未经审判的情况下粗暴对待犯罪嫌疑人，完全无视宪法修正案众多条款对嫌犯的保护；他多次主张基于宗教偏见而对十几亿地球人采取歧视性入境政策，关闭清真寺和对穆斯林社区进行侦防措施，罔顾宗教自由的权利；他还公然主张恢复水刑等一系列被宪法所禁止的刑侦手段……对于一位几乎对宪法无知的总统，联邦法官有充分理由怀疑其就职宣誓上“捍卫合众国宪法”的有效性。作为宪法的守护者，在还看不到国会有意愿制衡特朗普的情况下，联邦法官们自然有责任起来把危险的总统权力关进笼子。不过，虽然国会和法院竭尽全力试图约束特朗普超出宪法授权的范围，但他们对于行政部门内部的混乱是无能为力的，对于特朗普政府在外交国防事务上全权也是束手无策的。现在这辆已经失控的汽车什么时候停下来，得看真正的危机埋伏在道路前方的何处了。</w:t>
      </w:r>
    </w:p>
    <w:p>
      <w:r>
        <w:br/>
      </w:r>
      <w:r>
        <w:rPr>
          <w:b/>
        </w:rPr>
        <w:t xml:space="preserve">AG477: </w:t>
      </w:r>
    </w:p>
    <w:p>
      <w:r>
        <w:t>Content is unavailable. It has been deleted, moved, or requires a QR scan.</w:t>
      </w:r>
    </w:p>
    <w:p>
      <w:r>
        <w:br/>
      </w:r>
      <w:r>
        <w:rPr>
          <w:b/>
        </w:rPr>
        <w:t xml:space="preserve">AG484: </w:t>
      </w:r>
    </w:p>
    <w:p>
      <w:r>
        <w:t>各路大神都在这里汇聚。一位刚满16岁、第一次正式登台走秀的“嫩模”——Kaia Gerber！一出场，就给CK、Alexander Wang、Fenty Puma By Rihanna和Coach走秀，Kaia势头超猛！在Alexander Wang的大秀开场上，小姐姐踩着摇曳生姿的台步出来，定点、节奏都赞爆了！霸气十足！再来对比一下同场走秀的卡戴珊家金小妹Kendall和Gigi Hadid妹妹Bella Hadid的台步......没有对比就没有伤害！“肯德基网红三姐妹”中的两位，瞬间就被小姐姐打成了洗脚婢......投胎小能手生于2001年，落地没多久就被妈妈揣怀里拍写真。而她的妈妈，就是大名鼎鼎的全球600多家杂志封面都刊登过她的玉照，一个人就统治了整个90年代。虽然现在“超模”两个字已经被用烂，但真正可以称得上是超模的人少之又少。看看辛迪当年走秀的台风和气场，看看什么叫吊打！1995年身价就达到690万美元，1997年被杂志评为20世纪百名性感女星第五名，1998年嫁入豪门，与富商Rande Gerber蓝德·格伯结婚。连178cm的肯豆也被 Kaia 这2米长腿比下去了！而Kaia Gerber的时尚天赋整个时尚圈当然也都看在眼里，10岁就成为Versace的童装模特，12岁成为《Teen Vogue》的杂志模特，Alexander Wang、Chrome Heart、广告代言也纷纷找上门来......时尚圈内人士最期待的这颗新星，现在终于走上了T台，纽约时装周的表现没给妈妈丢脸…哥哥比Kaia大2岁，从小就是比弗利山庄第一美少年，嘴边的痣也还原老妈。给MOSCHINO、Dolce&amp;Gabbana走过秀......虽然哥哥打小就一脸的性冷淡，毕竟妹妹可是他从小抱大的......他还在Instagram注册了一个账号——KBYP（Pictures of Kaia taken by Presley），专门用来发他拍的妹妹美照，比妹妹经纪人还操心。的儿媳妇或者女婿，还来得及吗？</w:t>
      </w:r>
    </w:p>
    <w:p>
      <w:r>
        <w:br/>
      </w:r>
      <w:r>
        <w:rPr>
          <w:b/>
        </w:rPr>
        <w:t xml:space="preserve">AG479: </w:t>
      </w:r>
    </w:p>
    <w:p>
      <w:r>
        <w:t>Content is unavailable. It has been deleted, moved, or requires a QR scan.</w:t>
      </w:r>
    </w:p>
    <w:p>
      <w:r>
        <w:br/>
      </w:r>
      <w:r>
        <w:rPr>
          <w:b/>
        </w:rPr>
        <w:t xml:space="preserve">AG482: </w:t>
      </w:r>
    </w:p>
    <w:p>
      <w:r>
        <w:t>立刻让粉丝对着镜头表扬自己。于是，这位灾民说：“上次飓风奥巴马在哪儿？他在打高尔夫”。特朗普一脸满足地问：“你看吧，你投票是不是投对了~”</w:t>
      </w:r>
    </w:p>
    <w:p>
      <w:r>
        <w:br/>
      </w:r>
      <w:r>
        <w:rPr>
          <w:b/>
        </w:rPr>
        <w:t xml:space="preserve">AG487: </w:t>
      </w:r>
    </w:p>
    <w:p>
      <w:r>
        <w:t>胖友们，你们的减肥大计进行得怎么样了？！是不是苦恼于这肉怎么都减不下去了？这里有五个有科学根据的快速减肥方法，让你21内收下20公斤，快收走吧！</w:t>
      </w:r>
    </w:p>
    <w:p>
      <w:r>
        <w:br/>
      </w:r>
      <w:r>
        <w:rPr>
          <w:b/>
        </w:rPr>
        <w:t xml:space="preserve">AG486: </w:t>
      </w:r>
    </w:p>
    <w:p>
      <w:r>
        <w:t>（附全国大赛樱木和流川枫击掌图一张，泪目啊）（话说为什么眼镜一定要反光呢？未解之谜）（好像有什么乱入了？）⬇️</w:t>
      </w:r>
    </w:p>
    <w:p>
      <w:r>
        <w:br/>
      </w:r>
      <w:r>
        <w:rPr>
          <w:b/>
        </w:rPr>
        <w:t xml:space="preserve">AG480: </w:t>
      </w:r>
    </w:p>
    <w:p>
      <w:r>
        <w:t>另外，爆出过批发心形石送每位女友这样尴尬新闻的李晨，早在一年之前，就。Marina做的娃娃也各个精美，衣着华丽，形象逼真，仿佛下一秒，娃娃就会眨眨眼，向你微笑，为你流泪。她的娃娃大多来自小说以及童话故事, 并且用Marina 的方式重新演绎, 这也是她的娃娃生动迷人的原因。每个娃娃都由Marina自己亲手一点一点创造, 或者说抚育倒模铸型：手指、脚趾的关节、指甲一一细刻：人偶均匀的肤色需要烧制十余次，美丽的五官，瓷偶身上的纹身，都由她亲手设计和绘制。娃娃各种配饰的制作过程也是十分精良。通常来说，一个娃娃制作完成需要耗费至少300个小时。她为范冰冰手工打造的这款公主新娘娃娃共历时一年，精雕细琢，从纯白色裙底和藕粉色的轻纱相配、到镶嵌珍珠的配饰，都是李晨根据范冰冰的喜好提出的定制需求，公主风十足。大到娃娃的服饰点缀，小到睫毛，眉眼间的相似度与冰冰极度契合。收到这样一个娃娃作为求婚礼物，难怪冰冰感动落泪了......</w:t>
      </w:r>
    </w:p>
    <w:p>
      <w:r>
        <w:br/>
      </w:r>
      <w:r>
        <w:rPr>
          <w:b/>
        </w:rPr>
        <w:t xml:space="preserve">AG488: </w:t>
      </w:r>
    </w:p>
    <w:p>
      <w:r>
        <w:t>保姆的看到这里，很多华人都动心了！话说，有位全球最有钱的80后，名叫马克·扎克伯格，年纪轻轻就创立了Facebook。和太太普莉希拉陈一起，一直积极推动扎克伯格陈慈善基金。扎克伯格带头，他们家一直都在努力学中文！小扎老婆普莉希拉·陈的父亲是旅居越南的华裔，小陈从小由只会说中文的爷爷奶奶带大。而小扎为了讨好陈家人，跟奶奶套近乎，开始努力学中文。最后成功用中文跟奶奶说出了：我要跟小陈结婚。小扎一直对中文学习热情不减，不仅聘请了一名斯坦福大学教育学院的中国博士生做家教。还经常跟公司里会中文的同事一起来开中文讨论会，加强练习。扎克伯格的中文进步很快。2014年秋，他去清华大学演讲，还用汉语举行了问答会。春节时，扎克伯格还携家带口特意录了中文视频，给中国网友拜年！所以，给孩子们请中文保姆也是顺理成章的事儿。一致猜测这份工作的主人就是——！饱含深情的（要知道，美国可是没有产假的。但受老板影响，Facebook员工专享福利：在孩子出生第一年内，员工可以享受一共四个月的带薪产假，无论男女。真可谓·业界良心了！，仅仅针对“照顾宝宝”这项职责就有很具体的要求：嗯，你达到扎克伯格家保姆的资格了吗？没达标也不要紧，如果你身边有合适的朋友，也可以推荐他们去应聘。推荐成功的小伙伴也可以拿到1500美金（约合1万人民币）的推荐费哦~</w:t>
      </w:r>
    </w:p>
    <w:p>
      <w:r>
        <w:br/>
      </w:r>
      <w:r>
        <w:rPr>
          <w:b/>
        </w:rPr>
        <w:t xml:space="preserve">AG489: </w:t>
      </w:r>
    </w:p>
    <w:p>
      <w:r>
        <w:t>对于美国学校对学生的高强度阅读要求，相信很多家长的早有耳闻，但是究竟多大强度呢？简直可以用“变态”来形容......也就是必读书目，每门课2-8本，取决于不同的课程。难度等同于大学一年级的AP English Literature（AP英语文学课程），阅读量接近最高值；普通英语课程接近最低值。也就是业余阅读，取决于学生自己的兴趣和对自身的要求。美国田纳西州一所高中的学生Morgan Evans表示，他所上的Honors English （英语荣誉课程）要求学生一年阅读6本书，但一些学生会读得更多。他记录了自己2015年的阅读清单，共读了28本。在大部分美国高中，同一科目的课程被分成普通、荣誉、和AP三个难度递增的级别，学生可以按照自己的能力和目标选择课程。Morgan Evans的阅读清单 图上这28本书，是多大的阅读量？来看看重新整理的：这28本书，一共9699页。虽然书目从难度和学术性来说并不是很强，不少都是科幻类，但真读起来，即使全年365天从不间断，一天也至少要读27页。由此可见，对于Evans来说，阅读已经成为一种持之以恒的习惯。 长期来看，每天坚持阅读对孩子产生怎样的影响？阅读是一项长期的投资。我们关注孩子每天阅读的时间，因为它具有重要的意义，孩子的词汇量的增长和强化是需要在不同的文本中重复和加强，只有通过每天的阅读才能实现。数据显示，每天多阅读几分钟，长期坚持，聚沙成塔，所产生的效果是十分惊人的。大部分学生每天阅读少于15分钟，在完成中学学业之后，他们在阅读中读到的总词汇是150万个。虽然这个数字听上去也非常可观，可是对比一下每天阅读30分钟的学生，他们最终接触到1370万个词汇，几乎是每天仅仅阅读15分钟学生的9倍。当学生们进入高等院校学习或者进入工作岗位，非虚构类和知识性的书籍可以扩展他们的知识面，加深对世界的认知。新的学术要求强调学生要阅读理解多种文本（文学类，非虚构文学，诗歌等），尤其是知识性的文本。美国国家教育进步评测机构（NAEP）提出的文学类与非文学类的阅读比例架构被认为是一个理想的参照标准：非文学类比例，4年级50%，8年级55%，12年级70%。但是现状是：4年级24%，8年级34%，12年级49%。看过美国高中生的阅读量，或许我们中国孩子需要加把劲儿了，将阅读变成持之以恒的习惯，总有一天你会发现它给自己带来的巨大变化。</w:t>
      </w:r>
    </w:p>
    <w:p>
      <w:r>
        <w:br/>
      </w:r>
      <w:r>
        <w:rPr>
          <w:b/>
        </w:rPr>
        <w:t xml:space="preserve">AG491: </w:t>
      </w:r>
    </w:p>
    <w:p>
      <w:r>
        <w:t>（装）iPhone 10iPhone 8和iPhone 8 Plus立马就被抢了风头......iPhone X刚曝光，就有网友发现了几大漏洞！这款iPhone X最大的亮点就是——特别贵！光起步价（）就要到了999美元（），高配版（）更高达1149美元（国内官网售价9688元）……要知道Macbook Pro不过也才1299美金，你路透社也来唱衰，说新iPhone太贵了，中国人买不起！一个肾已经不够卖了，于是也iPhone X熟悉......iPhone X↓↓最关键的一点就是，取消了Home键，废了指纹解锁，推出了他们全新的。听起来是不是很牛X？女票只要抢过你手机，买买买畅通无阻了…各位男士们，你们以后还能睡个安稳觉吗？而且，用了出轨的难度。可能会让妻子发现一些不得了的事情哦~iphone X不仅是男士们的噩梦，对iPhone X的互相解锁了......看了以上几点解读，要割肾的同学，还下手吗？</w:t>
      </w:r>
    </w:p>
    <w:p>
      <w:r>
        <w:br/>
      </w:r>
      <w:r>
        <w:rPr>
          <w:b/>
        </w:rPr>
        <w:t xml:space="preserve">AG485: </w:t>
      </w:r>
    </w:p>
    <w:p>
      <w:r>
        <w:t xml:space="preserve">握方向盘的方式可能生活中你也是一个很重视细节的人，常常在内心提醒自己，必须守规矩，不管什么事情都想要尽善尽美、做到最好。 对你周围的朋友来说，你就是最棒的啦啦队！在别人取得成功时，你会打从心里替他们开心，而且你总是扮演着安静的聆听者角色，不喜欢抢风头。  你常常说：“我想去高空弹跳，我想玩玩看滑翔翼！”说到你的爱情观，你觉得趁着年轻时，多交朋友，多体验不同个性的对象。你的人生观念积极，就是活出生命的最大可能性。无论是朋友中，还是在公司，你经常被称赞“很有领袖风范”！可是爱情是你的小难关，你比较难找到跟你互补的人。 </w:t>
      </w:r>
    </w:p>
    <w:p>
      <w:r>
        <w:br/>
      </w:r>
      <w:r>
        <w:rPr>
          <w:b/>
        </w:rPr>
        <w:t xml:space="preserve">AG492: </w:t>
      </w:r>
    </w:p>
    <w:p>
      <w:r>
        <w:t>美国新闻与世界报道US News，发布了2018全美最佳大学排行榜。U.S. News通过对美国大学基于7项主要指标加权平均计算所得，这些指标主要包括：学术声誉、毕业率和新生返校率、师资力量、新生水平、经济实力、毕业率表现、校友捐赠等七大部分。虽说有很多机构对大学进行排名，但其中兼具权威和影响力的便是由US News每年发布的大学排名，也是大家申请大学时选校选专业比较常用的。快来看看都有哪些！虽然U.S.News排名具有一定的权威性和影响力，但希望家长和同学们在选校时仅仅把它当做一个辅助参考工具，不要简单地用排名来衡量学校的好坏。就读一所排名靠前的院校并不保证你就有锦绣前程，不努力不奋斗照样被社会淘汰，而毕业于“后面”的学校也能活出精彩的人生。大家还是要努力学习，理性择校！</w:t>
      </w:r>
    </w:p>
    <w:p>
      <w:r>
        <w:br/>
      </w:r>
      <w:r>
        <w:rPr>
          <w:b/>
        </w:rPr>
        <w:t xml:space="preserve">AG494: </w:t>
      </w:r>
    </w:p>
    <w:p>
      <w:r>
        <w:t>HOME键被取消，新增了一个跨时代的新技术——。你只要转头看前置摄像头即可解锁。</w:t>
      </w:r>
    </w:p>
    <w:p>
      <w:r>
        <w:br/>
      </w:r>
      <w:r>
        <w:rPr>
          <w:b/>
        </w:rPr>
        <w:t xml:space="preserve">AG493: </w:t>
      </w:r>
    </w:p>
    <w:p>
      <w:r>
        <w:t>如果你要问：什么样的女人最撩人？很多人可能会想到，斯嘉丽·约翰逊这样的还有人可能会说，是高颜值大长腿的维密天使们。但难道这就是美的的唯一标准吗？当然不是。其实，姑娘们没必要往自己身上套那些标签式的标准，现代生活节奏这么快，为了生活如此努力的你值得更好的对待！宠爱自己，你努力变美的样子，就很撩人！▲WIS隐形水润面膜“适合自己的才是最好的”。据悉，。一开始，我只是听说过WIS，并不曾用过它家的产品，一直持观望的态度。后来发现身边越来越多的人都在用它家的产品。好奇，上网查了一下，发现WIS是一个专业的药妆品牌，相较一般药妆产品。生产技术和产品原料都是从的，和瑞士一家大企业RAHM集团还有合作。这样，我才入手了一盒。连续用了一个月，并没有任何的过敏痕迹。朋友见到我，都说，终于不那么糙了。80%，成人是50%-60%，而老年人只有30%-40%。如果20岁的我们开始给肌肤补充水分营养，那么30岁的我们依然拥有20岁的肌肤。所以，如今，市面上补水保湿类的护肤品有很多，面膜更是有上百千种。但是，要找到一种，又适合自己的面膜确实不容易。所以，当WIS研发总监Aaron了解到用户的这个需求后，决定把市面上最具有代表性的补水面膜买回来，亲身体验一把。体验过后，再分析其成分，得到的结论是：。三者的结合，可以让肌肤由内而外焕发新活力。经过大半年的探索研究，反复对比、测试，得出一个黄金配比。再经过500片的封测试用，就正式与大家见面了！我一直都觉得，面膜的价值在于它的精华液营养成分。的精华液营养成分不仅囊括了天然保湿因子玻尿酸，还包含了具有抗氧化作用的迷迭香和积雪草。补水保湿的同时，促进皮肤新陈代谢，增加皮肤弹性，并补充营养素。，让肌肤尽情吸收营养水分。温和！PH与人体肌肤接近，几乎零刺激！适合任何肤质，痘痘肌和敏感肌都可以使用。10万。几十万用户的切身体验，网红明星爱美达人都在使用的补水面膜，他们都说炒鸡补水。0.1mm的厚度，完全贴合肌肤，与肌肤0距离接触，0负担，水润更出众！当天晚上使用，第二天检测，皮肤水分含量依然超过60%。SPA，给疲惫了一天的自己补充新鲜血液，为肌肤注入源水动力，让肌肤泡在水里，沉醉在精华里，尽情地享受着源源不断的能量供给。这，真的就是我一天之中最享受的时刻！这个换季之初，~~扫描下方或点击少女们抓紧啦▼点击“</w:t>
      </w:r>
    </w:p>
    <w:p>
      <w:r>
        <w:br/>
      </w:r>
      <w:r>
        <w:rPr>
          <w:b/>
        </w:rPr>
        <w:t xml:space="preserve">AG495: </w:t>
      </w:r>
    </w:p>
    <w:p>
      <w:r>
        <w:t>一转眼第一代iPhone发布已经过去十年台上的演讲者也换了人不变的是我们割下去又长出来的肾……↓↓↓↓↓↓↓↓↓↓↓↓↓↓↓↓↓34567890</w:t>
      </w:r>
    </w:p>
    <w:p>
      <w:r>
        <w:br/>
      </w:r>
      <w:r>
        <w:rPr>
          <w:b/>
        </w:rPr>
        <w:t xml:space="preserve">AG490: </w:t>
      </w:r>
    </w:p>
    <w:p>
      <w:r>
        <w:t>中国大姐参加《美国达人秀》表演传统杂技，一开始还被外国评委嘲笑口音，直到她开始表演，惊呆米国人！评委直呼不可能！！！为大姐鼓掌！！！</w:t>
      </w:r>
    </w:p>
    <w:p>
      <w:r>
        <w:br/>
      </w:r>
      <w:r>
        <w:rPr>
          <w:b/>
        </w:rPr>
        <w:t xml:space="preserve">AG496: </w:t>
      </w:r>
    </w:p>
    <w:p>
      <w:r>
        <w:t>北达科州的卡拉·玛德( Cara Mund)摘得桂冠，这位23岁的佳丽，常春藤布朗大学毕业，目标是竞选州长。美貌智慧并存。</w:t>
      </w:r>
    </w:p>
    <w:p>
      <w:r>
        <w:br/>
      </w:r>
      <w:r>
        <w:rPr>
          <w:b/>
        </w:rPr>
        <w:t xml:space="preserve">AG499: </w:t>
      </w:r>
    </w:p>
    <w:p>
      <w:r>
        <w:t>今年8月8日，美国明尼苏达州15岁少女Jasmine遭亲戚骗出门后绑架。（又是熟人作案）还叫来两个朋友，她被转移到了一处偏僻的废弃农场，三人轮流看守，并对她进行持续性地殴打和性侵。9月5日，绑架者外出吃饭，借机逃出来，游过一个湖，最终获救。根据她的指认，警察逮捕了三名嫌犯。这三名嫌犯面临绑架、监禁、性侵和殴打的指控。当地警察局长对少女高度评价：难以置信的少女！我们为她骄傲！佩服这个妹妹，更重要的是，当她为自己的生命战斗时，社会对她是支持的、保护的，不会去污名她、不会去揣测她。</w:t>
      </w:r>
    </w:p>
    <w:p>
      <w:r>
        <w:br/>
      </w:r>
      <w:r>
        <w:rPr>
          <w:b/>
        </w:rPr>
        <w:t xml:space="preserve">AG498: </w:t>
      </w:r>
    </w:p>
    <w:p>
      <w:r>
        <w:t xml:space="preserve">“维多利亚的秘密”，今年也选择了把他们最重要的再来就是，近日央视的一条新闻又给维密中国首秀蒙上了阴影。截获并销毁共涉及400批次，总计约5.5万件，货值30余万美元。据了解，甲醛是一种天然化学物质，通常用于建筑材料。在衣服上偶尔会发现少量甲醛，因为该物质可以防止皱纹和霉变，保持织物染色，减少染色。2003年，中国针对服装含有甲醛的情况出台相关规定：“婴幼儿用品，甲醛含量必须低于20毫克/千克；直接接触人体皮肤的产品，甲醛含量必须低于75毫克/千克；非直接接触人体皮肤的产品，其甲醛含量必须低于300毫克/千克。”（这批产品）有可能在国外合格，但在中国却超标。”“国家强制标准中对纺织产品中甲醛的限值，2003年就制定了，生产企业一定都清楚，他们只要在生产过程中控制，本来是能够避免的。”对此，维密的工作人员在之后的新闻中回应称，。该工作人员说：“维密的生产工厂分布在多个国家，商品过海关都会检查，检查出超标的话就直接销毁，目前这批超标商品已经销毁了。”　　</w:t>
      </w:r>
    </w:p>
    <w:p>
      <w:r>
        <w:br/>
      </w:r>
      <w:r>
        <w:rPr>
          <w:b/>
        </w:rPr>
        <w:t xml:space="preserve">AG500: </w:t>
      </w:r>
    </w:p>
    <w:p>
      <w:r>
        <w:t>《奇葩说》的马薇薇最近去了纽约，她说这是一次犯二之旅——卸下自己在日常的生活轨道中不得不戴上的伪装，彻底地想二就二。“生活总是想把你打磨成该有的样子，有时候连自己都忘了那个二二的自己。可是谁规定不能犯二呢？更何况，这是纽约。”听到她在视频里说，“来到纽约就是为了从生活中跳出去，把那些看到的世界带回去，把那个原本的自己带回去”，我真的还挺感慨的。用“想二就二”来形容纽约，很贴切，换成文雅一点的说法就是“做真实的自己”——这句话被各种心理励志情感按摩类文章反复滥用，略显陈词滥调，略显教条废话，略显空洞苍白，让人几乎要忘记这简单的几个字背后所蕴含的巨大力量。可是，只要你去了纽约，你会发觉这句话一下子就变得鲜活生动了起来，因为你遇到的每一个人，仿佛每时每刻都在用自己的生活和生命身体力行地诠释着这句话的意义，就好像是一场800万人共同出演的大型行为艺术。最直接最明显的一个表现是，走在纽约的街头你不时能看到很多打扮怪异的人，有的留着不同寻常的发型，有的穿着比时装周走秀的夸张服装，有的干脆是动漫或者魔幻电影里的造型。至于穿着各国各民族传统服饰的人，就更是比比皆是。刚到纽约的第二天，我上街就遇到了一群身着奇装异服的人。当时我充满好奇，感觉像是看到了西洋镜，忙不迭地指给身边的朋友看。朋友无动于衷，一边继续往前走一边说，“在纽约什么样的人没有啊，大家都习惯了，没有人会看他的。”我转身看了看周围，果然所有人都目不斜视，大家连眼皮都不抬一下。朋友继续说，“要让别人看他，他还得再努力一点才行。”后来我在纽约经受过很多很多次的文化冲击，可以说是经历了世界观人生观价值观的彻底改造和颠覆，用reinvent来形容也不为过。但是，那天的这一幕是我上的第一堂街头文化课，所以一直印象深刻。我从中学到的东西有：第一，纽约奇怪的、有个性、特立独行的人非常多，每一个人都会带给你和既往经验不一样的全新冲击。第二，这个世界上有很多和你不一样的人，不要大惊小怪，要像习惯水和空气一样接受他们的存在。无视，是一种基本的修养和尊重。第三，和别人不一样，原来可以是一件这样简单、这样寻常、这样安全的事，你不必担心路人异样的眼光，不必担心围观指责和风言风语，不需要什么勇气就可以花枝招展招摇过市，反正没有人会介意你怎么样。既然如此，那我，当然也可以和别人不一样，做一些和别人不一样的出格的事，不用躲在大海里做普通的一滴水，不用躲在人群里做一个安分守己循规蹈矩平庸到老的路人甲乙。第四，纽约人的注意力太金贵了，在纽约要引起别人注意，让别人对你侧目相看，是一件非常困难的事，因为纽约人早就见惯了各种奇怪的离经叛道的不一样的人，不会轻易投射出自己的注意力。所以，如果你想引起别人的注意，弄出点声响，光是和别人不一样还不行，还得特别努力，特别不一样。这简简单单的一件事，像预言也像寓言，几乎概括浓缩了我之后对纽约的所有认知。在纽约住得越久，我就感觉对这件事的理解又多了一个层次。后来我读到硅谷风险投资家和专栏作家保罗·格雷厄姆 (Paul Graham)的文章《市井雄心》，他说，伟大的城市总是吸引着有雄心壮志的人，有些城市因此成为了某种远大理想的聚集地，这样的城市通过许多不同的方式，时时向人们传递着不同的信息，吸引着更多志同道合的人随之而来。比如说剑桥，这是波士顿旁边的大学城，麻省理工学院和哈佛大学的所在地，这个小地方向人们传递的信息是“你需要更聪明”。而斯坦福大学所在的硅谷小城帕洛阿托传递的信息则是“你需要变得更有权势”。那时我突然恍然大悟，原来纽约时时刻刻发散传递的信息就是，“你可以和别人不一样”。奇装异服和夸张造型只是外在的最基础层面的不一样，真正让人感动的不一样来自于一个人对待自己人生的态度，以及因此所付出的努力。看看身边的朋友，我认识的每一个普通的纽约人，似乎身上都在传递着这样的信息，用他们自己的经历，自己的生活。比如说我原来在纽约联合国工作时的上司，原本只是一个普通的加拿大邻家女孩，刚到纽约的时候在 Subway 打工，拿一个小时十几美元的时薪。奋斗了几年，她在纽约拥有了人人羡慕的高薪厚职。可是慢慢她突然觉得，每天呆在纽约并不过瘾，不能面对面地接触那些真正需要帮助的人，于是就申请去了中非共和国的办公室，从此就开始了遍及世界的职场之旅。现在她在叙利亚，从事救助难民的工作。再比如我读新闻学院时班里年纪最大的一个同学，做了几十年医生，到了40多岁的时候突然对新闻产生了浓厚的兴趣，于是就跑到一个社区报纸做实习生，算是进入了这个行业。这样积累了几年，50岁的时候又读了新闻学院。现在他每天还在采访写稿，他觉得这样的日子很快乐，因为做着自己想做的事。这样的例子太多了。在别的地方，他们可能就是二的典型，可是在纽约，没有人觉得他们二，大家只觉得他们酷。虽然从外表来看他们都很普通，没有奇装异服，没有夸张造型，可是你会发现他们身上是闪着光的。每一个纽约人，都是一部宏大的个人史的主角，背后都有一段段波澜壮阔的“想二就二”的故事。这样任性和特立独行的力量，部分来自环境——当身边都是这样的人时，自然而然地就形成了一种气场，让身处其中的人能够感受到一种真正的心灵的自由。这种心灵的自由，是纽约最吸引人的地方。在纽约呆久了，你甚至会觉得这样毫无拘束的自由是不真实的，因为它让你忘记了在这个世界其他地方你会遭遇到的现实，而这可能正是它让许多人无法割舍的原因。但环境是人造就的。更重要的，是来自内心深处的力量。支撑纽约人任性和二的，是他们想要掌控自己人生和命运的勇气，和愿意为之不计代价全力付出的底气。这种孤注一掷的勇气，这种来自内心深处的力量感，是非常迷人的。我在纽约认识的几乎所有的中国女孩子，感觉都和在国内时完全不一样——她们变得更独立，更强势了。这种强势不是对人吼叫或者蛮横，而是一种因为完全掌控了自己的命运而无所畏惧的强势。她们同样可以温柔可人，可是却散发着迷人的让人无法忽视的自信。前阵子看银魂，里面有句台词我印象深刻，大意是说，我们从相同的地方出发，看见了不一样的远方。太喜欢这句话了，我甚至想把这句话作为我的公众号的口号。为什么从相同的地方出发的人，看见的是不一样的远方？归根结底，源自于每个人内心的力量。纽约人骄傲地自称 New Yorker，但是他们不排外，因为这座城市原本就是无数外来人的落脚之地，一半以上的人口出生在美国以外。不管你来自哪里，一旦你站在纽约的土地上，你就自动被认可被接受成为一名骄傲的纽约客。即使以后离开，你的身体里也终身打上了这个烙印，就像纽约人爱说的，“Once a New Yorker, always a New Yorker”。所以我很喜欢 Visa 卡的宣传口号，“另一个自己在路上”。不管你来自哪里，当你来到纽约，当你内心深处的那种无所顾忌的力量被唤起的时候，你就变成了“另一个自己”。在消费的领域，Visa 同样能给人带来这种力量感。全球流通的 Visa 卡超过31亿张，可以在世界各地4400多万个商户交易点受理，在260万台自动提款机提现，非常方便。就好像他们的另一句宣传语所说的，“你想要的人生是踏上一段段不同的旅程，我们让每一个目的地都为你敞开大门”。今天的链接里放的是 Visa 和穷游做的一个活动，只要你就“另一个自己在路上”写一段话，就有机会获得5000元的旅行基金。</w:t>
      </w:r>
    </w:p>
    <w:p>
      <w:r>
        <w:br/>
      </w:r>
      <w:r>
        <w:rPr>
          <w:b/>
        </w:rPr>
        <w:t xml:space="preserve">AG497: </w:t>
      </w:r>
    </w:p>
    <w:p>
      <w:r>
        <w:t>刚入秋，天气或阴雨潮湿或秋燥高热，很多人一遇到这种潮湿又高热的天气，就会发现自己整天困乏无力，无精打采，早上起床困难，头晕脑胀，好像得了什么大病一样。如果你伸出自己的舌头，观察下舌头的边缘，如果舌头边缘有锯齿状或有白白的舌苔； 如果你上厕所，观察下自己的大便，大便溏稀不成形，粘连到马桶壁上，很难冲干净或者经常便秘；我绝非危言耸听，我的亲身经历告诉我：这是湿气缠身的信号，几年之后，很多症状将会找上你，让你痛不欲生。这也是我写这篇文章的目的，希望大家用几分钟时间耐心把文章看完，我想用我的精力告诉大家，这看起来没有什么，实际上你的健康、容貌、事业将会受到影响。湿气在内首先会侵犯脾胃，然后停留在肾，继而湿气会侵犯心肺，同时，湿气下侵肝，胆，膀胱，五脏六腑，无一能幸免。湿气会伤害人体的五脏六腑，最常见的有：肝有湿、脾有湿、肺有湿、肾有湿、胃有湿。五脏六腑被湿气侵害，外在就会表现出种种不适。①便不成形，溏稀或者便秘；②口干，口苦，口臭；③痰多，咳嗽,嗓子不清爽；④头发油腻，脱发，白发；⑤肥胖，减肥后容易反弹；⑥浮肿，眼袋下垂；⑦胸口闷；⑧腰酸关节疼痛；⑨黑眼圈；⑩睡觉打呼噜头晕没精神;⑪特别疲劳；⑫阴部潮湿；⑬阴囊潮湿；⑭对房事不感兴趣；⑮脸上长斑，起痘，满脸油光；⑯白带有异味，瘙痒；⑰皮肤油腻，起湿疹等等一些人对照上面的症状一一检查下，会吃惊的发现自己符合多种，有一些被湿气缠身多年的人，会发现自己几乎每一条都符合。这是因为湿气滞留在哪里，身体就会以某一种症状表现出来，例如湿气在肝胆，就会出现口干口苦，湿气困脾就会出现舌苔黄腻，胃有湿，就会出现消化不良，胃脘痛等等。这并不是最可怕的结果，毕竟身体的这些小毛病，大部分人都觉得没有什么。一旦被湿气缠身，皮肤会首当其冲收到影响，皮肤会油腻，毛孔粗大，暗黄没有光泽，严重者会长斑长痘。我经常发现一些女生，原本是漂亮的美女，但是她所有的美貌都被湿气毁掉，至为可惜。湿气会让人变胖，即便是干瘦的人也会有小肚子，有些长期被湿气困扰的人，无论怎么减肥都会反弹，最终体重逐年增加，终于一胖毁所有。这些疾病大部分牵连日久，很难被彻底治愈。根据最新中华中医药学会组织编写的《中医湿病论治学》，下面这些疾病均由湿气引起：  上面表格里面，得上任何一种疾病，都会让人极为痛苦，这些疾病的诱因是湿气，所以中医把湿气归结为“万病之源”，如果你对此毫不重视，当疾病来临影响到我们的健康、容貌和事业时，必将悔不当初。这是我后来才知道的关于湿气的知识，早先我和大部分人一样，对养生嗤之以鼻，对湿气毫不在意。但是我的亲身经历告诉我，湿气会毁掉一个人的健康，容貌，事业。我来自北方，记得我大学毕业来南方工作，在广州待了两年。在此期间，一到秋天，我就感觉自己身体出现了很多小毛病，最突出的表现是每天早上很难起床，怎么睡都睡不够。皮肤变得又黄又油，后背密布皮疹，体重也增加了十多斤。尤其是湿疹和荨麻疹，让我痛不欲生，医生每次只会给我开点药膏，开上几盒抗过敏的药物，只要某一天忘记吃药，荨麻疹就会弥补全身，痛不欲生。脾胃病方面，我经常胃痛、腹痛、便秘、呕吐；肾膀胱湿病方面我出现了早泄，阳痿，前列腺炎。当我患上这些疾病之后，根本无心工作，后来我实在受不了赶快逃离了广州，回到了我老家。后来，在我母亲的建议下我开始祛湿，说真的，目前网上，书籍，养生节目里面介绍的祛湿方法，我个人感觉并没有很好的效果。比如祛湿的方法：拔罐，按摩穴位等等。我并没有否认这些方法确实能祛湿，但是大部分人无法坚持，谁能一直坚持拔罐呢，10个人中一个都没有，谁会准确的找准穴位，来通过按摩穴位来祛湿呢？而喝健脾健胃的中药，常常需要数月才能见效，我从来没有坚持超过一周，总是中途放弃。我家正好在河南中医药大学附近，在朋友的聚会上，有幸认识了一位中医教授，博士生导师。当时正值秋天，我潮湿的天气让我的荨麻疹和湿疹更加严重了，于是我找中医教授挂号看荨麻疹和湿疹，他认为我体内湿气很严重，必须先去湿，于是他给我开了一个祛湿的方子，并嘱咐我去中医馆抓药。这个配方名字叫做，赤小豆、薏苡仁、山药、芡实、鸡内金、砂仁、茯苓、槐花、金银花、百合、荷叶、枸杞子、莲子、薯类（魔芋）、杏仁、枣（大枣）、葛根17味配方组成。。 我母亲把松湿散给我煎煮喝，每天让我喝三次，每次一小碗。我简直不敢相信，当我喝了一周之后，发现我的大便顺滑通畅了，喉咙舒服了很多，嗓子清爽了，口干口苦消失了。又坚持喝了几天，睡眠好了很多，我确信是这个药起了作用，之前我吃过无数的祛湿药，唯有这个松湿散配方带给了我变化，我不由自主的坚持喝下去，三个月后，奇迹发生了，有一次我去见我一个朋友，他见到我就问，为什么突然容光焕发，神采奕奕，而且看起来像瘦了10多斤？确实，这两个月我的健康发生天翻地覆的变化，湿疹，荨麻疹已经控制到隔几天才复发一次，皮肤也变得有光泽。很清楚的记得那时是2015年的事情，我寻思，这个配方如此神奇，是否我可以把这个配方做成成品售卖呢？2016年年初，我把想法告诉了中医教授，他非常赞同我的想法，并帮我联系了四大药都之一的【亳州】一家药厂，这个药厂厂长正是他10多年前的学生。见到了厂长，当他听到教授的名字，他告诉我那是他上学时候的系主任，如今他办厂已经10多年了，非常愿意将松湿散做成成品。于是我们开始合作，做出了这个产品，其工艺是把17种原料按照配方的比例，精确的装进小袋子里面，它可以保证茶包的干净和新鲜：小袋被装进了一个盒子，每一盒装20小包：最终，呈现给消费者的就是一个超乎完美的产品，当我拿到松湿散样品的时候，我迫不及待的冲了一杯，闻一下那浓郁的清香，我品尝了一口。味道好极了，色相美极了。我将这款产品拿到公司我给同事一人发了一盒，大家的反馈也非常好，喝完一盒还来问我要。现在我们办公室的同事每人桌上都有一盒松湿散，工作期间不时的喝上一口，然后继续工作，解渴、提神之外，还能祛除身上的湿气。我也因此意识到，我可以一边工作一边喝松湿散，再也不用麻烦我母亲每天给我熬药，再也不用人监督我吃药。祛湿，我只需要毫无察觉的一边工作一边喝下这杯松湿散。甚至我可以在看电影，听音乐，开车，出差，睡觉前，都能冲上一杯松湿散。现在松湿散已经成为了我生活中的必须品。。并且在天猫开设了一个店铺：，并在2017年6月初上架了盒装的松湿散产品。现在任何人都可以在淘宝搜索即可购买到产品：购买就能享受。同时，您若购买还能，，超级划算；活动不是一直有，需要的一定要抓住机会。 猫小乐松湿散在2017年6月初上架到天猫、猫小乐旗舰店。3个月时间，几乎没有人会退货，因为松湿散只要喝上一口，闻一下那浓郁的清香，还有谁会舍得退货呢？为此，我让猫小乐旗舰店提供了一个匪夷所思的政策：让所有的客户收到产品试吃七天，七天如果感觉不满意，那么无条件的迅速给客户退款退货。现在我每天精神饱满，把松湿散放在我的手边，随手一包，我每天容光焕发，热爱工作和生活。我非常感谢中医教授，他慷慨无私给出配方，加上他学生的精工细作，让我们得以做出真正帮助他人的产品。这几年我们有了很多深度的合作，他丰富了我们的产品线，给了我们很多经典配方，我们还开发了很多优秀的产品。有一天，济南一家中医医院的副院长给我电话。他告诉我，松湿散的配方添加了清肝利胆的材料，这是一个创举，因为之前他见过的大部分祛湿的方子都只注重了脾胃，肾，肺，唯独松湿散注意到清肝胆湿气。而且松湿散使用很方便，他就放弃自己开方，直接购买了我们的产品。哇，这么权威的专家都购买了我们的产品，那种自豪感无法言表。一位广州的客户，平时一天抽烟两三包，口干舌燥嘴里发黏发苦，喝了几天松湿散，再也离不了松湿散了，他告诉我，每天到办公室第一件事就是冲上一杯松湿散，特别喜欢那种喝完满口含香的感觉。一位云南的客户，因为精神压力大，长期患有荨麻疹，皮肤褶皱处还起了很多湿疹，他每天都要吃一片盐酸西替利嗪，再抹点湿疹的药膏，喝了松湿散三盒，药可以改为一周吃一次，湿疹几乎已经不再复发了。一位30多岁的女性客户跟我反馈，她患了霉菌性阴道炎，自己难受不说，还影响丈夫的健康。看了5次西医，一停药就复发，最后中医告诉她湿气为霉菌提供了生长环境，所以才会反复发作，于是她购买了松湿散，一边看西医，一边喝松湿散，有了明显的改善。松湿散虽然杀不了那些烦人的细菌，但是却可以消除这些疾病的诱因，现在她已经养成了习惯每天都要喝松湿散。一位上海的客户跟我说，最近三年胖了20多斤，喝松湿散茶一个月，体重不知不觉瘦了10多斤，加了我微信，一个劲赞美我们的产品。类似的例子举不胜数，我经常把这些客户的案例分享给中医教授，教授告诉我：中医有一个很最重要的经验：例如湿气下袭会造成男性阴囊潮湿，肾虚，前列腺炎。体内湿邪不除，吃再多的药品也达不到效果。女性湿气下注胞宫可致白带增多，瘙痒异味，怎么治，还是会反复发作，因为湿气会提供细菌的繁殖环境，无法彻底消灭病菌。湿气会导致满脸油光，易长痘，湿气不除，痘痘就会此消彼长。湿气蒸腾至头部，引起头发油腻，导致脱发，这个时候用生发产品都是白费。湿气引起大便溏稀，排便困难，最后的结果就是痔疮，怎么治，痔疮都会反复发作。湿气引起肥胖，水桶腰，大腿粗。湿气不除，怎么减肥都会反弹。实际生活中，我们也验证了这点，为什么不在治疗这些疾病的同时祛湿呢？所以我建议以上人群，你真的需要一杯松湿散来祛湿。很多人知道了猫小乐松湿散，总是跃跃欲试，对这个产品充满好奇，却因为从来没有使用过而犹犹豫豫。现在马上去搜索：，店铺还有的优惠活动，猫小乐松湿散为1个周期，刚好是一个月的用量，大部分有湿气的朋友通过一个周期的调理，基本就可以摆脱湿气困扰，特别严重的一般要2个周期即可。所以我们建议大家选择的活动！点击“阅读原文” 可以直达微信有赞商城店铺</w:t>
      </w:r>
    </w:p>
    <w:p>
      <w:r>
        <w:br/>
      </w:r>
      <w:r>
        <w:rPr>
          <w:b/>
        </w:rPr>
        <w:t xml:space="preserve">AG505: </w:t>
      </w:r>
    </w:p>
    <w:p>
      <w:r>
        <w:t>轩尼诗X.O 2017年珍藏版已经限量发售，感兴趣的请复制这条信息￥rufq02fkcaY￥然后打开手机淘宝。</w:t>
      </w:r>
    </w:p>
    <w:p>
      <w:r>
        <w:br/>
      </w:r>
      <w:r>
        <w:rPr>
          <w:b/>
        </w:rPr>
        <w:t xml:space="preserve">AG504: </w:t>
      </w:r>
    </w:p>
    <w:p>
      <w:r>
        <w:t>1976年，加拿大卑诗省列治文 (Richmond) 的一名中学教师罗伯逊 (Robert Johnson Robertson) 被指控和三名未成年女生发生了不正当的性行为。当地教育部门对他进行了调查，他很快主动辞职走人。自知在列治文再也混不下去的他随后跑到同属卑诗省的温哥华求职。不过，他隐瞒了自己在列治文的这段经历，从而顺利地被温哥华的一所中学录取，并且在那里风平浪静地工作了将近30年。一直到2005年，当年被他侵犯的一名女学生偶然在报纸上一篇讲温哥华教师罢工的文章里看到罗伯逊的照片，大为震惊——原本她和其他受害者以为，这个人早就被永久逐出了教育系统，没想到换了一个地方，竟然又当了这么多年的老师？于是她马上写信投诉，温哥华的教育部门重新启动了对当年指控的调查。这一下，罗伯逊在加拿大是彻底混不下去了。猜猜他接下来去了哪里？没错，是中国。2008年，他跑到江苏吴江的一所国际学校，应聘做了外籍教师。2011年，他又来到北京，被一所叫汇佳的国际学校录用，在那里一直呆到了今年。在汇佳学校，他教三个年级的英语和体育等课程，还担任女生足球、排球和垒球项目的教练。罗伯逊今年已经66岁了，原本他可以在中国舒舒服服地工作然后退休乃至安度晚年，没有人会知道他的过去到底发生了什么。可是就在今年8月31日，《温哥华太阳报》发现已经被吊销加拿大教师执照的罗伯逊在中国继续当了老师，就写了一篇报道。汇佳学校的家长看到这篇报道，一下子就石化了：自己的孩子信赖的老师，竟然有这么一段不光彩的前科？在家长的压力下，汇佳学校迅速反应，解聘了罗伯逊，同时发布声明把自己的监管责任撇得干干净净：在2011年罗伯逊入职前，汇佳已经对他做了严格的背景调查，他也按照国家的规定，提供了合法的无犯罪记录证明、学历证明和教师资格证书，以及中国其他国际学校的推荐信；罗伯逊常年在中国工作，一直有合法的工作签证；2017年，汇佳在例行的教师背景调查中向加拿大警方调查，确认他没有犯罪记录。 你看出这里面一个明显的漏洞了吗？汇佳学校所谓的例行教师背景调查，仅仅是有没有犯罪记录；可是，加拿大卑诗省教育部门作出的取消罗伯逊教师资质的处罚，则只是一项行政处罚。也就是说，从法律意义上来说，罗伯逊并没有违反任何法律，他只是违背了教师的职业道德规范。如果仅仅是和警方联系，是不可能查到这些记录的。中国建设国际学校的热潮和普通中小学聘请外籍教师的热潮已经持续了十多年，全中国的外籍教师人数没有几十万也有十几万。不可否认大多数外籍教师都遵纪守法一身清白，但一定也有一些人是和罗伯逊一样，有着侵犯未成年人的不光彩过去。只要稍微搜索一下新闻，就能发现大量类似的案例。前阵子我在写一篇关于的文章时，就曾经提到过这一点：有迹象表明，有一些欧美的恋童癖罪犯选择逃到中国作为他们的藏身之地，跑到中国做外籍教师。中国，应该是他们在深思熟虑之后，不约而同选中的藏身之地。其中的原因，除了觉得中国的法律宽松、中国人这方面的意识不强以外，应该就是中国的学校在招聘的时候存在审查漏洞，让他们能够轻松地隐瞒自己的过去。像汇佳学校这样，还去和加拿大警方联系查案底，已经算是相当不错了。要知道还有很多学校，根本连这一步都不做，因此直接把很多有案底在身的嫌犯都招了进来。今年5月，北京私立奥方星全外教幼儿园被爆出一个来自美国的外教“虐童”的视频。这个外教任职前并没有提供无犯罪证明，而幼儿园资质也尚未在教育局备案；2013年，涉嫌传播淫秽儿童照片和性侵儿童而被英国警方通缉的 Neil Robinson，被发现正在北京一所国际学校任教。在来北京以前，他还曾在大连及哈尔滨等地担任过教务主任；2012年，在湖北一所学校担任外教的普莱斯被控对13岁以下儿童性侵并藏有相关照片，引渡回英国，被判刑7年零8个月；2007年至2009年间在南京一所英语培训机构就职的WSG，后来被发现在美国联邦政府性犯罪资料库中有两次犯罪记录，两次都是被控拥有儿童色情电影、录像带及照片；……这些被爆出来的只是少数，还有很多，可能根本就没有被发现。比如今年8月，美国一家地方报纸报道了俄勒冈州 Cal Young Middle School 一名叫做 Cody Loy 的教师，因为多年前曾骚扰一名15岁女生，而被吊销了教师执照。这家报纸只知道现在 Cody Loy 在中国执教，但并不知道他到底在哪所学校。聘用了他的这所中国学校，估计也还不知道他在美国被吊销教师执照的事。如果你身边有学生家长，不妨让他们问下孩子学校里有没有一个叫做 Cody Loy 的美国老师。想想还真是可怕，天知道有多少洋垃圾跑到了中国当外教，而毫不知情的孩子们还无条件地信任他们，把他们当成敬爱的老师。再加上中国的孩子大多数没有接受过保护自己的教育，一旦真的遇到坏人，可能根本就不知道该如何应对。汇佳学校的学费很贵，每年要20多万，很多明星和名人都把孩子送到这里。而且这所学校还在北京，他们对外籍教师的管理可能相对来说还是要正规一点。可是，那些三四线小城市的学校、中西部偏远地区的学校，他们要招到合适的外教估计会比较困难，因此往往会降低要求，低到只要是外国人就可以了。别说做背景审查了，就连有没有基本的教学能力他们都不作要求。还有很多学校，根本没有聘用外教的资质，也就是“聘请外国文教专家单位资格”，但为了吸引学生，采取种种办法进行规避。还有一些中介公司把没有教师资历的外国人进行包装，打造成“王牌”教师提供给有外教需求的学校。搞笑的是，很多人还有金发碧眼迷信综合症，只要看到金发碧眼，就觉得他一定会说英语，根本不管他来自哪个国家。我就认识一个荷兰人，英语不是他的母音，口音还挺重，但他在中国的中学里当外教，不仅从来没有遇到过质疑，反而还很吃香。而另一个在美国出生长大，说纯正美语的ABC朋友，却因为长着一张中国人的脸而备受挫折，很多人觉得他的英语一定不地道。这些洋垃圾之所以成群结队地跑到中国藏身，所利用的无非就是一点：信息不对称。可是，在互联网如此发达的年代，所谓的信息不对称其实是不存在的。只要有心，就能轻而易举地找到另一个人的信息，无论他来自多么遥远的地方，无论他把自己藏得多么好。还是拿罗伯逊的例子来说，加拿大卑诗省教育局的官方网站上，清清楚楚地写着“取消罗伯逊一切教师资质，永久不作录用”的决定。甚至，只要在Google里输入罗伯逊的英文全名，搜索结果第一页第一条，就是《温哥华太阳报》在2014年时一篇关于卑诗省教育局对他40年前那个指控继续开展调查的报道。你看，就是这么简单，动动手指头就能做到，但是那么多学校居然都疏忽了。在学校和教育部门承担起更多责任之前，我建议孩子学校里有外籍教师的家长们，不妨上 Google 输入外籍教师的名字，查一下他们的历史。</w:t>
      </w:r>
    </w:p>
    <w:p>
      <w:r>
        <w:br/>
      </w:r>
      <w:r>
        <w:rPr>
          <w:b/>
        </w:rPr>
        <w:t xml:space="preserve">AG502: </w:t>
      </w:r>
    </w:p>
    <w:p>
      <w:r>
        <w:t>Content is unavailable. It has been deleted, moved, or requires a QR scan.</w:t>
      </w:r>
    </w:p>
    <w:p>
      <w:r>
        <w:br/>
      </w:r>
      <w:r>
        <w:rPr>
          <w:b/>
        </w:rPr>
        <w:t xml:space="preserve">AG507: </w:t>
      </w:r>
    </w:p>
    <w:p>
      <w:r>
        <w:t>➊开学第一周，来自日本的一个节目“屋顶告白大会”突然在国内火了，好几条相关微博动辄几万转发，相信很多人都看过。节目里一共出现了八街南中的四名初中生，分别向他们心仪的对象表白。几段表白，有成功也有失败，有男生向女生表白也有女生向男生表白。无一例外，都很好看。第一段表白的主角是初二男生久保田圣斗，他是个段子手，一上来就制造了几个笑点。站到屋顶上的第一句话就是，“新学期开始了，看了下邻桌，发现那里坐着个天使天使和我的距离只有30厘米，之后的每天都像做梦一样”。全场顿时一片哄笑。然后他话锋一转说，“但是，受到了学校的阻碍，换座位了！”全场又是狂笑。在做完这样的铺垫后，他开始对自己心目中的天使加藤兰央表白了：“曾距离我只有30厘米的你，现在却在离我5.5米的地方！”“这种远距离恋爱，我已经受不了了！”“兰央小姐，请你和我交往吧！”这样勇敢热烈真诚又不失幽默的示爱，即使由成年人说出来也很感人，此刻主角是真实生活中的一名少年，就更有了一些动人的味道。被表白的兰央一开始显得有些羞涩，不过还是勇敢地大声拒绝了：“虽然很开心，但是我有男朋友了，对不起。”➋第二段表白，就更像是日版残酷青春电影里的场景了。“我是二年级四班的滨本初花，我虽然有喜欢的人，但是那个人有男朋友了。这份感情我一直不知道该怎么办，因此今天我想要借这个机会，给这份感情画上一个句号。”“二年级三班的酒井一喜，虽然我在想，如果能交往该有多好，我要干脆地放弃喜欢你这件事。如果我什么时候有了新喜欢的人，那时请你为我的恋爱加油。”被表白的男生酒井一喜，回应得也超级棒：“如果你有了喜欢的人，我会为你加油的！”第三段表白的主角是学生会会长高桥优介，他说自己虽然有在交往的女孩，但是从来没有面对面正式地向她表示过喜欢，所以要借这个机会说出来。而他的女朋友浅野在同学们的起哄里，也大声地回应说：我也喜欢你。第四段表白的主角是木村启希，他说自己有一个“强烈地爱着”的人，为了表示爱的热烈程度，一口气说了七遍“喜欢你”。说完他停顿了一下，接着说，“这还不够”，然后又连说了九遍“喜欢你”……被他用16个“喜欢你”强力轰炸的佐久间叶琳，一开始满脸懵懂震惊。别的女孩子拍了拍她的肩膀安慰她，她也很快镇定下来，说了声“对不起”。木村启希失望，但不忘说“谢谢”，然后转身离场，哭了。每一个细节，都如此动人。这个“屋顶告白大会”，其实是《V6、是爱啊2017史上最高的夏季特别节目》中的一个环节，而后者是日本综艺节目《去学校吧》做的一期特别企划。《去学校吧》 节目1997年开播，2005年停播，曾经在日本家喻户晓，主持人是御法川法男和偶像团体V6，宗旨是调查中学生们平时遇到的问题，给他们加油鼓气，其中最受欢迎的环节之一就是屋顶上的告白。今年他们沿袭原有的节目风格，做了一期特别版，于是就有了我们看到的那些特别燃、特别纯净的告白片段。如果不是视频作证，很难想象这些极富电影感的场景，会出现在真实的生活之中。这个视频，我连看了很多遍。与其说是感动，不如说是感慨。感慨的是，日本孩子接受的教育，和我们熟悉的中国教育，是如此地不一样。我们带着成年人的粗暴偏见，认为小孩子不懂得爱，更把早恋看成是会影响孩子正常学习生活乃至会影响他们成长、让他们走上歪路的洪水猛兽。可是，也许我们的观念，到了需要更新的时候？你看那些孩子，无论是告白还是拒绝，都那么自然坦然，虽然带着这个年龄的幼稚，但却显得无比的得体。就像微博上有人说的，“情窦初开的时节，懵懵懂懂的爱情，这是多么美好的一件事情。当我们学会尊重孩子们的嘤嘤鹿鸣，学会欣赏他们绽放出的人生第一朵花，学会放下身为成年人的自大、忐忑和粗暴，人性的美好就变得简单而从容。”这是多么健康正面的教育方式。可以想象的是，他们长大以后，大概也能长成心理健康、懂得爱和被爱的得体的成年人。短短一个视频里，值得我们思考和学习的东西，实在是太多了。在中国学校的课程表里，是没有爱这门课程的。不光“性的教育”完全缺失（想想之前杭州小学生性教育读本出现后我们的欣喜，以及那套教材很快被勒令停止使用的遗憾），就连和，也是一片空白。家长和老师们都相信：“长大了自然就知道了”，忽略了“爱”作为一种能力，需要培养，需要正确的引导。更多的时候，我们把“长大了就知道了”等同于“长大了才可以知道”，在没有长大的时候，任何有关爱的萌芽都会被掐灭。可是，爱和被爱，同样是需要从小学习培养的一种能力，是健康人格养成的一部分。有一期《奇葩说》的辩题是“分手要不要当面说”。站在反方的角度，很多人会考虑见面说分手无法控制局面，万一被泼红酒或者直接打起来都是很不体面的行为。但我们都忽略了，成年人应该拥有正确处理爱的能力，其中就包括处理分手的能力，真正具备这种能力的人是不会让这些不体面的行为发生的。而见面说分手，就像八街南中的校长说要见面表白一样，爱的当事人要把话完完整整明明白白地说清楚，认真郑重地说你好或者再见，即使再难堪，也应该坦诚地去面对，为对方负责。这是在他们少年时代就接受的教育，而我们在成为成年人之后，仍然不具备这种“体面地去爱”的素质和能力，少年时代习惯了逃避爱，成年之后还是把头埋在沙子堆里，很多人就这样一生没有获得爱的能力。因为缺失爱，所以我们的教育，是——把一切大人不接受的东西，安上污名，让孩子们感到羞耻。我们忽略了知识和情感是一个人的立身之本，一个人必须同时接受的两方面教育，这两方面是相辅相成的。一个人的知识越是丰富，对世界的感触越是敏锐，付出爱与获得爱的需求也会越来越紧迫，这条腿在生长，那条腿必然也在生长，也只有它们共同成长，一个人才能健康地生存。而我们却始终认为这二者是冲突的，因为“谈恋爱多影响学习啊”。尤其在我们现行的教育体制下，学生接纳的知识教育已经远远超出他们的成长需要，父母尤觉得不够，还要学音乐，学美术，父母老师都盼望着这条腿长快点，再长快点，却痛恨那条腿的成长，稍稍有一点骨节的响动，便一棍子敲下去。很多中国孩子都经历过父母的猜疑，风声鹤唳的父母从蛛丝马迹里捕捉那些有关爱的细节，然后大发雷霆。而孩子的无助之处在于，对于父母毫无逻辑的推演，她无法证伪，这种情况下，自己的“清白”全凭信任，而猜疑一旦开始，就意味着自己与父母之间的信任是崩塌的。这对孩子来说是很残忍的，是另一个层面的伤害。于是，爱，这个人类的本能，变成了羞耻。微博上有人说，“这样被一个女孩子公开表白，在我小时候男孩子一定会被一堆男孩子起哄弄得恼羞成怒，说出言不由衷的话。可是那个女孩子勇敢地说了出来，男孩子静静地听她说完为她加油，稚嫩的他们面对爱都无比严肃和尊重。”是啊，因为爱是不被允许的，是禁忌，所以被视为是羞耻的，是不正常的。一旦对某一个人萌生了爱，就应该小心翼翼地藏起来，不让任何人知道。这样的环境下成长起来的中国孩子，很难建立起对爱的正确态度。每个新学期开始，全国上下的老师和学生们都在做的一件事是坐在电视前观看《开学第一课》。这节课教导孩子们如何爱国家，爱传统文化，爱宏观的一切，但却没有告诉孩子们：怎么爱一个人，怎么爱身边的人？而那缺失的乃至被禁止的爱的教育，恰恰是最具有可操作性，最能释放善意，最能培养完善人格的教育。南街八中的校长，在表白大会开始前对学生们喊话：“从这里开始一定是爱，即将开始的就是爱，害怕受伤是不行的哦。”多希望未来我们的孩子，也能在他们内心爱的本能刚刚萌发出幼芽的时候，也能有人对他们说：“大胆去爱吧，害怕受伤可是不行的哦。”最后送上屋顶告白大会的视频，如果还没看过，一定要看。</w:t>
      </w:r>
    </w:p>
    <w:p>
      <w:r>
        <w:br/>
      </w:r>
      <w:r>
        <w:rPr>
          <w:b/>
        </w:rPr>
        <w:t xml:space="preserve">AG501: </w:t>
      </w:r>
    </w:p>
    <w:p>
      <w:r>
        <w:t>Content is unavailable. It has been deleted, moved, or requires a QR scan.</w:t>
      </w:r>
    </w:p>
    <w:p>
      <w:r>
        <w:br/>
      </w:r>
      <w:r>
        <w:rPr>
          <w:b/>
        </w:rPr>
        <w:t xml:space="preserve">AG508: </w:t>
      </w:r>
    </w:p>
    <w:p>
      <w:r>
        <w:t>前两天看到一个新闻小激动了一下：全纽约乃至全美国最好吃的汉堡 Shake Shack，马上要来中国开店了。他们的官网上已经大张旗鼓地贴出了公告，标题叫“上海在召唤”。或者也许可以用现在新流行的话说——给上海打call？很多媒体都在财经版头条对 Shake Shack 进军中国这个消息做了大幅报道。光是一个海外开店的计划，就已经是媒体津津乐道的大新闻。至于吗？至于的。Shake Shack 是纽约的神级汉堡，他们对于汉堡界有着类似于 iPhone 在智能手机领域的绝对统治力。对于纽约人来说，Shake Shack 也有着类似苹果和乔布斯那样邪Shake Shack 每进入一个新的国家和城市开店，都会引起当地人的狂热追捧。不过他们现在只开了区区136家分店，在纽约以外的知名度还不算高。但是，如果你去纽约，请纽约人给你推荐好吃的餐厅，相信十个人里会有十个人提到 Shake Shack。还有人说，游客到了纽约必去的三个地方：自由女神、帝国大厦和Shake Shack的餐厅。不管什么时候去哪家店，你一定会看到长长的排队队伍，排队是Shake Shack的文化。据说 Shake Shack 每家店每天的平均顾客人数是1500人，排队时间常常超过一小时。但是和中国一些网红小店雇人排队炒作不一样的是，在 Shake Shack 排队的都是货真价实的顾客。因为排队的人实在太多，Shake Shack 还在店里装了摄像头直播，顾客可以上官网实时查看队伍长度来决定是不是要去餐厅凑热闹。2012年，Shake Shack 和 纽约的米其林餐厅 Momofuku 合作，在其中一家店推出定制汉堡。当天才开业30分钟，同时排队人数就超过了400人，打破了 Shake Shack 自己的历史记录。很多名人和政客为了显示自己的亲民形象，都给 Shake Shack 做过自来水，借后者给自己拉形象分。纽约市长、亿万富翁彭博就曾经给 Shake Shack 的一家分店剪彩——算是官方肯定了 Shake Shack “纽约餐厅传奇”的地位。奥巴马也曾经跑到华盛顿的分店去捧场。在美国，麦记和大M的门店虽然多，但随着消费升级，他们越来越不受中产阶级青睐，成为被大众流行文化所排斥的东西。普通的中产阶级很少会愿意跑到这样的廉价快餐店去吃汉堡。梅尔在食品亭里卖的汉堡，摒弃了连锁巨头们用冷冻肉饼的做法——冷冻的肉饼既不好吃，口感也不好。相反，他坚持用100%纯天然的新鲜安格斯牛肉，牛在饲养过程中不用激素和抗生素，所用的鸡肉也全部来自散养鸡。为了配合这样的理念，Shake Shack 采用了略有点冷淡的绿色作为形象标志色就这样，Shake Shack 和 麦迪逊广场公园共同成长，互相成就了对方。我去过几家 Shake Shack，大致的感觉就是，，既提供高品质的食物，又有路边摊的随意。这样的定位，是他们和麦当劳肯德基的最大区别。Shake Shack 的成功，其实是这样一个公式：而这个公式，可以给我们很多的启示。关键是，你如何去发现这些机会？美国的传统快餐行业过于注重速度而忽视了食物的质量和食客的用餐体验，对于 Shake Shack 来说，这就是他们逆袭的机会。其实现在在美国，正在兴起一个“汉堡改善运动” (better burger movement)。除了 Shake Shack，纽约还有一家很好吃的汉堡连锁店叫 Five Guys。在加州和西海岸，也有很受欢迎的 In-N-Out。可能在美国其他地方，也有类似这样的新生力量。和 Shake Shack 一样，他们卖的无非就是汉堡热狗奶昔这些最常见不过的东西，但是他们共同的特点就是——比传统的快餐巨头做的要好吃，把最常见最普通的食物做到极致。Shake Shack 说白了，就是一个有逼格的快餐店。逼格，体现在他们的绿色理念和社区理念里。如何找到这些受大众欢迎、符合时代潮流的理念？这就是创意的力量。Shake Shack 创始人梅尔说过一句话，我印象很深，他说的是：“商业就和人生一样，本质上就是看你给别人什么样的感受。这很简单，但也很难”。所以 Shake Shack 的一个企业文化就是，鼓励员工想办法让自己的公司破产，意思就是，要让员工对顾客足够慷慨。最后，如果你想在上海吃到 Shake Shack，还要耐心等两年。在上海的第一家分店，要等到2019年才开。</w:t>
      </w:r>
    </w:p>
    <w:p>
      <w:r>
        <w:br/>
      </w:r>
      <w:r>
        <w:rPr>
          <w:b/>
        </w:rPr>
        <w:t xml:space="preserve">AG509: </w:t>
      </w:r>
    </w:p>
    <w:p>
      <w:r>
        <w:t>阅读原文</w:t>
      </w:r>
    </w:p>
    <w:p>
      <w:r>
        <w:br/>
      </w:r>
      <w:r>
        <w:rPr>
          <w:b/>
        </w:rPr>
        <w:t xml:space="preserve">AG506: </w:t>
      </w:r>
    </w:p>
    <w:p>
      <w:r>
        <w:t xml:space="preserve">这两天，来自纽约的潮店登陆或者即将登陆上海的消息，接二连三。首先是我上周五写过的，他们宣布2018年进军香港，2019年进军大陆。他们官方的新闻稿里写要在2028年前在上海以及 East China 开出25家店。比较可供玩味的是这个 East China 应该怎么理解，如果理解成广义的纯地理意义上的“东边”就还好，北上广深都勉强能算在里面。如果严格按照字面翻译，East China 是华东地区，那就有点太过分了：把北京广州深圳置于何处呢？不管怎么样，Shake Shack 对上海更为看重，这是很明显的。然后就是从昨天开始一波接着一波刷屏的纽约神级甜品店 Lady M。一开始传出的是 Lady M 的天价价目表，一个6寸的法式原味千层蛋糕要1899元人民币大洋，9寸的则要2599元。这样远远超出美国本土的天价让所有人都感到不解意外震惊，毕竟大家都是在纽约香港新加坡洛杉矶吃过 Lady M 的人。说真的，当初在纽约第一次吃 Lady M 的时候，我的确是抱着朝圣者的恭敬心态。只是真的吃到口就觉得很一般，大概是期望过高的缘故。很快就有人和我说这份价目表是假的，发布价目表的微信公众号也是李鬼账号。果然今天就看到了有认证的 Lady M 官方微信号发布的正式价目表辟谣：一块经典千层的价格是68块，一个蛋糕可以切8块，换算过去一个不过500多块。所以之前那份假的价目表实在是编得有点太离谱了。其实按理说一块蛋糕卖68块还是非常贵的，可是有之前那份天价做对比，很多人就觉得这个价格已经在可以接受的范围内了。所以我和朋友说，，一来这样可以形成病毒传播，人人疯转，吸引眼球，迅速地提高这个中国人还不太熟悉的品牌的知名度；二来也是用假的天价来给大家做一个心里铺垫。如果真的是策划，那想出这个主意的人就太厉害了。当然，这纯粹是没有任何根据的猜测。再之后，就是今天下午 Lady M 上海店正式开业，因为排队的人太多，最多需要排队5个小时才能买到，现场秩序混乱，最后警察出动，暂停营业。只是据说，排队的人里黄牛比顾客还多，还把价格炒到了两倍，原先68一块，待购的价格则是150一块。Shake Shack 和 Lady M 这两家纽约神店不约而同地选择上海作为进入中国市场的第一站，在我看来这不是偶然的——Shake Shack 的 CEO 格鲁提 (Randy Garutti) 对上海的喜爱溢于言表，他曾经把上海大大地夸奖了一番：“我想不出另外一个比上海更合适的地方来谱写我们的新篇章。上海这个城市能够理解伟大的品牌，能够欣赏高级的食材，并且有对食物的终极热爱。上海的街道上每天都洋溢着活力和能量，我迫不及待想要参与到上海的美食圈之中。”确实，在中国没有比上海更适合享受悠闲生活的大城市了，无论是朝阳海淀还是南山福田，都无法和静安徐汇相比。即使像我这样对北京爱得无比深沉的人，一到上海的小酒馆里喝上几杯，在梧桐树影里的小马路上走几步，就觉得再也不想离开上海了。你看公众号里，那些挥斥方遒指点江山的号大多出现在北京，而那些讲究精致生活趣味的号则大多出现在上海，就是这个道理。指点江山是伟大的事业，追求精致生活同样是伟大的事业。现在世界上最顶级的城市，无非是纽约巴黎伦敦东京这寥寥几个。而其他的城市，则大多面目稍显模糊，离真正的世界级还差一大口气。私心里我希望北京和上海能够脱胎而出，有一天也加入世界一线城市的行列，比肩纽巴伦东。北京上海绝对有这样的潜力和格局，但客观上存在的距离也非常遥远。纽巴伦东这些城市为什么能成为世界顶级？因为他们有内生的蓬勃的取之不竭的创造力——Shake Shack 和 Lady M 之于纽约，就是明证。这两个品牌创立的时间差不多，历史都很短。Shake Shack 创立于2000年，当时还只是纽约一个小公园里的热狗摊。Lady M 则创立于2004年，第一家店开在纽约的上东城。无论是汉堡还是蛋糕，都是非常常见的食物，虽然进入门槛不高，但要做到异军突起，在千万家店的厮杀里脱颖而出，却也是一件非常难的事。但 Shake Shack 和 Lady M 都在短短的十多年里做到了，他们成功的秘诀，我觉得说白了就是两个字：创意。创意经济是英国政府在1998年提出的一个概念，它的意思其实想想就能明白，无非就是把个人的天赋才能想法，转换成商品卖钱。有了与众不同吸引人心的创意，汉堡就不再是普通的汉堡，蛋糕也就不再是普通的蛋糕，而是有了魔力的、能够让千万人趋之若鹜疯狂的潮流圣品。比如说，Shake Shack 的核心创意就是，颠覆传统汉堡行业不健康垃圾食品的形象，把汉堡餐厅做成有时尚感、又符合健康理念的潮店。这样的理念符合时代潮流，因此一炮走红，这就是创意的伟大力量。而且，有创意的产品，往往具有高附加值，可以肆无忌惮地卖得贵一点，照样有无数人愿意乖乖掏钱。现在的美国社会已经进入了创意经济的时代，社会阶层构造已经发生了变化。除了劳动者阶层、服务业阶层以外，一个新的创意阶层已经崛起。在纽约，还有很多很多类似 Shake Shack 和 Lady M 这样有想法有创意的店，保不准过阵子就有一批新的冒出来。这背后，是因为纽约有一个庞大的创意阶层。我曾经发过这样一条微博：“在纽约，一百个人里可能有十个音乐家，十个诗人，十个作家，十个导演，十个画家，十个异想天开而无所事事的人，几十个从世界各地漂泊而来的人，几十个各国移民的后代......这个城市早已老旧不堪，地铁车站里积满一百年的灰，高楼大厦也输给上海迪拜，可是只要有这些人的存在，它就将一直是世界的中心。”纽约最大程度地吸引着这些人，也最大程度地、日复一日地激发着这些人内心的创造力。像 Lady M 的创始人 Ken Romaniszyn，就是出生在夏威夷的日美混血，又是哈佛商学院和法国烹饪学院的高材生——一个世界级的城市，吸引的是世界级的人才；而世界级的人才源源不断地到来，又继续成就着这个城市的地位。所以，城市和城市之间最根本的差距就是：是不是能吸引人，是不是能激发人的创造力。至于如何吸引人、又如何激发人的创造力？这就要说到自由了——只是这一点没办法深入讨论下去。真正伟大的城市，不追逐别人制造的流行，它们自己创造流行，就像今天的纽巴伦东一样。Shake Shack 和 Lady M 在上海开店，我很高兴。但我更期待的是，有一天北京和上海诞生的店，也能让世界其他城市的人竞相追捧。 </w:t>
      </w:r>
    </w:p>
    <w:p>
      <w:r>
        <w:br/>
      </w:r>
      <w:r>
        <w:rPr>
          <w:b/>
        </w:rPr>
        <w:t xml:space="preserve">AG503: </w:t>
      </w:r>
    </w:p>
    <w:p>
      <w:r>
        <w:t>有一次，我和我的朋友荣筱箐聊到了孤独。从根本上来说，所有的人都是孤独的，孤独超越空间也超越时间，超过国界也超越种族，是人类共同的情感。不管是城市还是乡村，不管是大城市还是小城市。不管是百年前凋敝的乱世，还是今天看起来高唱时代凯歌的盛世。不管是在山顶洞里用岩石刻下壁画的原始人，还是一睁开眼就拿起手机的现代人。但是所有的事情一放在纽约，就似乎有了不一样的感觉。就连孤独也是这样。荣筱箐说，纽约的孤独是透明的。纽约太多处于漂泊状态的人了。大家全都是远道而来，又个个心怀远方，他们太过习惯漂泊动荡的生活，无法再定下心来安居一隅。我请她写了下面这篇文章，讲讲纽约的孤独。纽约正在搞一个好玩的事，市政府的娱乐行业办公室选出了五部以纽约为背景的影片，现在正邀请公众投票。得票最高的一部将在许多露天和室内场地免费放映，让全城的人都能同时从同一部电影里感受纽约。纽约可能是被拍进最多电影的城市。在电影里，它曾经无数次被歌颂被爱慕，也曾经无数次被诅咒被摧毁。很多电影表现的是纽约的多元、包容、活力、四处疯长的机会、永不停歇的脚步和流转在璀璨华灯中让人痴迷的笙歌魅影。这是大部分人眼中所见、心中所念的纽约，就像《纽约纽约》捧红的那首经典同名主题曲中所唱的：但在我心里最能代表纽约的那部电影并不在其中，这是一部独立制作片，叫《短巴士》(Shortbus)。跟那些名气震天的经典影片相比，这部片子的知名度要小很多，很多电影迷也未必听说过。而且影片从头到尾充斥着儿童不宜的镜头，就这点来说，它的另一个中文译名《性爱巴士》显得更加直截了当。电影里，他们都是生活在这所城市的陌生人，在一个叫“短巴士”的性爱俱乐部里相遇，在这里人们很快就成为朋友，然后不分性别、不分年龄、不设任何界线地在彼此的身体上寻找慰藉：俱乐部主持人、一个异装癖艺术家说“短巴士是为有才气又痛苦的人举行的沙龙”；一个抑郁自杀被救起的男同志谈起男友对他的深情时说，“我知道（他爱我），我一直都知道，但那种爱只能触及我的皮肤，从未深入肌理”；一个从外型和声音上都分不出男女的小配角谈起性高潮的体验时也秒杀弗洛伊德，“只有在那样的时刻，我才觉得自己不是形单影只”。</w:t>
      </w:r>
    </w:p>
    <w:p>
      <w:r>
        <w:br/>
      </w:r>
      <w:r>
        <w:rPr>
          <w:b/>
        </w:rPr>
        <w:t xml:space="preserve">AG510: </w:t>
      </w:r>
    </w:p>
    <w:p>
      <w:r>
        <w:t>腐国第一毒舌奥斯卡·王尔德曾经说过：王尔德要是生在中国，早就被“民以食为天”的百姓们一人一口唾沫淹死了。我们“舌尖上的中国”早餐要吃好，午餐要吃饱，没有一顿饭是可以糊弄的。在这样的文化中，一个吃饭会点餐的人的地位不知道高到哪里去啦，这是只会写诗不热衷吃早餐的王尔德永远都不能明白的。△王尔德问：会认字，会说话，就一定会点菜，这有什么难的？记得电影《我的少女时代》里，大魔王徐太宇蹂躏林真心的手段之一，就是命令林真心去点餐。每次林真心替徐太宇点完菜，老板娘的白眼都要翻到天上去。“老板娘，我要一碗麻酱面。麻酱跟面，他们不可以放在一起要分开。然后卤肉饭不要肥肉也不要瘦肉，要半肥半瘦。然后青菜豆腐汤，不要葱花也不要打成蛋花。”电影不是在夸大，生活中真的有这样口味刁钻又挑剔的人。和这样的人一起吃饭点菜，首先你要有强大的记忆力，记住对方的喜好，其次你要有足够强大的内心，应付服务员微笑背后抛过来的冷刀。正所谓众口难调，一群人吃饭的时候，作为点餐的人，记住小张吃香辣不吃麻辣，小李最近打狂犬病疫苗，压根不能吃辣，小王是个素食主义……真的不是一件容易的事。更可气的是碰到有的人嘴上说随便，吃什么都行，菜一上来又嫌这嫌那，逼逼不停。作为点菜人，能做到不顾此失彼，又能面面俱到，勇于背上“这顿没吃好全赖菜点的不好”的锅，淡定地做到“好气哦，但还是要保持微笑”，还是要靠修炼的。至今，小时候看的《激情燃烧的岁月》中有一个片段还让我印象深刻。褚琴在石光荣的老乡们回乡的那顿饭上做了面条，惹得乡下来的客人们十分不开心，因为这个情节，到现在和远道而来的朋友们吃饭，我都不会轻易点面条。其他的规矩还有点菜不能点七道菜，因为给死人上供才是七道菜等等，都是点菜人需要铭记在心的。一不留神，可能就会让一顿饭吃得不欢而散。△如果你认为会点菜的人，一定是个吃货，那你可就大错特错了。《红楼梦》里，林黛玉再怎么博得宝玉怜爱，最后长辈们还是选中了会察言观色的宝钗。薛宝钗善于察言观色，从她在寿宴上为贾母点菜的细节就可见一斑。深知贾母喜爱甜烂食物，就按照贾母的喜爱来点。在懂得如此手段的人面前，林黛玉再会作诗战斗力也是零。可是偏偏人们都爱和“会点菜的心机婊”相处，相反，那些对待吃饭这件事情随意的人，往往得不到什么加分。记得有一次和朋友约饭，对方订了地点，我倒了三趟地铁辗转到达那里的时候，发现这家饭店门口贴着“本店出兑”，气不打一处来，深感对方对自己的不重视，连朋友都不想做了。知道朋友今天来例假，身体不舒服，饭后甜点还点冰沙。知道同事今天牙肿，还吵吵着要吃重庆火锅。这些都是没有眼力见大减分的行径了。△一个人的点餐风格就是一个人的性格和处事作风的真实写照。有的人打肿脸充胖子，点菜的时候狂呼“不差钱”，结果点了一桌菜只有一个肉菜，这样的人多是咋咋呼呼，外强中干类型的。点了半天菜，结果发现一桌子菜里既有干锅土豆片，又有炖土豆还有地三鲜，这样的人多是做事欠考虑，没有大局观的。安排数十人聚会，却订了长桌吃自助，一顿饭吃得像在市场买菜，每个人都得喊着才能让别人听清自己说的话，这样的人多是没有生活经验和思虑欠妥的。△因为点餐最能显示出你是否考虑对方的感受，在金钱上是否大方，这都事关今后的生活中两个人的相处模式。在法国的一些米其林三星就餐时，服务员通常会拿上两份菜单，标有价钱的一份是男士的，没标价钱的是女士的。这样做主要是为了女士能够不受价格影响选择自己喜欢的菜肴，而买单的事情则交给男士就好。虽然如今很多都市女性都很独立，不需要仰仗男士请客，但是遇到点一道“法式焗蜗牛”就说你物质的男士，估计很难收到“下次见”的邀约了。在知乎上，有一个关注度很高的提问，题主之所以说尴尬是因为牛排一般没有偶数熟的，他大概觉得在服务员面前，女生这么说很丢面子。下面的回复几乎没有一条是认真帮助题主解答问题，多是在讽刺题主在此时表现出来的好面子和低情商。高情商和低情商的对比如此清晰。△他点的菜你都爱吃，他点的都是你爱吃的菜。另一半无论能做哪一点，我相信你们都会是很幸福的伴侣。小Q在追女朋友的时候，每次都带她去好吃的餐厅吃饭。这些餐厅不一定是最贵的，但是味道都不差。翻开小Q在微博上关注的博主名单，一水儿的吃播博主和美食探店账号，每次和女生约会前，小Q都做足了功课。没有一次是女生问吃什么，小Q说随便的情况。而且每次到店，都知道什么值得点，什么能让女孩吃得开心。如今小Q已经成功追到了这个女孩，上次见到女孩在小Q面前毫无包袱地啃大棒骨，觉得真是一对可爱的情侣。没有人天生会点菜，一个过去只随便应付三餐的男孩，△好朋友阿俊说第一次带客户吃饭，他点了十二盘鱼香肉丝盖饭，直接把谈好的合同吃黄了。经过这些年的磨炼和察言观色，他总算学会了如何点菜。“吃西餐，红酒配红肉，白酒配白肉。上岁数的客人喜欢法国酒，新贵偏爱加州酒。有外宾在场，记得不要点宫保鸡丁，外国人刚来中国，都爱给他们点这道中华名菜。可是再好吃，也架不住中国人一请他吃饭就吃宫保鸡丁。”如今，每次领导吃饭都要带着他，由此他也结识了不少人脉。同学聚会也要请阿俊组织。大家一听阿俊攒局，都说靠谱。会点餐，说明你热爱生活，会吃会玩儿，人设中带有这个属性，自然就会吸引很多朋友。会点餐，说明你为人不自私，总是设身处地考虑别人的感受。吃火锅的时候，你是那个点菜下菜的人，而不是那个一直往碗里夹，只顾得上问肉熟没熟的自私鬼。会点餐，说明你为人不被动，喜欢主动承担和参与，热爱社交。这样会点餐的人，最后混得都不会太差。今天的约会，你想好吃什么了吗？</w:t>
      </w:r>
    </w:p>
    <w:p>
      <w:r>
        <w:br/>
      </w:r>
      <w:r>
        <w:rPr>
          <w:b/>
        </w:rPr>
        <w:t xml:space="preserve">AG511: </w:t>
      </w:r>
    </w:p>
    <w:p>
      <w:r>
        <w:t xml:space="preserve"> </w:t>
      </w:r>
    </w:p>
    <w:p>
      <w:r>
        <w:br/>
      </w:r>
      <w:r>
        <w:rPr>
          <w:b/>
        </w:rPr>
        <w:t xml:space="preserve">AG512: </w:t>
      </w:r>
    </w:p>
    <w:p>
      <w:r>
        <w:t xml:space="preserve">你有没有发现，每次热点事件刷屏的时候，总有一些人保持着“众人皆醉我独醒”的态度？每当大多数人热烈地表达着同一个态度、做着同一个举动的时候，那一小部分人总会跳出来，表明自己与众不同的态度和做法。似乎只要一件事有很多人在做，就变得俗不可耐，就是庸众的狂欢，就是乌合之众的愚蠢之举，就是集体情绪的宣泄。总之全世界只有他们最聪明，最冷静，最清醒，最有头脑，最能独立思考。独立思考当然是一样很稀缺的能力，很多时候能够逆潮流而行，有自己的想法和态度，绝对是一件很酷很可贵很有勇气的事，我自己也经常会有一些和主流情绪不一样的观点。只是，我也很清楚地知道，一件事情和一个观点是对还是错，并不在于做这件事、有这个观点的人是多数还是少数。真理有时候掌握在多数人手里，有时候掌握在少数人手里，并无绝对。逆流而行并不总是酷，同样也可能是愚蠢之举。有一些人的所谓冷静是条件反射式的。他们总是会在第一时间避开潮流，迅速地站在大众的对立面上，似乎只有这样才能体现自己高冷与众不同的气质。就拿今天的“小朋友画廊”来说吧。毫无疑问这个活动取得了巨大的成功，只要你今天打开过微信，相信你就一定会被刷屏。早上我刚看到这个活动的时候，马上就捐了15块钱买了15幅画。等到中午吃完饭想把另外几幅喜欢的也买下来的时候，却被告知“项目已筹满”不再接受捐款。一个上午就筹到了活动设定的1500万元目标，足见参与人数之多，足见反响之热烈。我身边绝大多数人都热烈地参与其中，毫不犹豫地支付购买画作，顺手分享到朋友圈，帮助这个活动继续传播扩散。我的朋友圈时间线上，一度连续十几条都是朋友们捐款后分享的画作。当然，和以往一样，网络上又冒出了很多高冷的反对和质疑之声。其中一种质疑针对的是，作为一次公益募捐，这次活动在细节设计上的一些缺陷和不足。比如，活动页面上不太容易找到这次募捐的相关信息。募捐组织是谁？募集的款项是不是公开透明？款项的具体用途是什么？后期资金流向哪里？如何查询募捐的信息？这些信息要么不太直观，要么根本就没有公示。甚至有人担心，运作这次募捐活动的背后，会不会是一个缺乏经验的愚蠢团队？能不能做到善款善用？筹集到的款项有没有被挪用的风险？会不会又是一次消费网民善意的骗局？有这些担心和质疑无可厚非，体现了公益捐赠者的责任心。但是仅就这一次活动而言，我并没有这样的担心，原因很简单：我信任腾讯和腾讯公益这个品牌。我相信以腾讯这么大体量的巨无霸企业，既然有心做公益来给自己增加品牌美誉度，那就断然不会做出欺骗世人、挪用资金、自毁招牌的愚蠢动作。我相信他们的诚意和善心，更相信他们的职业精神。所以，即使存在一些细节上的不足，应该只是技术上的疏忽，而非恶意的忽悠。如果仅仅因为这些细节设计上的不足，而去劝阻别人不要参与，甚至因此嘲笑参与的人愚蠢，就有点居心不正了。腾讯的反应也很快，下午马上出了公告，针对这些质疑一一作了回应。➌如果说这种担心还是出于善意，那么另一种反应则透着刻薄和恶意了——他们着重针对的是大家热烈参与捐款买画和踊跃分享背后的动机。有人说，掏出一块钱，无非是满足自己的虚荣，“一群在生活中对自闭症和弱势群体漠不关心的人，纷纷用一块钱作秀显示自己的爱心”。有人更刻薄地嘲笑说，“一块钱可以装两个逼，既装了慈善的逼，也装了艺术的逼”。还有人说，“这个活动纯粹是道德绑架，分享的动因主要是同侪压力，你不分享就显得落伍了”。这些说法对吗？我觉得因人而异。在掏钱买画的人里，一定有一些人是出于想帮助弱势群体的真诚善意，但也一定有一些人是处于装逼和作秀。还有一些人，可能两者皆而有之，既有真诚的成分，也有作秀的成分。但是，问题的关键是，当一个人做慈善献爱心的时候，我们为什么要去关心、去讨论、去分析、去吹毛求疵地追究他内心的想法和动机？是出于爱心，还是出于虚荣，重要吗？不重要。重要的是他掏出了一块钱，千百万人在一个上午一共掏出了1500万钱。而这笔钱，会让另一些需要帮助的人得到实实在在的帮助。反而是那些自以为是站在制高点上指手画脚的人，他们一分钱都不肯掏出来。还有人认为这个活动是借自闭症博眼球的营销，因为觉得自己被“营销”了，所以产生了本能的抗拒，不想参与其中。知乎上就有人从营销的角度分析这个公益活动之所以如此成功的原因，比如活动页面的设计、字体用色的设置、支付环节的快捷简便等等。我不喜欢营销这个词，因为它确实让我觉得有一种“被骗着掏钱”的感觉，但是我不得不承认的是，这个活动的确是一个非常棒的经典营销案例：一块钱的门槛很低，人人都可以参与，降低了用户参与公益的门槛；精准地击中了人性的痛点——不管这个痛点是虚荣心还是作秀，是想要显示自己有爱心还是真的想要获得帮助人的快感；更重要的是，最大限度地引起了大众对自闭症群体的关注——在社交媒体的时代，1000万个普通人捐出1000万块钱，影响力要远远超出一个富豪捐出1000万块钱。对于你我这样的普通人来说，通过掏出一块钱，参与其中，我觉得已经尽到了本分。至于你笑我，一块钱的慈善，是不是太廉价了？可是，慈善从来不是用金额来衡量的，关键是你是不是有这份心思。更何况千百万人的力量汇聚在一起，就不廉价了。或者我是不是想要作秀？是不是想要装逼？是不是沉浸在廉价的自我感动之中？也许是，也许不是。但是，前两年刷屏的冰桶挑战，是作秀吗？很多参与其中的明星，可能的确是为了博取名声，但那个活动的效果却是实打实的，为渐冻人基金会筹集到了巨额的捐款。这些活动，如果不是激发了人性的痛点，满足了普通人内心想要作秀和自我感动的心理，能够达到这样的效果吗？一定不能。夸大了自闭症和天才之间的联系，是不是对那些没有任何天才技能的自闭症不太公平？我觉得也不必有这样的担心。“天才”本身就是一个能最大限度激发注意力的字眼。在这个时代，注意力太重要了。有了注意力，有了关注，才能筹到钱，才能真正帮助到自闭症群体。不然，你放几个普通自闭症患者的照片，看看能不能达到现在这样的效果？用道德做绑架才是真正的不道德，请不要做这样的姿势分子，空摆出一个优雅的姿态，却不肯做出哪怕再微小的付出。只问结果，勿问动机。纯粹依靠善意和道德的公益，注定不会太长久，也不会取得太好的效果。相信很多人在商场等公共场合曾经看到过为自闭症患者或者其他弱势群体的募捐，但是那些活动的效果你也看到了，大多数人冷漠经过，不觉得和自己有什么关系。因为，在商场里，即使你捐款，也不会得到什么回报——除了觉得自己做了一件好事。可是大多数人并没有那么想做好事啊。真正好的公益，是直视人性的弱点，承认大多数人并没有那么高尚。所以，要做一些设计，让参与其中的人也得到一些东西，是等价交换——从小朋友画廊这个活动来说，就是让参与的人能够“装逼”。这个逼，我还真就愿意装。如果这是营销，我愿意被这样营销。最后引用一下腾讯公关总监张军今天在朋友圈发的一段话：“我们总是习惯性去质疑，如果它能让我们变得更好，应该努力去呵护这种独立精神。如果它让我们更加冰冷，那它就太可怕了，我宁可保持一份温暖。” </w:t>
      </w:r>
    </w:p>
    <w:p>
      <w:r>
        <w:br/>
      </w:r>
      <w:r>
        <w:rPr>
          <w:b/>
        </w:rPr>
        <w:t xml:space="preserve">AG516: </w:t>
      </w:r>
    </w:p>
    <w:p>
      <w:r>
        <w:t>医疗是每个人都很关心的一个话题。我们常常抱怨看病难，中国的医疗体制有不少难解的症结，但相比其他的国家和社会，其实也有不少优点。其中一个好处，就是公立医院的医疗费用便宜。在美国的时候，有一段时间我没有上保险。有一次为了让医生给我开一个身体健康的证明，医生什么都没有做，只是简单地问了几句，最后就开出了近千美元的账单。所以后来，我生病了也根本不敢去医院，全仗着年轻硬扛。我的朋友许骥生活在香港，前几天他和家人因为感冒去了医院，病好以后他写了一篇文章介绍在香港看病的体验。下面有他公众号的ID，感兴趣的可以关注一下。不过，我对他说的“当医院变成生意就会好起来”，我并不完全同意，至少我觉得不太全面。想想莆田系，不正是因为把医院当成了牟利的生意，所以才变成了冷酷的吸血怪兽？很多人对香港有个美好的误会，就是以为香港医疗很好。 对，是很好。怎么个好法？ 香港目前已经超越日本，成为全球最长寿地区，男性平均81.24岁，女性87.32岁。香港压力这么大，工作强度高，优越医疗是另香港人长寿的重要因素。 但香港的医疗是不是都好呢？非也。它只对愿意花钱的人而言是好。 香港的许多领域，包括医疗和教育，都分为公立和私立两个体系。私立的通常甩公立的几条街——在素质和价格两个指标上都是如此。 香港的公立医院基本上免费，但正因为免费，公立医院长年以120%超负荷运转，有些医院甚至200%运转。 所以如果你跑去公立医院，就是拼人品。即便挂急诊，护士第一件事是给你的病情分级。像发烧这种“小病”属于次危急，就请候着吧，随时有头破血流的病人送过来，优先处理他们，等有空时才轮到你。 至于说小病要求住院云云，痴人说梦吧，请拿药回家慢慢养病。因此，大人看公立医院还能忍，一旦有了孩子真是不忍心让孩子在漫漫长龙排队。 为什么私立医院会比公立医院好？ 很简单，因为私立医院是门生意。 我家两个小孩子，通常去港安医院看病，这是基督复临安息日教会旗下的私家医院。很多香港明星、包括Angelababy，都曾经选择这家医院生孩子。 在香港的私立医院看病是种怎样的体验？细节即大节，就来讲几个细节吧—— 比如，入院之后全程有人带路，我们不会像无头苍蝇一样到处跑。 比如，住院后只要在病房躺着就可以了，除非要拍X光等非得要肉身上阵的项目，其他项目护士都会帮你去养，然后报告直接给医生，不用你楼上楼下跑。 比如，在儿科病房早上有欢快的儿歌时间，小哥哥弹吉他、小姐姐唱歌。 不过，全过程中最动人的一点还是医院对病因的排查。 区分细菌和病毒是容易的（前者是生命，后者只是蛋白质片段），但确认是什么细菌及什么病毒是不容易的——因为细菌、病毒的种类千千万。 内地的医护朋友告诉我说，内地医院的通常做法是，确认了是细菌或病毒后，就“经验性治疗”。 所以，内地通常只有“细菌性感冒”和“病毒性感冒”之说，没有哪种细菌或哪种病毒引发的感冒的细分——感冒本身不是病，只是病症，细菌或病毒才是病因。 以前不懂没概念，经历了这次住院之后，真是捏把汗。 在排查到第50多种细菌/病毒后，终于找到了此次两个小孩子生病的原因：卡他莫拉菌(Moraxella catarrhalis)。 虽说是细菌，但这是一种比较特别的细菌，如果不加以治疗，有可能导致肺炎、脑膜炎、心肌炎、中耳炎、鼻窦炎…… 而杀灭这种细菌，不是一般的抗生素能做到的，需要用特殊的抗生素。 为什么说医院动人呢？因为即便是这样一种偏门的抗生素，港安医院竟然也备有儿童服用的——妈妈再也不用担心我吃药会哭啦。 正所谓对症下药，药效是显著的。在找到病源，服用特定抗生素后，孩子的病一天就被控制住了。 好了，你可能要问，为什么内地不把细菌或病毒作如此细致的排查呢？ 因为，贵啊…… 两个小孩子这些检查做下来，就花了一万多港币。整个住院，快花掉了一平米的买房钱。 我猜，就算是香港的公立医院也是不会给做这么细致的检查的。</w:t>
      </w:r>
    </w:p>
    <w:p>
      <w:r>
        <w:br/>
      </w:r>
      <w:r>
        <w:rPr>
          <w:b/>
        </w:rPr>
        <w:t xml:space="preserve">AG513: </w:t>
      </w:r>
    </w:p>
    <w:p>
      <w:r>
        <w:t>很久没有在这个公众号发过Humans of New York的内容了。这是我的朋友布兰登(Brandon Stanton)几年前开始的一个摄影项目，随机采访纽约街头的普通人，给他们拍一张肖像，再请他们简单地说一下自己的故事或者感悟。现在Humans of New York在全世界已经有2000万的粉丝，布兰登本人也曾被时代杂志评为全球“30位30岁以下最有影响力的人” (30 Under 30)之一。并且Humans of New York还扩展到了其他城市和其他国家，每年布兰登会选择几个地方去生活一段时间，在那里拍摄当地的普通人。在今天这个特殊的日子里，我从Humans of New York里选择了一些关于爱情的故事，其中一部分已经发过，不过我这次还是收录了进来。这些普通人的爱情，有的甜蜜，有的苦涩，有的平淡，有的绚烂。不管你现在是单身还是有了爱人或者恋人，相信你都能从中得到一些启发或者力量。“我们8月认识，9月开始交往，10月订婚，11月婚礼。那是43年前的事了。”“我太想要个女朋友了，几乎每时每刻都在想。我真的很想知道那是什么样的感觉。我现在24岁，从来没有谈过恋爱。这种孤独感太吓人了。而且我觉得这种孤独感和绝望会在不经意中流露出来。上一个和我约会的女孩告诉我，我只需要顺其自然就行，但是我不知道该怎么做。为了取悦她我总是用力过猛，我太想让她爱上我了。那时候，我必须确定我们的关系，因为我觉得她是我摆脱孤独的最后一次机会。可是我的焦虑毁了一切。”“我年轻的时候去意大利旅游，看到古罗马大剧场的时候我对自己说：看起来并不像我想象的那样啊。站在我旁边的一个陌生人以为我在和他说话。一年之后的同一天，我们结婚了。”“他是个很性感的人。是他教会我，人有的时候需要学会允许自己蠢一点。”“蠢很重要，它是悲伤的反面。当你允许自己蠢，有些时候有些事你就可以不那么在乎。生活就是这样，你没办法一直保持尊严啊。如果你总是希望生活满足你的期望值，那你会很累很失望，让你什么都做不了。”“多性感呐。”“我们上的同一所学校。三个月前我约她出来，找她一起看电影，因为这样看起来不会太刻意。走出电影院，我递给她一首描写我们友谊的诗，其中最后一行写的是，‘抬头看我’。于是她抬起头看我，然后我就开始给她朗诵了那首诗的最后四句：除此以外，既然我们是这么要好的朋友，你是不是愿意再前进一步，做我的女朋友呢？”“他爱上我的原因是，以前我有一个大屁股。” “她老是把小动物带到家里来。我一直和她说，我们家太小了，没办法养宠物。她会说，我们的家是小，但我们的心很大呀。然后她就趁我上班的时候偷偷把宠物领回家。等我回到家一看，孩子们都已经给这些宠物取好名字了，我也就没办法了。一开始，是一只小鸟。然后，鸟会‘孤单’吧？于是现在我们就有了四只鸟。还有11只仓鼠。还有兔子。还有鱼。现在她一直给我发流浪狗的照片，我觉得养狗也是迟早的事。”“他一喝酒就会特别情绪化。每次看电视上的自然节目，一看到有动物死他也会哭。”“没办法，谁叫我是双鱼座啊。”  “1970年，一场地震，摧毁了我们的房子，我们差点没活着出来。所有的东西都没了。那时我才19岁，他22岁，我们有两个小宝宝，我还怀了第三胎。后来我们找到这片废弃的空地，就准备在这里建房子安家。从山上搬木头，搬石头，全都是我们自己。我们到处找，从很远的地方找到了不要钱的沙子搬回来。整整一年每天几乎没怎么睡觉，终于把房子给建起来了。从那时起，我们就一直住在这里，不停地添置东西。”“我们在一起这40年来，从未没有人身攻击过对方，我们会吵架，但绝不人身攻击。“我离婚有一年了，那之前结婚15年。离婚对我的打击太大了，有些时候我觉得很孤独，甚至整夜整夜失眠。后来有个同事和我说，可以下载一个约会的手机软件。我用了，可是一直没有人搭理我。这让我感觉更糟糕了，甚至都想把那软件给删了。今年的1月28日，我看到了她的照片，点了一个心。她马上给我发了条信息，然后一切就开始了。她就像是从天堂来的天使，专门来照亮我的人生。我爱她，她就是我的巧克力软糖。”“我们俩原来的爱人都去世了。去年，我们在老年舞蹈课上认识。他待我比我去世的前夫好太多了。我前夫把我当成一条流浪狗，打我，吼我，生气，摔东西。他总是说，我永远不可能遇到别人。但这个男人完全不一样。他总是告诉我他爱我，他总是想和我在一起，他让我觉得自己像是一个公主。”“我的第一任丈夫在结婚18年后出轨了，所以我让他等了足足19年才决定嫁给他。”“我直到50岁才结婚。我想，这件事最终发生的原因是，我开始不相信它会发生。”“你的意思是？”“在我放弃之前，我给了自己太大的压力，每遇到一个新的男人，就会立即对他进行各种考察评判。带着这样一个长远的目标开始一段感情是不自然的。遇到我丈夫的那天，我甚至没有想那天下午之后的事。”“他对我说，去纽约吧，我支持你，去追求你做演员的梦想吧。两个月以后，他搞大了女同事的肚子。”“我生气的时候总是倾向于躲在自己的世界里。而他总是耐心地，等着我准备好可以冲他大吼。”“那年我19岁，她16岁。我们常在周日约会，通常也不做什么特别的事，我们都很保守。我是个农民。我们都不是那种很时髦的人，但我们在一起的每一天都比前一天要更亲密一些。有一天，她带我去中学舞会。那个舞会在里士满，离这里也就十英里。到了之后才发现，我是当时在场的唯一没穿燕尾服的人。我说不上来我们具体是什么时候相爱的，我甚至都不记得我是什么时候向她求婚的。一切都太自然了。我们大概只是坐在车里，然后我递给她戒指。我没什么值得分享的重大时刻。我们都是很简单的人，但是日子都是快乐的。”“我们的50周年纪念日，是在密苏里州的布兰森庆祝的。在开车回家的路上，她不停地说我们走错了，她很坚定。我没跟她争，由着她不断地拐弯掉头，因为我知道我们最终还是会回到正确的那条路上。她父亲有老年痴呆，她爷爷也得过。所以我知道发生了什么。很快她就开始忘记朋友们的名字了。情况越来越糟糕，后来她甚至会想出走，她总是想离开家。有时候我为了不让她出去，干脆躺在门前。有一天早晨，我醒来发现她不见了。我吓死了，不停地喊着‘她去哪儿了？ 她去哪儿了？’然后我跑到外面，那时候天还是黑的，只能靠路那头的路灯。当我终于看到她的时候，她正准备过马路。我跑过去抱住了她，但她和我打了起来，她不想回家。我很想念我们一起去跳舞，或者拜访朋友的日子。过去，我们每周三都会去老人院做志愿者。她弹钢琴，我为她翻乐谱。现在，赞美诗是她唯一记得的事。音乐曾经是她生活的全部，但有一天开始她突然什么都不会弹了。”“现在我们搬来了这里，我不觉得这是多不幸的事。相反，我觉得这是上帝恩赐的一个机会。她为这个家操心了一辈子，现在轮到我来为她操心了。我可能在精神上已经不再拥有她了，但她实实在在地在这里。我依然可以让她发笑，她会被我发出的奇怪声音逗乐，然后微笑。每天早晨，我们都会一起坐在这把连椅上，就这样抱着一直待到中午。我现在抱着这个女人晃的次数，比抱孙子晃的次数还要多。时不时地，她会凑过来，亲我一下。有时候她会嘟嘟囔囔地发出声音，她已经不会说任何有实际意义的话了。但我从来不会打断她，因为能听到她的声音，总比没有好啊。”“我今年86。差不多够了。我已经准备好离开。”“你不害怕死亡吗？”“我为什么要害怕？”“怕死不是一件很自然的事吗？”“如果你像我一样那么想念我的丈夫，你就不会害怕。”“我们刚从毕业舞会回来。”“你们是在约会吗？”“呃，是的。”“如果你可以给许多人提个建议，你会说什么？”“去爱吧。”“你爱过多少次？”“一次。”然后他就走了。</w:t>
      </w:r>
    </w:p>
    <w:p>
      <w:r>
        <w:br/>
      </w:r>
      <w:r>
        <w:rPr>
          <w:b/>
        </w:rPr>
        <w:t xml:space="preserve">AG515: </w:t>
      </w:r>
    </w:p>
    <w:p>
      <w:r>
        <w:t>今年8月初，美国司法部宣布将对哈佛大学在招生过程中是否歧视亚裔学生展开调查。这件事在国内也引起了很大的关注，连新华社都发了报道。但是，整件事背后的是非曲直非常复杂，不是一个简单的“歧视亚裔”、“歧视华人”可以概括的。其中涉及到两个核心问题：是在一个社会里，如何处理平等和正义的关系。在一个白人和黑人互相争权夺利的社会里，亚裔和华人往往难免被当成枪使的命运，这一次就是特朗普政府把华人当枪使的典型例子。客观地说，包括哈佛在内的美国顶尖大学，在录取新生时一贯的做法的确存在对亚裔不太平等的现象。最实锤、也是被引用最广泛的证据，就是SAT成绩的差异。美国大学本科录取新生，都要看SAT考试的成绩，就好像申请研究生要看托福和GRE成绩一样。有调查发现，在很多顶尖大学，这140分，就被有些人称为，Asian Tax，意思是身为亚裔，就必须要交这样的智商税。为什么要这样区别对待？最直接的原因就是，亚裔学生太聪明了，考试太厉害了，总体上亚裔孩子的考分要比白人和黑人以及其他族裔高出一大截。亚洲有五十多个国家，因此亚裔也是一个十分庞大但是又模糊不清的概念。但是在涉及到考试和教育上，考分高的主要是中日韩三个东亚国家的孩子，其中又以华裔考生人数最为庞大。东亚国家历来有重视教育的传统，到了美国的中国移民，更是倾尽全力、不计代价要把孩子送进顶尖名校，从而达到改变自身社会地位、冲破阶层壁垒的目的。再加上另外一支庞大的华人力量——来自中国大陆、台湾和香港的学生，人数就更加可观。因此，这样区别性对待，受害最大的当然就是华人。如果大学录取新生时不考虑种族因素，所有族裔的考生按照一样的标准选拔，那么，尽管亚裔在全美国人口中所占的比例非常小，但是却可能占掉顶尖学校里绝大多数的新生名额。而且，随着中国移民和亚裔人口的上升，这样的趋势还可能愈演愈烈。面对这样的形势，美国的大学和中学通常有两种做法。在这样的学校里，华人和亚裔学生很自然地就成为了大多数。其中一个典型的代表，是纽约最好的精英私立高中史岱文森中学(Stuyvesant High School)。纽约市教育局的网站上每年都有全市每一所学校录取新生的各项统计，从上面可以查到史岱文森中学2017年的新生里，亚裔占了惊人的72.25%，白人只有17.78%，黑人更是只有0.8%。要知道，整个纽约的人口里，亚裔不过只占10%多一点。另一个代表是加州的伯克利大学。早在2007年，《纽约时报》就专门写过伯克利的华人新生越来越多的现象，把这所学校称为“小亚洲”。文章里有这么一段：“在广场、自助餐厅、教室、自习室、宿舍甚至是快餐店里，到处都能听到中文。普通话就像是这所大学的背景音乐，夹杂在广东话、英语、西班牙语等其他语言和源源不绝的施工声里……对于很多学生来说，中文是他们的第一语言。”那一年，伯克利的亚裔新生比例，占到了40%以上。还有一个典型代表，是哥伦比亚大学。了解哥大的人，大概都对学校里中国学生人数之多有些了解，其中尤以统计系为甚。2015年，曾经有人把哥大统计系的学生名单发到网上，，总人数231人，其中名字一看就是中国人的有190人，占82%；如果把看起来像日韩港台的名字都算在一起，也就是所谓的亚裔，则占总人数将近90%。类似的例子还有很多很多。在加州一些华人多的小城市，有不少白人孩子因为在中学里竞争不过华人孩子，压力太大，所以只能全家搬到华人少的地方。也就是说，一个亚裔孩子在申请哈佛的时候，他需要竞争的对手是其他所有的亚裔——即使他的分数要远远超过白人和黑人孩子，但只要比其他亚裔孩子的分数低，他仍然没有进哈佛的机会。另一个代表是密歇根大学。有统计发现，2005年入读密歇根大学的亚裔学生，录取率只有54%，而黑人和西语裔学生的录取比例则分别是71%和79%。而这些亚裔学生的SAT成绩中位值，要比西语裔学生高出140分，比黑人学生更是要高出240——要知道SAT的总分也才只有1600分。每10个申请该校的亚裔学生，只有5个人能被录取；每10个申请的黑人孩子，则有7个人能被录取。尽管这10个亚裔孩子的考分，全部要比那10个黑人孩子的考分高出很多。造成的结果就是，我有朋友的孩子SAT考了1540分仍然闷闷不乐，因为这意味着他进不了哈佛。这个分数，给黑人孩子和白人孩子是高枕无忧的高分，而对于华人孩子来说，则是，亚裔式失败。当然，采取第二种做法的学校，绝对不会公开承认这么做，不会承认针对每个族裔有一个“配额”，一旦承认就会给自己惹来无穷无尽的麻烦。所以在实际操作中，他们会找出各种各样的借口，设置其他的选拔标准，比如说SAT成绩不是他们考核新生的唯一标准，比如说他们更看重的是动手能力、实践经验等等。哈佛这二十多年亚裔学生申请人数大幅增加，但最后录取的新生中亚裔比例却一直稳定在20%左右、甚至略有下跌，就是最好的证明。而后面的这些标准，很难量化，因此也很难找到不公平操作的证据——这就是哈佛大学这一类精英院校的阴险狡猾之处。那么现在问题来了——我个人觉得，是不算的。，哈佛的出发点是为了保证学生的多元化文化背景，保证校园文化的多样性。这样做好不好，另当别论，但和歧视可能真的谈不上太大的关系。，很多亚裔学生虽然擅长考试、考分很高，但的确存在背景雷同、缺乏个性的问题，因此常常会被认为是“千篇一律”。有人就评价说，亚裔学生里，“每个人都参加过管弦乐团，或者会弹钢琴，每个人都会打网球，都希望成为医生，都写关于移民到美国的事”。，我重点想说的是一个概念，叫，中文一般翻译成“平权行动”。这个概念大规模进入讨论是在上世纪六十年代，当时的总统肯尼迪提出黑人这样的少数族裔因为历史的原因在社会中处于弱势地位，得不到更好的发展机会，因此有必要给予他们额外的、倾斜性的照顾。Affirmative Action后来被写进了1964年的“权利法案”，这几十年来一直是美国社会普遍认可的标准和做法。“平权法案”对少数族裔、女性和其他弱势群体的保护涉及方方面面，不光是教育，还有工作、医疗、福利等等。不用说，亚裔和华裔，也是平权法案和平权理念的受益者。这种做法，翻译到中国，就是有一幅流传很广的漫画，可以很形象地说明这个问题。左边的图表示Equality，意思是平等。这也是我上面提到的，以伯克利为代表的第一类学校的做法。右边的图表示Equity，意思是公平正义，也就是以哈佛为代表的第二类学校的做法。对于弱势群体予以照顾情有可原、值得提倡，体现的是一个社会的人道关怀和文明发展程度，是真正的公平。一个理想的社会，应该考虑到公平正义，虽然在现实中，情况往往是马太效应——富者恒富，掌握了更多的资源；穷者恒穷，永世难以翻身。从美国社会的整体状况来看，由于平权理念的普及，针对弱势群体——女性、性少数者、残障人士等等——的各种显性歧视，在过去几十年已经大大减少。举个例子来说，在公共场所设置方便残疾人出行的盲道等残障设施，就是平权理念的体现。普通人并不需要这些设施，但我们并不介意占用公共资源和公共财政来设置这些设施，因为对于残障人士来说这些设施的重要性不言而喻，事关他们的出行便利和人身安全。但是现在问题又来了：当对弱势群体的照顾并不妨碍我们的利益时，我们一般不会太反对；大学和中学的入学问题，就是这样一个——录取学生的总人数总是有限的，照顾了弱势群体，势必就会减少其他群体的招生名额。正因为如此，在美国不同意平权理念的也大有人在，争议和诉讼都很多。可以说，平权法案是这半个多世纪以来在美国争议最大的法律之一。其中很多诉讼，就是像这次哈佛大学引起的麻烦一样，针对的是学校录取时基于种族因素所作出的特殊照顾。只是在过去，提出争议的一般都是白人。有意思的是，亚裔和华裔本来是属于平权法案保护的少数族裔，但是在教育问题上，亚裔和华裔却因为自身太过优秀，反而成为了“多数族裔”，成为了被牺牲的“受害者”。这一次司法部对哈佛大学的调查，被摆出来作为例子的也是一个叫做Austin Jia的华裔学生。可是且慢，这一次提起诉讼的，却是一个叫做Edward Blum的白人创办的一个民间机构。这个Edward Blum一直把平权法案视为眼中钉，认为这个法案对白人造成了反向歧视。他曾经代表白人学生发起过十多次诉讼，而他的最终目的就是废除平权法案，在美国社会继续维持白人的特权。这一次的诉讼，其实是在2015年就提了出来，只不过在奥巴马政府时期被搁置了下来。特朗普上台前曾经许诺过要对平权法案作出改变，这一次美国司法部重启对哈佛大学的调查，可以看成是特朗普在兑现他的选举承诺，也可以看成是美国社会正在发生变化的无数迹象和信号中的一个。当初很多华人选民之所以支持特朗普，其中一个很重要的原因就是出于对平权法案损害华人子女教育平等的担忧和愤怒。在一个社会里，如何平衡平等和正义之间的关系？可能不会有一个完美的答案。如何改变哈佛对亚裔学生人数设限的做法？也很难找到一个完美的做法。可是我知道的是，一旦“平权”的理念真的被抛弃，一旦美国重新变成一个对弱势群体没有丝毫保护和照顾意识的国家，真正得到维护的绝对不会是华人的利益。这次调查哈佛的真正目的，是废除平权行动，消除这个原本深入人心的理念，让白人重新夺回他们已经失去的权利。这也是为什么我说，这次看起来轰轰烈烈的华人反歧视运动，其实不过是华人被当枪使了而已。</w:t>
      </w:r>
    </w:p>
    <w:p>
      <w:r>
        <w:br/>
      </w:r>
      <w:r>
        <w:rPr>
          <w:b/>
        </w:rPr>
        <w:t xml:space="preserve">AG514: </w:t>
      </w:r>
    </w:p>
    <w:p>
      <w:r>
        <w:t>😊英国心理学家Linda Kaye对我们平常爱用的表情符做过研究。她发现聊天时习惯用表情符的人，一般来说性格比较平易近人好相处，因为他们愿意从别人的角度出发，考虑别人的感受。如果说表情符是在表达情绪，那表情包就是在宣泄浓墨重彩、极其戏剧夸张的情绪。➌真正的思考，是很累的，需要你绞尽脑汁上下求索；真正的交流也是很累的，需要你拷问内心直抵灵魂深处。相比之下，发个表情包就容易多了，随手拈来不费吹灰之力。语言有神性。真正能够打动人心的语言，体现的往往是背后思维和情感的力量。8月25日至8月28日，星巴克七夕特饮限时上市。用微信扫一扫特饮杯身的，就可以解锁一封三行情书。如果限定情书只能有三行那我要么先把信纸折成莫比乌斯环要么在文本编辑器里设置一下不换行自从知道你喜欢AC米兰我的选项里再没出现过B和D别动。为什么？你一动我的心也在动。50年前，外婆在大陆，外公在台湾。50年后，我在大陆，你在台湾。不同的是，我们可以去台湾结婚了。“Would you like some tea? ”“No,I like the one after T……which is U.”拿铁是什么味道？我把杯子递过去，他的嘴唇贴过来。“要杯少糖摩卡去奶油”“会很苦诶”“那加点你好了”山川是你，雨夜是你梦中飞旋的鸟儿是你， 而我最喜山川，雨夜和飞鸟。转身，背影，意味着离开 谁说的 他蹲下身子说：“上来，我背你！”我原本不相信全球变暖直到遇见你因为你的笑可以融化一切你说我们就像北极熊和企鹅远隔重洋无法相守相依我说你骗人，他们现在就在水族馆里做邻居“地铁上有对情侣在亲吻哎” “哦，那你在干嘛？” “在…想你”知道你有念念不忘的人，可那又怎样，我也有啊。你走在我右边吧。 为什么? 因为右边的脸上没有爆痘啊。“你打了那么久游戏怎么还是才铂金段位啊” “她才黄金段位啊，如果我升到其他段位就带不了她玩了。” 游戏里的爱慕也小心翼翼。过来，帮爷爷看看。 奶奶有呼吸吗？ 有呼吸啊！你奶奶睡着了，你小声点，别吵醒她。梦到你了迫不及待搜“解梦 ”巨大的失落，找不到“是因为对方也在想你”“最近好吗？”“怎么突然想到打电话给我？”“刚下楼门卫大爷问我怎么好久没见到你了。”“儿子，出去给爸买包烟。” “二闺女，进屋睡觉去。” “老婆，这屋终于只剩咱俩了。”Morning, young lady. Grande cappuccino, skinny milk? Joyce？Right?Exactly...John. You know my name! ? My shift ends in 5 min…其实啊我才不是恋家我只是恋你“Taylor Swift is beautiful.” “She’s pretty, not beautiful.”我不满地说：Then who do you think is “beautiful”? 他看着我没说话。其实我一直想戒烟，男人戒烟有个好时机，婚后要小孩时。那么，你愿意帮我戒烟吗？“老板炸酱面多加一个鸡腿。”“你一个人平时吃不了这么多啊？”“现在我们是两个人。”“滚！”“好吧……”“滚进来！”外公过世后，外婆睡觉时总会小心翼翼手往背后伸，像是在帮谁盖被子。婚礼的前一刻父亲把我拉到身边讲述了他跟母亲互敬互爱三十五年的秘诀“剩菜剩饭活全干 要掐要打随你便”- 知道你为什么数学差么？ 不知道。因为你可爱到无解啊！- 您好，七夕快乐！请问你要点什么？ 别问为什么，如果你答应下班后跟我约会，就帮我点一杯抹茶星冰乐，不然，就给我点一杯抹茶拿铁… 好的，先生，您点的是超大杯的抹茶星冰乐…想给世间最美好的事物取你的名字可惜我办不到因为世间最美好的事物已经叫这个名字了早上起来，我刷完牙才发现挤得是洗面奶。我看着镜中的自己，笑了笑。我们分开已经198天，这只电动牙刷是你买的，另一只在你那。我把刚刚好不容易打出来的告白删到最后一个字的时候对话框里你突然发来一句话“做我女朋友好不好？”我要去北京…… 北京那么远啊？我都住在你心里了，还能走多远？买7支冰棒吧为什么是7支“妻”是wife呀我把桌上的面当作你。想慢慢把你吞去。直到我的身体里全是你。“你的快递到了”“在哪呢”“就在你面前哈”如果连你都有标价， 零首付， 还一辈子。以后晚上能不能让我少吃点怕穿不下你的婚纱我比你更酷你不理我我也不会理你才怪我想你的时候想想你的缺点却更喜欢你看到可爱的东西还是会想要和你分享比如我比你喜欢我更确定的是我喜欢你这件事女：对方正在输入男：在女：在吗从来没有羡慕过那些矢志不渝的远距离恋爱因为我一分一秒都不想和你分开自从认识你所有悲伤情歌都与我无关有些话只有你说才觉得有道理我们最喜欢的拉面店味道和三年前一样店员认出了我我跟他讲你只是今天有事来不了- Making fun of you is my part time job.- And loving me is your another part time job?- No, that's my full time job</w:t>
      </w:r>
    </w:p>
    <w:p>
      <w:r>
        <w:br/>
      </w:r>
      <w:r>
        <w:rPr>
          <w:b/>
        </w:rPr>
        <w:t xml:space="preserve">AG518: </w:t>
      </w:r>
    </w:p>
    <w:p>
      <w:r>
        <w:t>七月底我在纽约参加了一场葬礼，仪式感十足，却不是“让钢琴静默，鼓声沉郁……给白鸽子戴上黑领结，给交警戴上黑手套”的那种仪式。到场的几百人虽大都身着黑衣，腰里却系着巴掌宽的红绸腰带；现场乐队主打唢呐铜锣，卖力的搞出个鼓乐喧天；主持人天生一幅哭丧脸，眉眼四角好像坠着秤砣，每个字出口都是一扬一顿三回转，无泪却欲哭；孝子贤孙一字排开叩头跪拜，扶灵痛哭者须有人搀扶才肯离开。如此传统的中式葬礼别说在纽约，就是在中国恐怕也要在偏远的乡下才得见。其实这家殡仪馆所在的地段，唐人街坚尼路41号，正是纽约的城乡结合部，往西多走几步就是人称“福州街”的东百老汇。这里聚居着80年代中到2000初偷渡高峰期从福州乡下铤而走险来到美国的偷渡客，街上店铺门脸货品吃食一应陈设，甚至人们的口音发型和衣着都跟福州乡下如出一辙。葬礼上的逝者是位享寿86岁的老人，名叫郑光大。走在这条“福州街”上的人们很多可能并没有听过他的名字，但他跟他们多少都有些拐弯抹角的联系。在国内的时候，郑光大曾经是一名中学老师，60年代到90年代郑光大在福州亭江镇教了三十多年生物，早年间有个得意门生名叫阿萍。阿萍深得老师的赏识并不是因为成绩好，那个年代生物课其实就是到田里学农，也无所谓成绩。阿萍在田里看到蚯蚓不会像别的女孩那样吓得尖叫，而是抓在手里把玩。还有，她家条件好，父亲很早就下了南洋，从国外给她带回的新自行车，她也会大方的借给同学去练车。郑光大当时就觉得这个女孩勇敢大气与众不同，后来她果然成了事。郑翠萍高二时赶上“史无前例”的浩劫，学校关门，她也辍了学。靠着父亲的海外关系，辗转香港来到美国，很快就做起了暴利的人蛇生意。她出名一个原因是生意做得大。有多大呢？在偷渡最高潮的十几二十年的时间里，她差不多把福州乡下的很多村子整个搬到了美国。还有就是1993年发生的震惊全美的(Golden Venture)事件，她的一艘船载着286名福州偷渡客在纽约的海岸边搁浅，被岸上的边防警团团围住，一些人试图跳船逃走，结果十人被淹死，其他的人全部被抓。“金色冒险号”出事后，郑翠萍逃回中国，但她跟老师郑光大一直保持联系。听说郑光大打算在纽约搞一个亭江中学校友会，郑翠萍从香港打来越洋电话，许诺将捐资四万美元作为启动资金，郑光大欣然应允，因为在他心里早就已经选定了郑翠萍作为校友会的首任会长。但是这笔钱并没有到位。第二天郑翠萍在香港被联邦调查局逮捕，引渡回美国，判了35年，2014年因癌症不治，死在得克萨斯的监狱。我跟郑翠萍无缘得见，我来美国的2000年她正好被捕入狱。但去年拜普利策中心的新闻奖金所赐，我得以采访了近百名萍姐的校友。那时候郑光大筹划的美国校友会几经波折终于正式成立，会员人数超过15000人，但不同的是这个校友会的会员大都只有初中文化，大多也曾是萍姐的“客户”。如果说纽约这个大熔炉里存在着一个各色人等组成的金字塔，那包括华人在内的少数族裔就是金字塔的最底端。他们来自福州乡下，大部分不会说英语，甚至说不好普通话；在商场里、地铁里、医院的候诊室、婚礼宴席上，他们喜欢不分场合的用家乡话大声嚷嚷，遇到礼仪致辞时，他们又不善表达，往往说一个连贯的句子都要大费周章；他们多数在餐馆做工，没日没夜地送外卖，因为身上带着现金常常成为被打劫的对象；偶尔休息，在“福州街”上吃顿饭、理个带有乡土风情的发式、在卡拉OK厅里唱一首“老鼠爱大米”就心满意足了。他们的生活在旁人眼里是辛苦恣睢，甚至滑稽可笑，在他们自己眼里至少也是乏善可陈，我采访过的偷渡客们，有好几个问过我一个相同的问题：可是这是些怎样的沙呢？就说陈继华吧，1983年从亭江中学的高中部辍学在镇里的船厂找了份学徒工，白干了一年一分钱没拿到，接着当兵、复员、开车运货，但父母都是渔民、自己又不会逢迎，他始终看不到出路。偷渡潮兴起后，他开始寻找机会。1992年的夏天，机会突然降临，船上百十来个人，蛇头准备的食物和水不够了，最后每天只能吃上一顿压舱水煮的稀米粥，就这样在海上漂流一个月到了美国。下船没几天，他就在中餐馆里找了份活儿。三年后，他还清了27000美元的偷渡费；十年后他攒够了钱，买了家外卖餐馆自己给自己打工；又过了十年他给自己挣出了一幢房子。但这二十年里，他的身体实在顶不住了，才在几年前把餐馆卖了，开起了出租车。因为没有身份，他一直没敢回国，直到2008年，他终于成了美国公民，把女儿从福州老家接来团聚。这时候当初牙牙学语的女儿已经17岁了，他整整16年没见过自己的女儿。比如有人从家乡上路却没能到达美国，或是走海陆时翻了船淹死在水里，或是走陆路时穿过热带雨林被毒虫叮咬丧了命；有人历尽艰辛到了美国，却在送外卖时被歹徒劫杀，或者太过劳累倒在餐馆的炉灶边长眠不醒；有人来了美国与家人长期分离最后落得妻离子散；也有人打餐馆攒了钱转去做地产或长途巴士生意，这些生意人无一不要面对对他们极不信任的政府监管部门的额外“关照”，却也可以兵来将挡，打一枪换一个地方，兜兜转转的做成腰缠万贯。在他们千辛万苦离开中国之后，中国开始以百米跨栏的速度跑向富裕，人们的生活跟着水涨船高，当年那些屈指可数留在家乡的同学校友，如今的生活已经差不多可以和他们比肩。但是四十年前谁能料到呢？他们离开家乡时，家乡的乡镇工厂一个月工资只有几十块人民币，而在美国餐馆里打苦工一个月能挣到两千美金。其实也不只是福州偷渡客，早些年来到美国淘金、却错过了中国最好发展机遇的中国人，现在谁心里没有点怅然和失落呢？一个人再怎么拼死拼活地努力去改变自己的生活，最终也拗不过时代浪潮的翻卷沉浮。在命运面前，谁不是一粒沙呢？这一点从他们对中国的感情就可见一斑，他们当初是被中国改革开放的列车甩下的一群人，别人先富起来，他们却一无所有背井离乡；他们在美国大都通过申请政治庇护拿到绿卡，却把餐馆挣来的辛苦钱捐回家乡修桥修路；他们在纽约的街头能跟说中国坏话的人大打出手，每逢中国人在国际比赛中夺了冠，他们会在微信朋友圈里红通通贴出一片中国国旗。他们对中国的感情有着最为朴素和简单的逻辑：出生于中国是命，没赶上好时候是命，不计得失地无条件爱自己的祖国也是命，命里注定的东西是不用细想的。也正是出于这种朴素和简单的逻辑，他们对帮他们来到美国的郑翠萍也心存感激。郑翠萍病逝后葬礼在唐人街举行，千人走上街头为她送行，壮观的场面让纽约的“老外”都看傻了眼——可是对于他们，她收取高额费用也好，逼他们没日没夜地打工还偷渡费也好，她毕竟是那个在他们看不到希望的时候给了他们希望的人。在人们惯常的认识里，“偷渡”不是一个光彩的词，它意味着见不得光的法外之地。但什么是“法”呢？鱼的洄游、鸟的迁徙不都是为了寻找更有利于生存的环境而进行的长途跋涉吗？人类为了寻求更好的生活远走他乡，遵循的难道不也是这种超越了所有人为设界的自然之法吗？或者换个角度来看：一个在中国体制下发了财、通过“合法”途径在美国投资50万美元换来绿卡的投资移民，真的有资格嘲笑一个在中国没有得到任何机会、借钱偷渡、打工还钱、攒下的每一分钱都寄回家乡的偷渡客吗？在郑光大的葬礼上，他的学生们一一上前向老师的遗体鞠躬。我想起了他被确诊肺癌后曾经嘱咐过他们的话：“万一我哪天不在了，你们要念念不忘祖国统一，念念不忘祖国富强，念念不忘中美友谊，念念不忘同学互助。”做了多年的记者，我开始玩世不恭，对这种口号式的排比句多半只会嗤之以鼻，但这话从他嘴里说出来却让我感动，因为，他是真心的。葬礼上，郑光大的很多学生过来跟我打招呼，经过了去年的采访，我跟他们很多人成了朋友。但站在他们中间，我仍然感觉到自己是个“外人”，他们身上有一种只属于福建偷渡客的特别的东西：这一点我永远无法企及。</w:t>
      </w:r>
    </w:p>
    <w:p>
      <w:r>
        <w:br/>
      </w:r>
      <w:r>
        <w:rPr>
          <w:b/>
        </w:rPr>
        <w:t xml:space="preserve">AG521: </w:t>
      </w:r>
    </w:p>
    <w:p>
      <w:r>
        <w:t>若要关注更多分类信息，请点击下方“阅读原文”登陆网站查看。</w:t>
      </w:r>
    </w:p>
    <w:p>
      <w:r>
        <w:br/>
      </w:r>
      <w:r>
        <w:rPr>
          <w:b/>
        </w:rPr>
        <w:t xml:space="preserve">AG524: </w:t>
      </w:r>
    </w:p>
    <w:p>
      <w:r>
        <w:t>市环卫局日前宣布，现推出一项新的预约系统，可令环卫局更有效地收集大量不可回收的笨重物品，如、床垫和大型木制家具。市民可通过nyc.gov/bulk在线预约，或拨打311预约大宗收运。</w:t>
      </w:r>
    </w:p>
    <w:p>
      <w:r>
        <w:br/>
      </w:r>
      <w:r>
        <w:rPr>
          <w:b/>
        </w:rPr>
        <w:t xml:space="preserve">AG520: </w:t>
      </w:r>
    </w:p>
    <w:p>
      <w:r>
        <w:t>【美国新闻】规投票。学博士周锡昂、企业家朱裕民、104岁人瑞动画师关荣熙。人年轻人。【国际新闻】【大陆新闻】【娱乐新闻】26.美国洛杉矶，阿诺大公子帕特里克·施瓦辛格于当地时间9月11日现身街头。帕特里克“睡衣风”出街，几缕头发飞起似刚睡醒，样子呆萌十足。【财经新闻】</w:t>
      </w:r>
    </w:p>
    <w:p>
      <w:r>
        <w:br/>
      </w:r>
      <w:r>
        <w:rPr>
          <w:b/>
        </w:rPr>
        <w:t xml:space="preserve">AG517: </w:t>
      </w:r>
    </w:p>
    <w:p>
      <w:r>
        <w:t>几年前，我的朋友S小姐和男友的感情发展到了一个有点尴尬的状态。他们在固定交往三个月以后，最初的激情冷却，再往前推进似乎没有方向也少了点动力，说白了就是平淡如水，双方都觉得这段感情有点食之无味弃之可惜地鸡肋。所以当她说准备和男友一起去泰国旅行一个星期的时候，我们所有朋友都实名表示了反对。我们给她灌输了很多因为旅行而造成感情破裂的例子，从夫妻到朋友到父子母女，全都充满刻骨铭心又不堪回首的记忆。当然我也不忘提日本人发明的“成田分手”：上个世纪90年代的日本人就像今天的中国人一样喜欢满世界跑，但是很多新婚夫妇在去欧美蜜月旅行时摩擦不断，最后回到东京成田机场时就一拍两散闹到离婚，一段婚姻遗憾地终止于蜜月。可是S小姐听完这些可怕的例子，却一点也没有动摇的意思。当然其中一个原因可能是机票酒店都已经订好，不太好退。一个星期以后，从泰国回来的S小姐神采飞扬地出现在了我们一群朋友的面前，得意地告诉我们：她和男友的关系不断没有变差，反而向前跃进了一大步。原来，两个人在旅行当中发现了彼此的很多优点：原本有点小鸟依人的S小姐，在旅行当中处处独立果断，让男友刮目相看；原本S觉得欠缺责任心不太靠谱的男友，在泰国的时候却变得有计划、有效率，对每天的行程都有周全的安排，特别靠谱。我们都为之称奇，倒是S自己有点不以为然地说：大概因为我们都是旅行者人格吧，在旅行的时候能够展现出自己最好的一面。所谓的旅行者人格，意思就是在旅行的时候，我们的状态会变得和往常不太一样，感觉像是换了一个人。当然，人还是同一个人，只不过旅行是一个契机，提供了一个机会，让你可以展现出内心深处的另一个自己罢了。其实旅行者人格人人都有，只不过有些人展现出的是负面的旅行者人格，所以会演变为成田分手那样的惨剧；而有些人展现出来的则是正面的旅行者人格，所以会在旅行的时候成为同行者眼中的首选旅伴。我们常常说人设这个词，大多数状况下这个词是中性略带贬义的。但我觉得人设应该是一个褒义词，它体现了你对自己的定位，你对自己的期许，你对自己生活的悉心经营，以及你潜意识里觉得自己应该成为的样子。有正面旅行者人格的人，就是在旅行的时候给自己设立了一个正面的人设。反之，负面旅行者人格，就是任由自己内心的负面品性肆意暴露，从而给自己设立了负面的人设。不管是独自旅行，还是结伴旅行，有正面旅行者人格的人，总是能够如鱼得水。一个人旅行的时候，你会在沉默中冥想，所以旅行就激发了你无限的思绪。没有朋友陪伴的孤独，换来的是更多的自由度，更加有冒险意味的刺激感，和更多发现世界隐匿之美的机会。所以独自旅行，你可以给自己的人设就是，想象自己是印第安纳·琼斯，孤胆行走天涯。而结伴旅行的时候，你会时刻照顾到朋友的需求。勇于承担责任但是又不独断专行，时刻保持警惕但是又不谨小慎微，善于做出安排但是又不过分严苛。所以和朋友一起旅行，你可以给自己的人设就是，想象自己是一个导游，一个合作者，一支远征军的将领。我常常把旅行比喻成殖民——请摒除一切历史和现实的政治意味看待这个词。对我来说，每一次旅行，就像是把别人的国家、别人的城市变成自己内心深处的一块小小殖民地。你去过，你看过，你征服过。你接触过那些说着不一样语言、但是和你有一样悲喜神色的人。从此这个星球上遥远某处的一小块土地，就和你有了再也难以抹去的隐秘关联。大概，这也是一种旅行时的人设吧。仔细想想，我身边很多朋友，都会在旅行或多或少地发生“人设”上的改变。平时见面总是踩点或者晚到的人，旅行中会为了看日出而成为最早起床的人工闹钟；平时做事拖拖拉拉的人，旅行中却会严格遵守既定的行程计划， 保证最高效的旅行效率；平时冷漠沉默的人，却会在旅途中蹲下身来笑眯眯地逗一只流浪狗，我常常想，如果早一点和这些人一起旅行，或许我们可以更早地成为朋友。 为什么人在旅行的时候，状态会变得特别不一样，从而有机会展现不同的人设、让同行的人觉得像是变了一个人呢？我想了想，不外乎天时地利人和这几个方面的原因。第一，旅行本身就是一件让人放松的事。相信正常情况下没有人是愁眉苦脸出门的，大多数人都是满怀期待和兴奋的。你的身体，你的心，你的生理和心理，都处在最好的状态。更不用说，旅行过程当中看到的异乡美景、异国风光、新奇事物，随时给你新鲜的刺激。这样的状况下，人很自然就能展现出最好最自然的一面。比如说，很多人觉得坐火车坐飞机无聊，但是我一点也不觉得无聊，因为这是我难得的一段安静独处的时间。我很多的灵感都是在火车和飞机上，或者一个人走在某个陌生国家陌生城市的街头时，脑子里突然蹦出来的。尤其是坐在火车上，看着窗外疾驰而过的风景，往往是我最才思泉涌的时候。为什么会有这些灵感？就是因为我处在极度放松的状态，所以意识能够不受干扰地自由飞翔。所以即使是和朋友一起出行，我也常常和他们商量把飞机座位错开，反正一路上有的是交流的机会，飞机上的时间还是留给我自己吧。第二，旅行提供了许多完全迥异于日常生活的情境。这些情境，有好有坏，有惊喜也有意外。好的情况不用多说，但即使是遇到坏的情况，其实也是一件好事。我常常把人生比喻成一场打怪游戏。日常生活，一切按部就班，要不就是遇不到什么怪物，日子过得平淡无聊；要不就是遇到大怪兽，不管是家庭还是职场，都是很难一下子击败的大老板。旅行就不一样了，意外是旅行的一部分，但是好在旅行中遇到的意外，通常都是可以想办法解决的。除了概率极小的人身安全意外，大多数情况下不外乎是订的酒店不理想、去的餐厅不够好、想去的景点交通不便、丢了护照财物等等。而这些意外，你动动脑筋，努力一下，一定都能够找到弥补或者解决的办法。也就是说，旅行是一场结果可控、努力可达的打怪游戏。而在努力解决这些问题的过程中，你身上原本隐藏不见的优点就展现了出来，很能给自己增加在别人心目中的印象分。像前面说到的S小姐，她说自己第一天到了普吉岛，看到男友主动把海滩上别人留下的垃圾袋全都一一捡起来扔掉，一下子就对他增加了很多好感。所以说，旅行其实是一个很好的机会，可以用来展示层次更丰富、更多面的自己。第三，旅行提供了一个跳出日常关系的机会。我们每个人在日常生活中都扮演很多身份，受到各种因素的影响，我们会无意识地按照约定俗成的形象完成对这种身份的表现。不管是家庭里的关系，还是职场上的同事或上下级之间的关系，大多数时候都是固化的，不知不觉会被套进固定的模式之中。可是一旦一起旅行，父子、母女、同事，甚至朋友、恋人……所有这些关系都被打破了。在路上行走的你们，是旅伴，是并肩作战的战友。因为你们有了一个共同的目标——你们需要彼此依靠、互相照顾、一起努力，让这次旅行物有所值。就这样，那些我们以为自己早已熟悉的面孔在旅行中焕发出了不一样的光彩，我们也会打破对彼此的既定认知，用另一种眼光开始看待对方。就好像Visa的这个视频。年轻的爸爸们同时担负着工作和家庭的责任，忙忙碌碌，在小孩子的心目里自然就显得疏远了。但是当爸爸摆脱既定的环境，换下中规中矩的西装，行走在路上，带孩子去探索和发现世界，爸爸和孩子之间的关系一下子就拉近了。孩子重新找回了自己理想中的爸爸，而爸爸也弥补了生活中总是缺席的遗憾。很多时候，我们旅行不是为了去远方，而是为了离开原地，让“另一个自己在路上”。始终停留在原地，难免以为眼前的一切就是全世界，难免以为此刻的自己就是全面的自己，也会让身边的人以为自己只有这一种单调无聊的面目。只有离开原地，我们才能在不一样的环境里，发现不一样的自己。 旅行有很多的好处，其中一个很重要的好处大概正是这样：跳出日常生活的窠臼，在一个全新的环境里，让每个人迸发出自己也不知道的潜能。当你结束一段旅行，再把旅行途中发现的正能量带回自己的日常生活，从而让诗和远方成为日常，大概这就是旅行的意义所在吧。所以，带着家人、带着朋友一起旅行吧。如果你点击，还有机会获得Visa送出的</w:t>
      </w:r>
    </w:p>
    <w:p>
      <w:r>
        <w:br/>
      </w:r>
      <w:r>
        <w:rPr>
          <w:b/>
        </w:rPr>
        <w:t xml:space="preserve">AG519: </w:t>
      </w:r>
    </w:p>
    <w:p>
      <w:r>
        <w:t>这位朋友和我一样，还是太幼稚了。我的微信里有没有日本人我不知道，但是对巴黎的不满，有1000条。香榭丽舍大道也没有电影里那么浪漫美丽，凯旋门下的小偷导游们都能认出来，比较失望，各种飞车抢夺的事例也是让人神情紧张，体验不好。</w:t>
      </w:r>
    </w:p>
    <w:p>
      <w:r>
        <w:br/>
      </w:r>
      <w:r>
        <w:rPr>
          <w:b/>
        </w:rPr>
        <w:t xml:space="preserve">AG525: </w:t>
      </w:r>
    </w:p>
    <w:p>
      <w:r>
        <w:t>从现代营养科学观点看，两种或两种以上的食物，如果搭配合理，能起到营养互补、相辅相成的作用。告诉家里做饭的人，把这些东西放在一起可以治病!　　　　　　鸡肉为造血疗虚之品，栗子重在健脾。栗子烧鸡不仅味道鲜美，造血功能更强，尤以老母鸡烧栗子效果更佳。　　　　　红葡萄酒中含有阿司匹林的成分，花生米中含有益的化合物白梨醇，二者同吃能预防血栓形成，保证心血管通畅!　　　芝麻能改善血液循环，促进新陈代谢，降低胆固醇。海带则含有丰富的碘和钙，能净化血液，促进甲状腺素的合成。同食则美容、抗衰老效果更佳。　　豆腐富含植物蛋白，脾胃弱的人多食会引起消化不良。萝卜有很强的助消化能力，同煮可使豆腐营养被大量吸收。　　百合能清痰火，补虚损，而蛋黄能除烦热，补阴血，同食可以更好地清心补阴。　　把糙米蒸熟碾成粉末，加上牛奶、砂糖就可饮用，糙米营养丰富，对医治痔疮，便秘、高血压等较好的疗效;咖啡能提神，拌以糙米，更具风味。　　虾仁高蛋白，低脂肪，钙、磷含量高。白菜具有较高的营养价值，常吃白菜可预防便秘、痔疮、结肠癌等疾病。白菜含有丰富的维生素C，可有效地防治牙龈出血及坏血症，有解热除燥之功效。　　增强抗病毒能力，预防疾病，治疗胃肠溃疡、便秘、皮肤化脓、牙周炎、高血 压、高血脂者适宜食用。　　红薯、莲子做成粥，适宜于大便干燥、习惯性便秘、慢性肝病、癌症患者等食用，此外，莲子红薯粥还具有美容的功效。　　清热解毒、补气生津、化痰理气，是抗癌、降血压、降血脂的良好菜肴。　　牛肉中富含铁和锌，土豆中含有维生素C，维生素C可促进牛肉中铁和锌的吸收，提高其生物利用率，收到事半功倍的效果。</w:t>
      </w:r>
    </w:p>
    <w:p>
      <w:r>
        <w:br/>
      </w:r>
      <w:r>
        <w:rPr>
          <w:b/>
        </w:rPr>
        <w:t xml:space="preserve">AG522: </w:t>
      </w:r>
    </w:p>
    <w:p>
      <w:r>
        <w:t>文/综合报道</w:t>
      </w:r>
    </w:p>
    <w:p>
      <w:r>
        <w:br/>
      </w:r>
      <w:r>
        <w:rPr>
          <w:b/>
        </w:rPr>
        <w:t xml:space="preserve">AG523: </w:t>
      </w:r>
    </w:p>
    <w:p>
      <w:r>
        <w:t>Content is unavailable. It has been deleted, moved, or requires a QR scan.</w:t>
      </w:r>
    </w:p>
    <w:p>
      <w:r>
        <w:br/>
      </w:r>
      <w:r>
        <w:rPr>
          <w:b/>
        </w:rPr>
        <w:t xml:space="preserve">AG526: </w:t>
      </w:r>
    </w:p>
    <w:p>
      <w:r>
        <w:t>本文转载自网络内容版权归原作者所有，如有侵权请联系删除</w:t>
      </w:r>
    </w:p>
    <w:p>
      <w:r>
        <w:br/>
      </w:r>
      <w:r>
        <w:rPr>
          <w:b/>
        </w:rPr>
        <w:t xml:space="preserve">AG528: </w:t>
      </w:r>
    </w:p>
    <w:p>
      <w:r>
        <w:t>【美国新闻】学习标准”，2020年开始实施。【国际新闻】民党“逆袭”的可能性渺茫。【大陆新闻】关要求。【娱乐新闻】【财经新闻】</w:t>
      </w:r>
    </w:p>
    <w:p>
      <w:r>
        <w:br/>
      </w:r>
      <w:r>
        <w:rPr>
          <w:b/>
        </w:rPr>
        <w:t xml:space="preserve">AG527: </w:t>
      </w:r>
    </w:p>
    <w:p>
      <w:r>
        <w:t>本文转载自网络内容版权归原作者所有，如有侵权请联系删除</w:t>
      </w:r>
    </w:p>
    <w:p>
      <w:r>
        <w:br/>
      </w:r>
      <w:r>
        <w:rPr>
          <w:b/>
        </w:rPr>
        <w:t xml:space="preserve">AG531: </w:t>
      </w:r>
    </w:p>
    <w:p>
      <w:r>
        <w:t>文/综合报道</w:t>
      </w:r>
    </w:p>
    <w:p>
      <w:r>
        <w:br/>
      </w:r>
      <w:r>
        <w:rPr>
          <w:b/>
        </w:rPr>
        <w:t xml:space="preserve">AG534: </w:t>
      </w:r>
    </w:p>
    <w:p>
      <w:r>
        <w:t>我们人体内的主要器官就是心、肝、脾、肺、肾，只要养好它们身体就会棒棒哒~那滋补五脏，我们要吃些什么食物呢？往下看你就知道了！本文转载自网络内容版权归原作者所有，如有侵权请联系删除</w:t>
      </w:r>
    </w:p>
    <w:p>
      <w:r>
        <w:br/>
      </w:r>
      <w:r>
        <w:rPr>
          <w:b/>
        </w:rPr>
        <w:t xml:space="preserve">AG533: </w:t>
      </w:r>
    </w:p>
    <w:p>
      <w:r>
        <w:t xml:space="preserve"> 本文转载自网络内容版权归原作者所有，如有侵权请联系删除</w:t>
      </w:r>
    </w:p>
    <w:p>
      <w:r>
        <w:br/>
      </w:r>
      <w:r>
        <w:rPr>
          <w:b/>
        </w:rPr>
        <w:t xml:space="preserve">AG535: </w:t>
      </w:r>
    </w:p>
    <w:p>
      <w:r>
        <w:t>Content is unavailable. It has been deleted, moved, or requires a QR scan.</w:t>
      </w:r>
    </w:p>
    <w:p>
      <w:r>
        <w:br/>
      </w:r>
      <w:r>
        <w:rPr>
          <w:b/>
        </w:rPr>
        <w:t xml:space="preserve">AG532: </w:t>
      </w:r>
    </w:p>
    <w:p>
      <w:r>
        <w:t>德国哲学家雅思贝尔斯说：本文转载自网络内容版权归原作者所有，如有侵权请联系删除</w:t>
      </w:r>
    </w:p>
    <w:p>
      <w:r>
        <w:br/>
      </w:r>
      <w:r>
        <w:rPr>
          <w:b/>
        </w:rPr>
        <w:t xml:space="preserve">AG530: </w:t>
      </w:r>
    </w:p>
    <w:p>
      <w:r>
        <w:t>Content is unavailable. It has been deleted, moved, or requires a QR scan.</w:t>
      </w:r>
    </w:p>
    <w:p>
      <w:r>
        <w:br/>
      </w:r>
      <w:r>
        <w:rPr>
          <w:b/>
        </w:rPr>
        <w:t xml:space="preserve">AG537: </w:t>
      </w:r>
    </w:p>
    <w:p>
      <w:r>
        <w:t>若要关注更多分类信息，请点击下方“阅读原文”登陆网站查看。</w:t>
      </w:r>
    </w:p>
    <w:p>
      <w:r>
        <w:br/>
      </w:r>
      <w:r>
        <w:rPr>
          <w:b/>
        </w:rPr>
        <w:t xml:space="preserve">AG529: </w:t>
      </w:r>
    </w:p>
    <w:p>
      <w:r>
        <w:t>若要关注更多分类信息，请点击下方“阅读原文”登陆网站查看。</w:t>
      </w:r>
    </w:p>
    <w:p>
      <w:r>
        <w:br/>
      </w:r>
      <w:r>
        <w:rPr>
          <w:b/>
        </w:rPr>
        <w:t xml:space="preserve">AG538: </w:t>
      </w:r>
    </w:p>
    <w:p>
      <w:r>
        <w:t>Content is unavailable. It has been deleted, moved, or requires a QR scan.</w:t>
      </w:r>
    </w:p>
    <w:p>
      <w:r>
        <w:br/>
      </w:r>
      <w:r>
        <w:rPr>
          <w:b/>
        </w:rPr>
        <w:t xml:space="preserve">AG536: </w:t>
      </w:r>
    </w:p>
    <w:p>
      <w:r>
        <w:t>【美国新闻】少年务必抓紧。【国际新闻】【大陆新闻】【娱乐新闻】【财经新闻】等。</w:t>
      </w:r>
    </w:p>
    <w:p>
      <w:r>
        <w:br/>
      </w:r>
      <w:r>
        <w:rPr>
          <w:b/>
        </w:rPr>
        <w:t xml:space="preserve">AG540: </w:t>
      </w:r>
    </w:p>
    <w:p>
      <w:r>
        <w:t>今天是范冰冰36岁的生日，就在这天李晨选择向她求婚，成功了。凌晨01:12分，李晨在微博上晒出三张求婚图，并配上文字有情人终成眷属，在周六的大清早，这对银幕CP给全国人民吃了好甜一口糖。本文授权转载自：视觉志微信公众号ID：QQ_shijuezhi人孤军奋战。本文授权转载自：视觉志微信公众号ID：QQ_shijuezhi</w:t>
      </w:r>
    </w:p>
    <w:p>
      <w:r>
        <w:br/>
      </w:r>
      <w:r>
        <w:rPr>
          <w:b/>
        </w:rPr>
        <w:t xml:space="preserve">AG539: </w:t>
      </w:r>
    </w:p>
    <w:p>
      <w:r>
        <w:t>Content is unavailable. It has been deleted, moved, or requires a QR scan.</w:t>
      </w:r>
    </w:p>
    <w:p>
      <w:r>
        <w:br/>
      </w:r>
      <w:r>
        <w:rPr>
          <w:b/>
        </w:rPr>
        <w:t xml:space="preserve">AG541: </w:t>
      </w:r>
    </w:p>
    <w:p>
      <w:r>
        <w:t>Content is unavailable. It has been deleted, moved, or requires a QR scan.</w:t>
      </w:r>
    </w:p>
    <w:p>
      <w:r>
        <w:br/>
      </w:r>
      <w:r>
        <w:rPr>
          <w:b/>
        </w:rPr>
        <w:t xml:space="preserve">AG542: </w:t>
      </w:r>
    </w:p>
    <w:p>
      <w:r>
        <w:t>（图片来源：twitter）（图片来源：getty image）经首相与COBRA紧急会议讨论做出的决定，该起小型爆炸事故于当地时间早上约（图片来源：getty image）（图片来源：twitter）据伤者及目击者称，在现场受伤的人，很多都因爆炸而身体或头部受到烧伤。（图片来源：getty image）（图片来源：twitter）（图片来源：bbc news）（图片来源：bbc news）（图片来源：twitter）（图片来源：the Independent）（（图片来源：buzzfeed）（图片来源：CNN）（图片来源：twitter）（图片来源：skynews）（图片来源：CNN）</w:t>
      </w:r>
    </w:p>
    <w:p>
      <w:r>
        <w:br/>
      </w:r>
      <w:r>
        <w:rPr>
          <w:b/>
        </w:rPr>
        <w:t xml:space="preserve">AG543: </w:t>
      </w:r>
    </w:p>
    <w:p>
      <w:r>
        <w:t>Content is unavailable. It has been deleted, moved, or requires a QR scan.</w:t>
      </w:r>
    </w:p>
    <w:p>
      <w:r>
        <w:br/>
      </w:r>
      <w:r>
        <w:rPr>
          <w:b/>
        </w:rPr>
        <w:t xml:space="preserve">AG544: </w:t>
      </w:r>
    </w:p>
    <w:p>
      <w:r>
        <w:t>17岁中国留学生自9月10日起离奇失踪，至今已经5天，其最后出现地点是在连接温哥华与列治文两地之间的乃桥（Knight Bridge）正中央位置，警方周四呼吁公众提供线索。目前已经报警立案，若有疑似以上描述的男生出现请马上联系7788594559。男孩的生活照，并不是失踪当日的穿着于林海购物生活照</w:t>
      </w:r>
    </w:p>
    <w:p>
      <w:r>
        <w:br/>
      </w:r>
      <w:r>
        <w:rPr>
          <w:b/>
        </w:rPr>
        <w:t xml:space="preserve">AG549: </w:t>
      </w:r>
    </w:p>
    <w:p>
      <w:r>
        <w:t xml:space="preserve">初！（图片来源：Verizon）（图片来源：AT&amp;T）（图片来源：T-Mobile）（图片来源：Sprint）（图片来源：speedtest）（图片来源：Flickr）（图片来源：whistleout）（图片来源：Buzz）（图片来源：Free WiFi Map）（图片来源：腾讯汽车） </w:t>
      </w:r>
    </w:p>
    <w:p>
      <w:r>
        <w:br/>
      </w:r>
      <w:r>
        <w:rPr>
          <w:b/>
        </w:rPr>
        <w:t xml:space="preserve">AG546: </w:t>
      </w:r>
    </w:p>
    <w:p>
      <w:r>
        <w:t>Content is unavailable. It has been deleted, moved, or requires a QR scan.</w:t>
      </w:r>
    </w:p>
    <w:p>
      <w:r>
        <w:br/>
      </w:r>
      <w:r>
        <w:rPr>
          <w:b/>
        </w:rPr>
        <w:t xml:space="preserve">AG548: </w:t>
      </w:r>
    </w:p>
    <w:p>
      <w:r>
        <w:t>今仍然是每天担惊受怕，生怕黑社会报复自己小温发给日报编辑的邮件截图这类骗子通常声称自己是在国外工作或旅游的美国人。美国92%的受访者有在使用约会软件这包括微信附近的人，摇一摇等。通常这些骗子刚开始聊天就异常热情开放，短短的时间里就把自己的情况全盘托出。美国警方对这样的事情见怪不怪，能不能正式调查真是说不准的事。一群彪形大汉突然闯进房间抓奸加入这样的平台不需要严格的身份验证，加入门槛低，也给了他们广发广告的机会这个号每天连着发二十多条广告，前后两条间隔不到一分钟每一条的配图可想而知，文案里也标明各个美女的地点，身材等特点，语言像它的配图、视频一样惹火挑逗。 用Google进行图片搜索信息通常会有很多错误，并且会不断重复这些错误模模糊糊是最安全小温发给日报编辑的邮件截图大家就隔着一道屏幕两地喊话，互相套路，谁都不知道谁说的话是真的，同时还要忍受心灵和身体的双重煎熬。不要太相信网络，不要太相信自己的想象，一定要相信自己的双眼和头脑。亲眼看到的才是最为真实的Referenceshttp://pdf.ic3.gov/2016_IC3Report.pdfhttp://www.businessinsider.com/how-to-spot-dating-site-scammers-on-okcupid-and-tinder-2015-7https://www.fbi.gov/contact-us/field-offices/sandiego/news/press-releases/fbi-warns-of-online-dating-scamshttp://www.pewresearch.org/fact-tank/2016/02/29/5-facts-about-online-dating/https://www.sydneytoday.com/content-1186265</w:t>
      </w:r>
    </w:p>
    <w:p>
      <w:r>
        <w:br/>
      </w:r>
      <w:r>
        <w:rPr>
          <w:b/>
        </w:rPr>
        <w:t xml:space="preserve">AG545: </w:t>
      </w:r>
    </w:p>
    <w:p>
      <w:r>
        <w:t xml:space="preserve">太阳系最美的再见距离地球14.88亿公里外的土星外大气层即将上演。在过去的20年里卡西尼号为科学家们更加深入了解土星做出了巨大贡献，包括等等。 如果了没有卡西尼号我们对土星的了解可能还停留在上个世纪70年代。 卡西尼诞生的年代正处于土星那美丽的光环从人们能观测得到的那一刻起就深深地吸引着人们的好奇心。 那美丽而又神秘的光环促使人们在1979年9月发射了先驱者11号前去顺道拜访了一下。（图片来源： NASA）可惜由于解析度以及距离的原因我们无法对土星有个更详细的了解。 于是乎在1980年以及之后的一年内相继发射了和，虽然他们都不是专门的土星探测器但是这两次的顺路拜访已经成功地撩起了科学家对探测土星的兴趣，而这也正是卡西尼诞生的契机。 卡西尼的名字来源于1625年在意大利出生的法国天文学家（乔凡尼的图片）图片来源：Wikipedia 这位天文学家和土星的渊源那就相当深了。为什么这么说呢，土星的那么多卫星里面他自己一个人就，而且经过他的不懈努力在1675年的时候他成功地在土星的光环处发现了一条细缝，这条细缝也顺理成章地被命名为。（卡西尼缝的图片）图片来源：NASA与卡西尼号一起研制的还有另外一个探测器而这艘探测器则是以荷兰天文学家克里斯蒂安惠更斯而命名的。（克里斯蒂安的图片）图片来源：wikipedia从上面的卡西尼号与天文学家卡西尼的关系不难看出，惠更斯和土星的关系也不一般。 而事实也是如此，在1659年的时候他用自己的望远镜成功观测到土星那一个标志性的光环以及在接下来的几年他成功地发现了著名的（土卫六照片）图片来源： NASA美国及欧洲六国的顶尖科学家18台科学仪器（天文探测器的图片：仪器注释）图片来源：南华早报卡西尼号完整外观，图片来源： NASA长达20年（发射台的照片）图片来源：NASA两次接近了金星，木星顶上的照片，图片来源：NASA完成了证明爱因斯坦的相对论的实验事实基础（相对论证明成功的照片）图片来源： NASA（土卫六的照片）图片来源：NASA（蓝色的那个环绕照片，来自NASA）（土星的照片卡西尼号拍的）图片来源：NASA气态的行星六边形的旋涡（土星六边形眼睛的彩色照片）图片来源：NASA南极地区的羽状物冰层下的海底热泉（土卫二的照片）图片来源：NASA热泉水和氢元素莫非土卫二的内部里也有生命（土卫二喷发的照片）图片来源：NASA从被观测成功开始到现在土卫八也有一个谜题一直在困扰着科学家们，那就是那神秘的“”。 （土卫八的照片，黑白）图片来源：NASA经过分析卡西尼号传回来的资料，科学家们分析当卫星从其表层经过的时候这些碎屑留在了那里，且当阳光照射它的时候它八所有的光线都吸收了使得颜色变暗，但其他区域仍然是明亮的，因此就形成了“阴阳脸”的特殊现象。 在卡西尼号与土星家族的这段时光里陆陆续续地又为科学家们介绍了。 如果没有卡西尼号这些新成员们可能永远也不会被地球的科学家们所发现。 在经历了长达20年的飞行，且延长它的使用时限后，卡西尼号的燃料终于要耗尽了。当卡西尼号的资源被耗尽以后地球的科学家们就无法对其实施有效的控制，为了避免来自地球的探测器携带任何有害的物质对任何有可能被卡西尼号撞上的土星卫星们带来，地球的科学家们决定让卡西尼号以自杀的方式冲入土星的大气层燃烧并彻底分解。 2017年4月26日卡西尼号正式踏上了接近土星禁区的旅程。（更多卡西尼号的照片）图片来源：NASA五个月后的今天，卡西尼号正式坠入土星大气层，，在20年后它终于和它相伴一生的土星家族融为一体，这对它而言， </w:t>
      </w:r>
    </w:p>
    <w:p>
      <w:r>
        <w:br/>
      </w:r>
      <w:r>
        <w:rPr>
          <w:b/>
        </w:rPr>
        <w:t xml:space="preserve">AG551: </w:t>
      </w:r>
    </w:p>
    <w:p>
      <w:r>
        <w:t xml:space="preserve">http://news.xinhuanet.com/politics/2017-07/21/c_1121355878.htmhttp://finance.sina.com.cn/china/2017-07-30/doc-ifyinryq7024668.shtmlhttp://news.sina.com.cn/o/2017-09-14/doc-ifykyfwq7079413.shtmlhttp://www.zsujob.com/politics/321304.htmlhttps://www.plasticchina.org/http://epaper.ynet.com/html/2017-07/20/content_256565.htm?div=-1http://news.youth.cn/jsxw/201506/t20150624_6782571.htmhttp://news.xinhuanet.com/fortune/2015-03/23/c_127609616.htmhttp://union.china.com.cn/health/txt/2015-01/09/content_7585945.htmhttp://news.xinhuanet.com/finance/2015-01/04/c_127355538.htm </w:t>
      </w:r>
    </w:p>
    <w:p>
      <w:r>
        <w:br/>
      </w:r>
      <w:r>
        <w:rPr>
          <w:b/>
        </w:rPr>
        <w:t xml:space="preserve">AG550: </w:t>
      </w:r>
    </w:p>
    <w:p>
      <w:r>
        <w:t>（图片来源：Times Higher Education）全世界495所高校校友成果雇主信誉与雇主的合作伙伴关系100分评分的完美成绩第1名斯坦福第2名UCLA第3名哈佛第5名MIT第9名UCB第4名的悉尼大学第6名的剑桥大学第7名的墨尔本大学第8名的牛津大学“雇主学生之间的交流”99.8“雇主信誉”评分99“与雇主的合作关系”评分98.5世界综合排名具体科目排名五个独立的特别区域排名传播最广泛的世界大学的学术排名（图片来源：Times Higher Education）Reference:https://www.topuniversities.com/university-rankings/employability-rankings/2018https://en.wikipedia.org/wiki/QS_World_University_Rankings</w:t>
      </w:r>
    </w:p>
    <w:p>
      <w:r>
        <w:br/>
      </w:r>
      <w:r>
        <w:rPr>
          <w:b/>
        </w:rPr>
        <w:t xml:space="preserve">AG554: </w:t>
      </w:r>
    </w:p>
    <w:p>
      <w:r>
        <w:t>事发公寓，图片来源：The Tab发现一名女生在宿舍内死亡。被谋杀或自杀来自中国的研究生（图片来源：世界日报网）（死者学生宿舍附近 图片来源：世界日报网）Ref：http://abc7.com/student-found-dead-in-ucla-campus-housing/2414416/http://dailybruin.com/2017/09/13/ucla-student-found-dead-in-westwood-campus-housing/https://thetab.com/us/ucla/2017/09/14/breaking-ucla-student-found-dead-in-university-apartments-3264</w:t>
      </w:r>
    </w:p>
    <w:p>
      <w:r>
        <w:br/>
      </w:r>
      <w:r>
        <w:rPr>
          <w:b/>
        </w:rPr>
        <w:t xml:space="preserve">AG552: </w:t>
      </w:r>
    </w:p>
    <w:p>
      <w:r>
        <w:t>Content is unavailable. It has been deleted, moved, or requires a QR scan.</w:t>
      </w:r>
    </w:p>
    <w:p>
      <w:r>
        <w:br/>
      </w:r>
      <w:r>
        <w:rPr>
          <w:b/>
        </w:rPr>
        <w:t xml:space="preserve">AG555: </w:t>
      </w:r>
    </w:p>
    <w:p>
      <w:r>
        <w:t>（图片来源：Her Packing List）从决定出国留学从拿到各种录取、决定去哪所学校 地理位置你申请的国家你选择了排名多少的学校（图片来源：Giphy）UCBRice University埃默里大学很有可能被一些无知的人事直接砍掉（图片来源：51Due留学教育）明确规定只招收TOP 20或者TOP 50院校毕业的海归有一些用人单位只认准学校的排名美国西岸最古老的大学美国西北部最大的大学（图片来源：University of Washington）第13位第4位第23位第3位第5位前30位11位诺贝尔奖得主12位普利策奖得主全美国接受最多联邦研发经费的公立大学微软、波音公司的长期资助比尔·盖茨和保罗·艾伦（微软创办人之一）的巨额资助138名傅尔布莱特计划得主35名罗德奖学金得主7名马歇尔奖得主4名盖茨剑桥奖得主印第安纳大学系统中最早成立的学校美国最早期的综合研究型大学之一六十间领先研究型大学中的早期成员（图片来源：Indiana University）“2001年度最佳大学”全球前100名全国第23名全国第2名全美前10名前20名前20名全美第一全美第11名第20名全美第15名第2位第3位第8位第16名第15名诺贝尔生理学医学奖和经济学奖的得主普利策奖得主Cisco的CEO惠尔浦的CEOYahoo高级行政官黎巴嫩总理美国总统竞选人美国国防部长美国财政部长全美理工科方面极有名望的高等学府之一美国大学的“公立常春藤”美国“十大联盟”（Big Ten）的创始成员“庚子赔款奖学金” 24位教授或校友荣获过诺贝尔奖2位校友荣获过图灵奖1位教授荣获过菲尔兹奖17位校友荣获过普利策新闻奖11位教授荣获过美国国家科学奖章约2亿零500万美元前5位名列第一（当然啦，到底什么排名更精准，小编也不知道，每个人应该有自己心里的准绳）世界排名第4名全美位于第21名世界排名第5名全美位于第10位位于第10名位于21Reference:https://zh.wikipedia.org/wiki/華盛頓大學https://zh.wikipedia.org/wiki/印第安纳大学https://zh.wikipedia.org/zh-hans/伊利诺伊大学厄巴纳-香槟分校https://www.usnews.com/best-collegeshttps://www.usnews.com/education/best-global-universities/rankings</w:t>
      </w:r>
    </w:p>
    <w:p>
      <w:r>
        <w:br/>
      </w:r>
      <w:r>
        <w:rPr>
          <w:b/>
        </w:rPr>
        <w:t xml:space="preserve">AG547: </w:t>
      </w:r>
    </w:p>
    <w:p>
      <w:r>
        <w:t>Content is unavailable. It has been deleted, moved, or requires a QR scan.</w:t>
      </w:r>
    </w:p>
    <w:p>
      <w:r>
        <w:br/>
      </w:r>
      <w:r>
        <w:rPr>
          <w:b/>
        </w:rPr>
        <w:t xml:space="preserve">AG553: </w:t>
      </w:r>
    </w:p>
    <w:p>
      <w:r>
        <w:t>Content is unavailable. It has been deleted, moved, or requires a QR scan.</w:t>
      </w:r>
    </w:p>
    <w:p>
      <w:r>
        <w:br/>
      </w:r>
      <w:r>
        <w:rPr>
          <w:b/>
        </w:rPr>
        <w:t xml:space="preserve">AG556: </w:t>
      </w:r>
    </w:p>
    <w:p>
      <w:r>
        <w:t xml:space="preserve">  </w:t>
      </w:r>
    </w:p>
    <w:p>
      <w:r>
        <w:br/>
      </w:r>
      <w:r>
        <w:rPr>
          <w:b/>
        </w:rPr>
        <w:t xml:space="preserve">AG557: </w:t>
      </w:r>
    </w:p>
    <w:p>
      <w:r>
        <w:t>两座城市成为2024年和2028年夏季奥林匹克运动会和残奥会。首次同时选出两届奥运会的举办城市。图片来源：ESPN图片来源：Giphy和平分配反对申奥，劳民伤财“巴洛”之争。近30年的申奥之路世纪约定。友情助攻。波士顿。图片来源：The Boston Globe1932年洛杉矶奥运会盛况。图片来源：Jeff Miller Pages1984年洛杉矶奥运会盛况。图片来源：LA Times归属感。天使之城咱中国奥运中国运动员第一次站在奥运会的赛场上第一枚金牌，References：http://www.rollingstone.com/sports/news/paris-los-angeles-to-host-olympic-games-w502934http://www.latimes.com/sports/olympics/la-sp-la-olympics-approved-20170913-story.htmlhttp://sports.sina.com.cn/others/others/2017-09-14/doc-ifykymue5899431.shtmlhttp://www.chinanews.com/gj/2017/09-13/8329981.shtml</w:t>
      </w:r>
    </w:p>
    <w:p>
      <w:r>
        <w:br/>
      </w:r>
      <w:r>
        <w:rPr>
          <w:b/>
        </w:rPr>
        <w:t xml:space="preserve">AG558: </w:t>
      </w:r>
    </w:p>
    <w:p>
      <w:r>
        <w:t>Content is unavailable. It has been deleted, moved, or requires a QR scan.</w:t>
      </w:r>
    </w:p>
    <w:p>
      <w:r>
        <w:br/>
      </w:r>
      <w:r>
        <w:rPr>
          <w:b/>
        </w:rPr>
        <w:t xml:space="preserve">AG559: </w:t>
      </w:r>
    </w:p>
    <w:p>
      <w:r>
        <w:t>Content is unavailable. It has been deleted, moved, or requires a QR scan.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