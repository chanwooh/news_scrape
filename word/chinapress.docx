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CP4: 【综合报道】周五中午，特朗普的首席战略顾问班农被透露将离开白宫。这是由于白宫幕僚长凯利向特朗普建议要解雇班农。对于班农的离职，多数网友在推特发文表示认同。图片来源于CBS News班农于去年加入特朗普团队。班农曾是颇有争议的保守派新闻网站Breitbart的CEO。该网站被认为宣扬种族主义。Breitbart网站上民众对解雇班农的决定表示强烈不满。有人发言称，他们将把特朗普当作奥巴马对待。因为两人再也没有区别。该网站的编辑在推特写下“战争”一词。不过，社交媒体上众多人发文表示对这个决定的赞同。民主党宾州参议员凯西（Bob Casey）说：“解雇班农只是第一步，政府必须要谴责极端民族主义和带有仇恨的意识形态。”还有人说班农离开让她开心的跳起舞蹈。还有网友表示和班农说再见的帖子在草稿箱中放了很久了，今天终于可以发出来了。特朗普的盟友，共和党大佬罗杰·斯通（Roger Stone）在推特称解雇班农是“胜利”。白宫发言人桑德斯周五声明称：“白宫幕僚长凯利和班农达成一致，今天将是班农工作的最后一天。”“我们感谢他的服务并祝福他。”班农是特朗普的战略顾问，他被视作特朗普入主白宫的“师爷”，因与鼓吹或纵容种族主义、排外思想的“另类右翼”运动关系紧密而备受民权组织批评。而这些极端保守阵营的支持者被认为是特朗普2016年赢得大选的“票仓”之一。特朗普最近对班农很不满意。班农在朝鲜问题上与特朗普立场相背让特朗普感到恼火。班农在白宫新任幕僚长凯利上任3周后离职。他的离职或许意味着特朗普“民族主义”的意识形态可能会受到动摇。纽约时报报道称，和班农亲近的人士透露班农在8月7日提交了辞呈，不过当时还不清楚特朗普对此事的态度。</w:t>
      </w:r>
    </w:p>
    <w:p>
      <w:r>
        <w:t>CP7: 22日晚，特朗普参加了在亚利桑那州凤凰城的一场竞选式集会，并发表演说。他批评了媒体错误报道自己对夏洛兹维尔事件的回应，并对该州共和党参议员未对自己给予支持表示不满。</w:t>
      </w:r>
    </w:p>
    <w:p>
      <w:r>
        <w:t>CP10: 近日，美国华盛顿州一座造型独特的建筑引起了人们的注意，它被称作白雪公主所住小屋的现实版，占地2800平方英尺（约260平方米），其公开售价为77.5万美元。</w:t>
      </w:r>
    </w:p>
    <w:p>
      <w:r>
        <w:t>CP2: 【综合报道】美国前任总统奥巴马2012年颁布了一项“童年抵美者暂缓遣返”计划（DACA），使得近60万名符合条件（16岁以前被带入美国）的年轻非法移民获得工作许可和暂缓遣返待遇，许多人称这类非法移民为“追梦人”（Dreamer）。但据英国《卫报》8月31日报道，这一政策或遭特朗普政府废除，相关政策最早将在9月1日实施。据美国福克斯新闻网8月31日报道，美国总统特朗普随时准备废除DACA计划，最早将在9月1日实施。不过，白宫方面也表示，DACA 政策关系到近60万年轻非法移民的利益，特朗普对此还没有下最后定论。报道称，特朗普在权衡这项政策时面临多重压力，保守派人士认为这项政策违反宪法规定，并试图在法庭上提出异议。一名美国高级行政官员表示，如今白宫的情况如同两派之间的“拔河比赛”，一边赞成DACA政策，另一边则反对。在接受路透社采访时，另两名官员表示，很多行政官员认为废除DACA是违宪的，他们也希望国会能通过立法解决此问题。。在DACA政策下，“追梦人”可以申请在美国学习和工作的临时许可证，而不用担心被驱逐出境。一位不愿透露姓名的官员说，特朗普可能允许“追梦者”在美国暂时工作或居住直至许可证期满。然而，在新闻发布会上，白宫新闻发言人桑德斯（Sarah Huckabee Sanders）却表示：“关于DACA计划，政府还没有做最终决定。”美国总统大选期间，特朗普就曾表示，他上任的第一天就要废除DACA政策，然而上任后，他似乎改变了这一想法。2017年1月，特朗普在接受美国广播公司的采访时表示，他正“尽心竭力”地做这件事。尽管特朗普公布了一系列严厉的移民政策，但他的政府迄今为止一直保持着DACA的完整，这让坚定的保守派感到失望。对此，以得克萨斯州州长肯•帕克斯顿（Ken Paxton）为首的一些共和党派人士给政府设置了9月5日的最后期限，欲迫使特朗普尽快废除这项政策。若期限之前政府不能作出抉择，共和党州检察长将会将此事移送至法庭，通过法院改进现有的诉讼来反对包括DACA在内奥巴马时期的移民政策。苹果公司 CEO 蒂姆·库克近日与其他 350 多位美国企业高管共同签署了一份联名信，其中恳求美国总统特朗普为那些非法移民美国的儿童提供法律保护。签署了这份公开信的还有谷歌 CEO 桑德·皮查伊、惠普 CEO 梅格·惠特曼，亚马逊 CEO 杰夫·贝佐斯以及微软 CEO 萨蒂亚·纳德拉等硅谷高管。这份联名信的起草人是移民改革组织 FWD.us，该组织的支持人之一就是 Facebook 创始人马克·扎克伯格。联名信中写道：除非我们现在采取行动保护 DACA 计划，那么78万勤勤恳恳的年轻人将失去在这个国家合理工作的计划，他们所有人都将面临被立即遣返的危险。“追梦人对这个国家的企业以及经济的未来非常重要。有了他们我们才有增长，才能创造更多工作岗位。有了他们，我们才能够继续在全球竞争中继续占据优势。”移民政策的变化将会对硅谷科技公司的切身利益产生重大影响，这些科技公司都有着一定比重的外国员工。政府如果出台更严苛的移民政策，那么受影响的不仅仅是这些员工及其家庭，科技公司也将更难于招聘和留住人才。（编辑：耐克）</w:t>
      </w:r>
    </w:p>
    <w:p>
      <w:r>
        <w:t>CP5: 司法部于美东时间上午11点宣布取消DACA项目。司法部长塞申斯称：“DACA正在被取消。”特朗普给予废除DACA计划6个月的缓冲期让美国国会有充分的时间去研究这一问题。奥巴马发表声明抨击特朗普的决定。</w:t>
      </w:r>
    </w:p>
    <w:p>
      <w:r>
        <w:t>CP3: 特朗普是一名政坛新手，而他的“大嘴”风格也经常让美国媒体抓住把柄。据《今日美国报》8月29日报道，特朗普日前在回复一名芬兰记者提问时谈及芬兰面临“俄罗斯威胁”一事的看法，但其中的一句话再次暴露其历史知识并不扎实。</w:t>
      </w:r>
    </w:p>
    <w:p>
      <w:r>
        <w:t>CP11: 【讯】在加州众议院星期五投票通过“庇护州”法案后，加州参议院星期六也投票通过了此法案，提交州长布朗签署。这项美国对无证移民范围最广泛的庇护法案，限制州和地方司法部门与联邦移民当局合作，并禁止警察盘问涉嫌违反移民法规的人和据以拘留。 SB54法案4月就在参议院投票通过，但由于执法单位反对，州长布朗（Jerry Brown）和参议院议长莱昂(Kevin de Leon)11号宣布对法案做了一些修改，加上不列入保护的犯罪，包括性侵和斗殴。本周最后敲定的SB54修正案同意，在大约800条刑事罪名中，如果被告被判决一项或多项罪名成立，可以允许警察继续与移民执法局分享信息，并移交犯人给联邦当局。此外，修订后的版本还允许联邦移民执法人员继续与州惩教官员合作，能够继续进入县立监狱盘问移民。莱昂星期六发表声明称：“一旦SB 54签署成为法律，将保证当地和州执法人员以及资源不被特朗普总统指派，用来执行联邦法律。我们的无证移民将可以和当地执法人员合作，举报犯罪以及指控嫌犯，他们无需担心在此过程中遭到遣返，这将令我们的社区更加安全。”莱昂也表示，这是对法案的合理修改，反映司法官员与维权人士的强大妥协。他说：“这些修正案并未减损这项法案的核心使命，那就是保护对我们的文化和经济贡献重大的勤奋工作家庭。这是反映我们这个伟大的州的价值的法案。”加州是全美国非法移民人数最多的州，估计有270万人。在特朗普采行严厉的移民政策以来，加州州议会的自由派成员一直在试图保护无证移民。支持这个法案的议员认为，特朗普打击非法移民，使许多人生活在恐惧之中。圣地亚哥选出的民主党众议员弗莱彻(Lorena Gonzalez Fletcher)表示：“这个法案能让我们的社区更安全，有公道和正义。”不过，加州县警长协会（California State Sheriff’s Association）则极力反对“庇护州”法案。该协会在声明中说，“我们对立法部门将政治意义凌驾在公众安全上表示失望，限制公众安全执法部门与移民执法部门的合作，将使社区处于危险之中。”在加州议会通过“庇护州”法案后，联邦移民海关执法局（ICE）代理局长何曼（Thomas Homan）发表声明，批评SB54法案将会严重削弱治安。何曼表示，年复一年我们看到悲剧重演，因为地方执法机构拒绝配合联邦移民和海关执法局。通过这条法案表明，加州的政客选择政治凌驾于公共安全之上。加州立法会制定危险的政策，故意阻碍美国的移民法律，庇护严重的外国罪犯。 何曼表示，这个法案将严重削弱治安，并导致加州社区不安全。（编辑：文章）</w:t>
      </w:r>
    </w:p>
    <w:p>
      <w:r>
        <w:t>CP0: 【综合报道】前总统奥巴马卸任前，写了一封信给当时即将上任的现任总统特朗普。星期天，CNN独家爆出了这份信的内容。奥巴马在离开白宫前的最后一晚，被媒体拍到将一封信留在椭圆办公室的桌上在奥巴马即将白宫的最后一晚，奥巴马进入白宫椭圆办公室，将一份手写的信折叠之后，放进信封，放在椭圆办公室的桌上。星期天，CNN公布了这份信的内容。信件全文奥巴马在信中写道：“这是一个特别的办公室，这里没有通向成功的蓝图，所以我不知道有什么特别有用的建议可以给出，但我仍想提供一些我这8年来所获得得经验。”奥巴马在信中祝愿特朗普能继往开来，带领国家富强，并称“数百万人将他们的希望寄托在你身上。”奥巴马也提醒特朗普，大家都是白宫的“暂时任职者”，都有责任守护民主制度。CNN形容称，奥巴马似乎是有先见之明，与特朗普上任后被指削弱民主制度的批评不谋而合。奥巴马还指出，美国在全球的领袖位置是不可或缺的，美国承担着保持冷战后国际秩序的重任。据悉，虽然奥巴马从未向人透露信件的内容，但特朗普就对它珍而重之，更曾向到访椭圆形办公室的人展示信件内容。在入主白宫两天后，特朗普曾向媒体展示了这封奥巴马写给他的信，并称这是一封“美丽的信件”。据CNBC报道，奥巴马写给特朗普的信，似乎比其他前总统留给继任者的信要长了一倍。历届的美国总统都会为下一任总统留下一封信，视为权力和平转移的传统象征之一。奥巴马也曾过其收过其前任总统小布什的信。奥巴马最后叮嘱特朗普，“在繁重的活动和职责中，留点时间给亲友。他们能助你度过难以避免的艰苦时刻。”奥巴马最后说，他与妻子米歇尔准备好随时提供协助，祝特朗普好运。CNN指出，这封信是特朗普给了某人看了之后，CNN再从这个人手中收到这封信。（编辑：耐克）</w:t>
      </w:r>
    </w:p>
    <w:p>
      <w:r>
        <w:t>CP6: 根据CNN报道，全美百年一遇的超级日全食在周一上演。这次日全食现象将从美国西岸的俄勒冈开始，并最终在南卡罗来纳州结束。特朗普在白宫同第一夫人一同观看此奇景。</w:t>
      </w:r>
    </w:p>
    <w:p>
      <w:r>
        <w:t>CP8: 【编译耐克8月27日综合报道】智商140以上者称为天才，智商120--140为最优秀，100--120为优秀，90--100为常才，80--90为次正常，70--80为临界正常，60--70为轻度智力落后，50--60为愚鲁，20--25为痴鲁，25以下为白痴。下面就跟着美国侨报网一起来看看美国政客的智商到底多高吧。艾瑞克·特朗普（Eric Trump）：121伊凡娜·特朗普（Ivana Trump）：124米歇尔·奥巴马（Michelle Obama）：125</w:t>
      </w:r>
    </w:p>
    <w:p>
      <w:r>
        <w:t>CP1: 当地时间17日，2017北京马拉松赛鸣枪开跑。作为中国历史最悠久、影响力最大的马拉松赛事，本届赛事吸引了来自33个国家和地区的3万名参赛者同场竞技。</w:t>
      </w:r>
    </w:p>
    <w:p>
      <w:r>
        <w:t>CP9: 【综合报道】就在得州正在处理哈维飓风的善后问题、加勒比海遭遇厄玛(Irma)飓风侵袭时，又有两个飓风正在大西洋上空酝酿。这也是2010年以来大西洋上空首次同时有三个飓风存在。美国国家飓风中心(NHC)宣布，风暴乔斯（Jose)和卡蒂亚(Katia)已升级为飓风，跻身飓风“厄玛”行列。目前乔斯已经加强为三级飓风，是2017年迄今大西洋第三大飓风。国家飓风中心星期四称，星期三下午升级为一级飓风的乔斯，在星期四下午加强为三级飓风。并正沿着厄玛飓风的路径向加勒比海诸岛推进。截止美西时间星期四下午2点，乔斯位于小安的列斯群岛（Lesser Antilles）以外660英里处，正以时速18英里的速度向西北方推进，最快风速为每小时120英里，其强度可能在星期五会进一步加强。虽然目前看来，乔斯不一定会登陆，当仍将给刚遭受厄玛飓风肆虐的安提瓜和巴布达（Antigua and Barbuda）等地区带来强降雨和强风。安提瓜和巴布达（Antigua and Barbuda）已经就乔斯发布了飓风警报，预计乔斯将在星期六抵达当地。巴布达总理Gaston Browne表示，当地可能会在星期五发布强行撤离令。预计乔斯将包括多米尼加和安提瓜在内的地区带来2到5英寸的降雨，上述地区还会有洪水隐患。另一个飓风卡蒂亚是大西洋这个季节遭遇的第10个得到命名的飓风。星期三，卡蒂亚从热带风暴升级为飓风， 目前位于墨西哥坦皮科（Tampico）以东185英里处，最大风力为75英里每小时。卡蒂亚可能在未来48小时内再次增加，并在星期五和星期六抵达墨西哥韦拉克鲁斯（Veracruz state），美国国家海洋与大气管理局(NOAA)已经向当地发出了飓风警报。不过卡蒂亚的影响范围相对会比较小一些，预计它的移动速度大概只有3英里每小时。国家飓风中心表示，墨西哥政府已下令韦拉克鲁斯州滨海地区“监测飓风”。而通常此种监测意味着，飓风将在48小时内抵达相关地区。到目前为止，厄玛仍旧是最危险的飓风，这个5级飓风在St. Martin和St Barthélemy岛屿登陆后现正在向波多黎各和巴哈马靠近，下周，它将可能到达佛罗里达州。</w:t>
      </w:r>
    </w:p>
    <w:p>
      <w:r>
        <w:t>CP15: 特别检察官罗伯特·穆勒(Robert Mueller)和国会参众两院的情报委员会，“兵分三路”都在调查俄罗斯如何通过社交媒体传播虚假和破坏性信息，包括和特朗普竞选团队有关联的人和俄方合作的可能性。此前就有美国媒体报道称，穆勒正向Facebook和推特等公司寻求更多证据，以理清在这些社交平台上到底发生了什么。手持“尚方宝剑”的穆勒面前 俄方“马甲账户”无处遁形据华尔街日报，本次Facebook分享给穆勒的记录中，包括广告物料备份、购买广告的关联账户、广告定向投放的目标范围等等，不一而足。穆勒手中的搜查令意味着，特别检察官现在可以合理合法地要求各大社交媒体网站，向他提供俄方干涉美国大选期间的详细用户信息。特别检察官穆勒Facebook的用户政策中声明，应搜查令要求Facebook将把“账户中储存的内容”提交给当局，包括账户中收发的短讯以及地理位置信息。据华尔街日报，上周在向国会参众两院的情报委员会进行简报时，Facebook公司方面仅展示了五六个俄方购买广告的范例，并在简报后回收了所有材料，仅允许国会工作人员带走会上自己做的笔记。Facebook当时透露信息之少，令国会调查人员非常恼火。华尔街日报援引消息称，上周Facebook未将更加详细的信息递交国会，是担心这么做可能会破坏穆勒调查的保密性，对美国隐私法规的相关规定也有所顾虑。若在没有有效法律文件的情况下，向当局提交或向外界披露用户信息，将为Facebook立下一个非常不好的先例，影响用户对Facebook的信任，甚至给该公司未来在美国境内乃至全球范围内的业务运作蒙上阴影。而穆勒的搜查令，恰恰给Facebook一个台阶下。Facebook发言人称该公司将继续协助美国当局进行调查。</w:t>
      </w:r>
    </w:p>
    <w:p>
      <w:r>
        <w:t>CP18: 【侨报讯】援引欧盟能源高级官员透露，美国总统特朗普行政团队的官员周六表示，美国将不会退出《巴黎气候协定》重新建立一套新的应对气候变化的国际机制，但美国会重新审查《巴黎协定》的相关条款。据《华尔街日报》报道，今年6月1日下午，美国总统特朗普在白宫玫瑰园宣布美国将退出致力于控制全球变暖程度的《巴黎气候协定》，特朗普称，此举目的是保护美国和美国人民的利益。特朗普称《巴黎气候协定》削弱了美国的竞争力，阻碍了美国经济的发展，而其他国家则从中获益。退出协定的决定符合美国经济利益。但特朗普表示美国仍将是全球环境问题的领导者。美国将开启新一轮谈判，希望加入一个对美国更为“公平”的环境条约。2015年12月，《联合国气候变化框架公约》近两百个缔约方在巴黎气候变化大会上达成《巴黎气候协定》，目标是通过减少碳排放量使全球平均气温与工业化前相比升高2摄氏度以内。在美国宣布退出前，该协定已得到全球147个缔约方批准，其温室气体排放量占全球总排放量82%。（编辑：枫渔）</w:t>
      </w:r>
    </w:p>
    <w:p>
      <w:r>
        <w:t>CP12: 【9月17日综合报道】当地时间9月12日，苹果公司在秋季产品发布会上推出三款新手机，包括为纪念苹果手机问世十周年而设计的iPhone X，以及升级换代的iPhone 8和iPhone 8 plus。与此同时，位于中国郑州的富士康则成为最繁忙的地方。据北京青年报报道，9月14日16时许，由郑州新郑综合保税区生产的、首批销往中国国内市场的27.8万台苹果iPhone 8 Plus手机经郑州新郑综合保税区检验检疫局检验放行出区。而从9月9日苹果新品手机出货首日起，截至14日郑州海关已经监管出区超过118万台苹果新品手机，其中90.24万台销往国外，主要运往美国、英国、荷兰、意大利等地。自2010年10月郑州新郑综合保税区封关运行以来，郑州新郑综合保税区检验检疫局已检验监管了超过4.5亿部苹果智能手机，涉及13种型号的产品。人们可能记得，特朗普曾多次提出要“让制造业重新回到美国”，而且直接点名要让苹果回美国开设工厂生产手机。那么为什么苹果新手机一半产自郑州，依旧无法实现“美国制造”？</w:t>
      </w:r>
    </w:p>
    <w:p>
      <w:r>
        <w:t>CP13: 【综合讯】</w:t>
      </w:r>
    </w:p>
    <w:p>
      <w:r>
        <w:t>CP14: 【9月17日综合报道】有人说，以后剪头发直接跟发型师Kevin或者Tony大哥说：来个iPhone X同款！当然大家肯定不是肤浅的表面派分子，大家还是将就实际效用的。</w:t>
      </w:r>
    </w:p>
    <w:p>
      <w:r>
        <w:t>CP16: 【侨报讯】联合国安理会15日发表媒体声明，严厉谴责朝鲜再次试射弹道导弹，指出这是对国际社会的一次“严重挑衅行为”。据新华社报道，应美国和日本常驻联合国代表团要求，安理会15日下午就朝鲜再次试射导弹举行闭门磋商，随后发表媒体声明，严厉谴责朝鲜最近以及历次试射，要求朝鲜立即停止所有类似行为。声明指出，安理会认为朝鲜此次导弹试射以及最近的一些举动和言论，是对地区和平与稳定的“蓄意破坏”，令全世界感到严重忧虑。“安理会强调，朝鲜这些行为不仅对地区造成威胁，同时也是对联合国所有会员国的威胁。”声明重申维护朝鲜半岛和东北亚和平与稳定的重要性，强调应通过“和平、外交和政治手段”解决危机。美军太平洋司令部称，北京时间15日5时57分探测到朝鲜进行导弹试射。导弹飞过日本北部上空，最终坠入日本以东的太平洋海域。朝鲜3日进行第六次核试验。安理会11日一致通过第2375号决议，决定对朝实施新制裁，决议同时重申维护半岛和东北亚和平与稳定，呼吁以外交和政治方式和平解决问题。（编辑：枫渔）</w:t>
      </w:r>
    </w:p>
    <w:p>
      <w:r>
        <w:t>CP17: 卸任兼职的军委委员如下（编辑：孟音）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