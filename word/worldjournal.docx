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WJ4: 慶祝中華人民共和國成立68周年圖片展本周末16日和17日一連兩天在駐美中華總會館勝利堂舉行。兩百多張圖片從政治、經濟、文化、教育、科技、醫學、國防、體育、城市面貌、民眾生活等多個方面描繪了當今中國發展成就，尤其是改革開放後社會進步。圖片中有不少人們熟悉的經典畫面。包括劉翔在2004年雅典奧運會男子110米欄衝刺奪金的瞬間，林丹、李宗偉、諶龍三名當今世界最優秀的華人羽毛球男子選手包攬2012年倫敦奧運會羽毛球男單項目獎牌，中國航天員在執行神舟11號升空任務前的歡送儀式，和諧號及復興號高鐵列車，北上廣深四大都市的快速發展，兩位獲得諾貝爾獎的中國人莫言和屠呦呦等。出席活動的中國駐舊金山副總領事查立友表示，此次圖片展展示了建國68年，特別是改革開放39年來中國日新月異的變化和發展成就，參觀者一定可以進一步深化對中國發展的了解，堅定對中國道路的信心，增進對祖籍國的熱愛。他鼓勵華人華僑常回家看看，也可帶上美國朋友一起回中國參訪。舊金山灣區各界華人慶祝中華人民共和國國慶委員會邀請兩百多位本地僑界人士和青少年參加剪彩典禮、開幕儀式及觀看了首日圖片展。委員會執行主席、華商總會會長張福明介紹，本次圖片展是2017年系列國慶活動序幕，在勝利堂展出的圖片一部分是辦公室的相關工作人辛勤勞動收集回來，另外一部分由中國領事館提供，甚至有一些是6月份的新圖片，從不同的側面反映中國近況。除了圖片展，國慶系列活動還包括9月23日（周六）早上11時在花園角的升旗禮、當晚6時在康年酒家和新亞洲大酒樓同時舉辦的公宴、與美西華僑體育會合作於9月24日（周日）早上11時在黃顯護遊樂場舉行的「國慶杯」排球賽。</w:t>
      </w:r>
    </w:p>
    <w:p>
      <w:r>
        <w:t>WJ2: 子宮肌瘤是常見的婦科疾病之一。翡翠東華醫師協會婦產科醫師周纓表示，許多女性子宮長有肌瘤，但大多是良性的，而且不會有任何發病症狀。因此，一般子宮肌瘤是不需要接受治療的，患者只需要每年接受定期婦科檢查即可。周醫師表示，女士想知道自己有沒有子宮肌瘤，可以留意自己的身體狀況，可以觀察自己是否出現以下症狀：腰痛、便秘、尿頻、腹部凸出、經痛、經血增加、經期日子拖長而周期縮短、貧血等。周醫師補充，因為其他疾病也可能引致上述的症狀，所以上述症狀未必由子宮肌瘤所引起。如出現上述症狀，應盡快接受婦科檢查。若較大的子宮肌瘤直接壓迫到輸卵管，則可能導致不孕及流產。對於婦科檢查，許多華人操之過急，她們聽到自己有子宮肌瘤便會變得過份緊張，並不斷接受超聲波檢查。周醫師說：「假如發現有子宮肌瘤，但沒引起相關症狀，患者無需太過擔心，也無需接受治療。一般每年接受一次婦科檢查，以確保子宮肌瘤並沒有快速生長就足夠了，無須重覆進行超聲波檢查。」肌瘤是因為身體激素失調及對荷爾蒙敏感所致，所以周醫師提醒婦女應避免進食高雌激素的食物，例如肉類、豆類食品及蜂王漿等，它們都有可能引起腫瘤的增長。治療方面，子宮肌瘤可透過藥物及手術治療。周醫師表示，醫生會根據患者的症狀、年齡、家族病史及腫瘤的大小及位置來制定最佳的治療方案。藥物治療可幫助患者減輕病症，例如服用避孕藥以調節身體雌激素的分泌；而手術治療方式則包括子宮肌瘤切除術及子宮切除術等。周醫師補充，子宮肌腺症常被誤會為子宮肌瘤，但相比於子宮肌瘤，子宮肌腺症是遍布子宮的疾病，亦較難醫治。</w:t>
      </w:r>
    </w:p>
    <w:p>
      <w:r>
        <w:t>WJ3: 主張加州禁售大麻糖果的AB350法案，14日已送請州長簽署。AB350法案要求禁止加州公司出售製作成人形、動物、昆蟲和水果形狀的大麻糖果，提出法案的民主黨州眾議員Rudy Salas表示：「我們要盡力保護兒童」。一些議員說，過去已經出現一些做得酷似小熊軟糖或小菠蘿的大麻糖果。聖地牙哥市一些初中生4月食用了同班同學賣給他們的小熊軟糖，裡面摻有大麻，結果令他們感覺不適。加州計畫從明年1月起，為向21歲以上民眾出售消遣用大麻的商家發放執照。州議會因而提出多項相關法案，旨在阻止商家向未成年人銷售大麻製品。</w:t>
      </w:r>
    </w:p>
    <w:p>
      <w:r>
        <w:t>WJ5: 舊金山大麻店來勢洶洶，華人高調抗議。日落區爭議極大的Noriega街大麻店因前屋崙華裔市長關麗珍站台，而引發反大麻華人質疑對方「以華制華」。現在，日落區Irving街再有華裔申請開大麻店，將於10月12日在市府規畫委員會聽證。已有華裔居民表示，將會在聽證會上表達反對。Irving街的大麻店Barbary Coast Collective，由華裔何大衛（David Ho）申請開設，目前他正在出差。他的代表律師哈利南（Brendan Hallinan）表示，舊金山對大麻店一直持開放態度，並向記者出示了他們的宣傳單張，顯示大麻店每周二和四晚間都有「社區開放日」，有工作人員為民眾解答藥用大麻的問題。代表反對聲音的是安榮街商民聯會。聯會成員譚啟欣說，商家開設大麻店沒有通知社區，她對此表達憤慨。聯會另一名成員陳任如表示，附近有多所學校，許多學生放學後來到Irving街上消費購物，如果街上有大麻店，將可能引誘小孩子過早接觸，帶來負面影響。聯會還強調，大麻店業主何大衛身為華裔，竟然把大麻店「開在自己社區裡」，而社區裡有這麼多老人和小孩。</w:t>
      </w:r>
    </w:p>
    <w:p>
      <w:r>
        <w:t>WJ1: 加州眾議員丁右立提出為舊金山市南面住宅區增發烈酒牌（AB471）的提案，已順利在州參眾議會過關，法案已送交州長布朗等候簽署。但訪谷社區領袖陳美玲批評該法案並沒有諮詢華人社區的意見，以加撥烈酒牌振興經濟並不恰當。已卸任的前加州參議員藍諾，任內曾成功提出類似法案，但藍諾的法案只為舊金山南面增發五個烈酒牌，將於9月11日至22日期間，接受商家的申請。丁右立提出的AB471法案是延續藍諾的立法，繼續每年加發五個烈酒牌，為期五年，共增發25個烈酒牌照。AB471已先後在州參眾議會過關，獲得所有州參議員的一致支持，送交州長布朗簽署。對於AB471法案順利過關無阻，丁右立說，這是舊金山70年來首次核發新烈酒牌。AB471法案的對象是位於住宅區的小商業，特別是餐館。由於烈酒牌的年費昂貴，使南面住宅區餐館難以負擔。這項法案同時將烈酒牌的每年牌照費用減至1萬3800元，讓更多餐館有能力支付。符合資格申請這批低廉烈酒牌的商家，商店及餐館都必須在所屬地區的商圈內，包括訪谷、灣景區第三街、英格賽外米慎區、肖化區聖布魯諾大道、海景區海洋大道、日落區Noriega街及Taraval街。訪谷社區領袖陳美玲反對AB471法案。她表示，她從不知道藍諾及丁右立提出有關的法案，根據丁右立在新聞稿上列出的商圈，全是華裔及亞裔集居的地區，由東南面的灣景至西南區的日落區，她質疑丁右立不先諮詢華人社區意見的原因。「我們並不需要透過賣烈酒來振興經濟。」陳美玲說，市府及州府均可透過許多方法刺激經濟發展，不應該利用多賣烈酒。人們因酒醉而引發的罪案問題，包括醉酒駕駛、打架、槍擊、傷人等，眾所周知。一名曾在肖化區經營中餐館的老闆說，20多年前當她開始經營中餐館時無法申領到烈酒牌，主因是州府基於治安問題而限量核發烈酒牌。大家常可在餐館喝啤酒，因啤酒牌照較便宜，管制較少，各餐館都拿到啤酒牌。這位餐館老闆說，以她經營的小規模餐館來說，多了烈酒牌，不見面利潤大大增加，但治安比經濟更加重要。如果地方安全，經濟也較好。對於部份華人社區的反對聲音，丁右立回應說，藍諾最先的提案已成為法律生效，他只是將法案延長五年。此外，AB471法案得到市長李孟賢及其經濟辦公室的支持，這是他事前未向華人社區宣傳的原因。丁右立又說，讓餐館有權申領烈酒牌十分合理，以中國為例，餐館都可時賣烈酒。AB471法案也可讓愛好烈酒者留在住客地區消費，帶進更多經濟效益。</w:t>
      </w:r>
    </w:p>
    <w:p>
      <w:r>
        <w:t>WJ0: 聖荷西租金問題一直備受市民關注，16日中午聖荷西市中心聚集近百位租客，在市府廣場示威抗議，表達支持租金控制法案，並呼籲科技公司、市府官員、房東更重視租客權益。現場不少民眾分享自己或朋友的生活情況，並表達高昂租金讓他們喘不過氣來，並希望市府能在10月24日的投票中，持續通過租金控制條款，讓在聖荷西工作的低薪族群，也能在社區中安身立命。最新的調查數據顯示，聖荷西居住成本為加州之冠，許多家庭無法負擔飆漲的房租，紛紛必須離開成長、長住的住處。活動發起人之一布坎南（Jeffrey Buchanan）表示，目前聖荷西租金上漲每年可達5%，「這對許多中低收入的家庭是很大的一筆開支。」他舉例，在聖荷西要租一間兩房公寓平均需要2500元，若再上漲5%，意味著民眾可能需要兼職，或甚至搬離聖荷西，「我們現在已經可以看到中低階層的民眾搬離聖荷西的情況。」他強調，Google園區即將進駐聖荷西，屆時一定會造成租金、房價又有一波上升趨勢，「我們都不希望聖荷西只剩下年薪六位數的人才住得起，這將嚴重影響城市人口組成的多元性。」</w:t>
      </w:r>
    </w:p>
    <w:p>
      <w:r>
        <w:t>WJ7: 9月16日（周六）AIG、FEMA、Hope Clinic現場辦公義務服務時間：上午8時至中午12時地點：Westchase Corporate Center一樓會議室10111 Richmond Ave. Room170，Houston中華文化服務中心「秋季社區健康展」時間：上午9時至下午1時地點：中華文化中心122室9800 Town Park, Houston休士頓僑界關懷救助協會「災後安全講座」時間：上午10時地點：僑教中心10303 Westoffice Dr, Houston美南銀行社區服務講座「草坪和庭院的災後修復、秋冬園藝栽培」時間：上午10時至中午12時地點：美南銀行社區活動中心6901 Corporate Dr, Houston中國國慶綜藝晚會暨票款捐贈災區新聞發布會時間：上午10時至中午11時30分地點：中國人活動中心130多功能廳5905 Sovereign Dr.#130, Houston華人專業協會「科學養生與美容」講座時間：上午10時至中午12時地點：恆豐銀行12樓9999 Bellaire Blvd, Houston休士頓華人攝影協會「美的瞬間」攝影展時間：下午2時30分地點：僑教中心10303 Westoffice Dr, Houston炎黃中秋暨賑災晚會時間：下午6時地點：中華文化服務中心9800 Town Park, Houston中華民國106年國慶綜藝晚會「九天廟會劇場」時間：下午6時30分地點：Stafford Centre Performing Arts Theatre10505 Cash Road, Stafford</w:t>
      </w:r>
    </w:p>
    <w:p>
      <w:r>
        <w:t>WJ6: 加州眾議會15日已通過庇護州法案，限制執法單位的職權，讓他們不能和聯邦合作遣返非法移民。由參議會臨時議長德利昂(Kevin de Leon)起草的SB54法案禁止員警和聯邦移民和海關執法局(U.S. Immigration and Customs Enforcement)合作遣返非法移民，除非這些移民已因犯下某些罪行而遭定罪。法案在眾議會以49對25票順利通過，接著送往參議會投票。支持這個法案的議員認為，川普總統加強打擊非法移民，使許多人生活在恐懼之中。聖地牙哥選出的民主黨眾議員佛萊契(Lorena Gonzalez Fletcher)就表示：「這個法案能讓我們的社區更安全，有公道和正義。」這個法案4月就在參議會投票通過，但由於執法單位反對，陷入僵局。州長布朗和德利昂11日宣布法案做了一些修改，加上數百種不列入保護的犯罪，包括性侵和鬥毆 。修改後加州警察局長協會(California Police Chiefs Association)的立場由反對轉為中立，不過加州縣警局長協會(to go California State Sheriffs’ Association)依舊反對。 如果參院也在15日投票通過，預期布朗就會簽署法案。布朗11日已在聲明中說，這個法案「保障社會大眾和來加州勤奮工作者的安全，讓本州更美好。」</w:t>
      </w:r>
    </w:p>
    <w:p>
      <w:r>
        <w:t>WJ10: 美國16日參加在加拿大蒙特婁舉行的全球暖化峰會，此會共有來自巴黎氣候協定簽署國的逾30國代表與會，雖然傳出美國退出巴黎協定一事似有轉圜，但白宮隨即發布聲明表示，退出計畫並未改變。華爾街日報稍早引述歐盟主管氣候行動和能源的執委卡尼特報導，川普政府退出巴黎協定一事可能出現華麗大轉身，美國官員提議重新檢視參與此一協定所承諾的減碳目標；但路透報導，卡尼特發言人在會場受訪表示，卡尼特沒說美國改變了退出協定的立場。白宮指華爾街日報報導不正確。白宮發言人華特斯說：「美國對巴黎協定的立場沒變。川普總統已經說得很明白，美國會退出，除非條款更有利於美國。」川普6月揚言，美國將退出2015年簽定的對抗全球暖化協定，因為他認為該協定有損美國經濟成長和國家主權。川普的決定引發世界領袖的不滿和譴責。帶團前往蒙特婁參加氣候會議的白宮資深顧問艾森斯塔特拒絕評論。稍早之前，卡尼特告訴路透「美國已經說，不想要重談巴黎協定，但會嘗試努力重新參與」。美國8月也曾使用類似用語，當時他們向聯合國提交一封信，表明想退出巴黎協定，並補充說，如果條件合適，願意考慮重新參與。加拿大、歐盟和其他國家的部長表示，他們期待美國持續參與巴黎協定會談。退出程序費時甚久，要到2020年11月才完成。加拿大環境部長麥肯納說：「儘管我們了解，美國對巴黎協定的立場沒有改變，我們很高興他們持續參與。」與會者也重申他們對協定條款的堅定承諾，該協定由近200個國家共同簽署，希望限制全球暖化使升溫不超過攝氏2度。中國代表解振華說：「巴黎協定不該重談。」 5178201</w:t>
      </w:r>
    </w:p>
    <w:p>
      <w:r>
        <w:t>WJ8: 得知休士頓地區遭哈維颶風重創，各地世界華人工商婦女企管協會慷慨解囊捐款援助災區重建工作，世界華人工商婦女企管協會總會代表於14日上午帶著第一批捐款4萬元，送往駐休士頓台北經濟文化辦事處，請黃敏境處長協助轉交。黃敏境首先對世華婦女工商總會的義舉表示推崇與感謝，並表示包含世華婦女工商團體在內的多個僑團在風災期間義不容辭的以捐款、動員義工等方式投入救災工作行列，展現華人社區對災區重建工作的關懷和付出；黃敏境並透露，他19日將前往休士頓市府，將中華民國政府捐助的30萬美元賑災款及僑界其他社團捐款轉交給特納市長。 世界華人工商婦女企管協會總會會長黎淑英對來自世界各地分會的愛心捐款表示感謝，並表示救災不落人後，雖然許多捐款仍在路上，但為了讓捐款能盡快送到災區民眾手中，因此先將第一筆4萬元款項捐出，後續捐款將陸續抵達。</w:t>
      </w:r>
    </w:p>
    <w:p>
      <w:r>
        <w:t>WJ9: 陳凱琳與方健儀日前獲邀請前往紅磡出席郵輪首航倒數啟動禮，還展示親自設計的郵輪露台模型，表示將來也會親自設計愛巢。陳凱琳於台上即席獲贈越南郵輪之旅，她透露，過去只有和父母坐郵輪旅行的經驗，這次會考慮與男友鄭嘉穎同行。新浪娛樂報導，被問到將來與鄭嘉穎結婚可會坐郵輪度蜜月？她說：「如果坐郵輪，我想從歐洲出發，前往冰島看極光。」至於會不會考慮在當地舉行婚禮？陳凱琳坦言：「我擔心會很冷，也可以請設計師設計，在白色婚紗外加白色羽絨。」陳凱琳先前為婚紗展換上三套優雅白紗，被問到和男友鄭嘉穎有沒有結婚規畫，陳凱琳則鬆口透露，計畫在這兩年內結婚，「他說我都還沒經歷過獨立生活，結婚又是另外一個階段，結婚後就是兩個人一起生活了，要等我準備好了再結婚」。 5177949</w:t>
      </w:r>
    </w:p>
    <w:p>
      <w:r>
        <w:t>WJ11: 從戴耀基經營的麵館，到Apothecarium計畫在Noriega街上開設的大麻店，只有50尺的距離。縱使大麻店的顧問禤德輝醫生曾經親自登門拜訪這家麵館，解釋開大麻店的「好處」，但是戴耀基仍然堅定反對在此地開大麻店。作為附近一帶商戶的代表，戴耀基曾在7月前往市府聽證會。如今，他和多名日落區居民決定把抗議大麻的鬥爭提升到法律層面。太平洋法律協會的李少敏表示，如果舊金山市議會在10月3日仍然堅持規畫委員會的決議，同意Apothecarium在日落區開設大麻店，他們將會提起訴訟，屆時戴耀基和其他日落區的居民都會成為原告一方。由於大麻店的地址和麵館幾乎只隔著一條馬路（32街），戴耀基擔心會對店鋪的生意有所影響。「而且這附近有很多的小孩來往，我不希望有小孩過早的接觸這些東西」。 握有大麻店生殺大權的市議會議員多尚未表態，但是本周的投票結果顯示，大多數市議員支持暫緩全市的大麻店開設。雖然暫緩期限只有45天，但仍然可以推遲目前全市範圍內約數十家大麻店申請。李少敏表示，目前願意和他們會面的市議員僅有李麗嫦和安世輝（Ahsha Safai）。他對市議員接受大麻店的遊說表達憤慨。大麻店店主哈德遜（Ryan Hudson）回應稱，無論是去年64號提案投票結果，還是市議會規畫委員會表決，都支持大麻店開設。</w:t>
      </w:r>
    </w:p>
    <w:p>
      <w:r>
        <w:t>WJ12: 舊金山地區僑學各界慶祝中華民國106年雙十國慶籌備委員會第二次籌備會議16日在金山國父紀念館舉行。籌備委員會宣布六項慶祝系列活動。駐舊金山台北經文處處長馬鍾麟和金山僑教中心主任葉子貞出席致辭。六項慶祝活動包括：10月8日（周日）下午1時30分在聖瑪莉廣場舉行的升旗儀式，隨後於下午2時繞行華埠至花園角的國慶巡遊，下午6時在新亞洲大酒樓舉行的國慶公宴（席金每席350元），刊登祝賀廣告（訂席參加公宴的社團均免費列入祝賀廣告名單），10月15日（周日）下午2時在金山國父紀念館舉行的時代歌曲演唱會，10月21日（周六）及22日（周日）上午10時至下午4時在金山國父紀念館舉辦的國慶書畫展。籌備委員會總幹事鄧灼照表示，他已與警察局就慶祝活動事宜做了報告和溝通，各項活動獲得了批准，許可證也基本都申請到。代表陳子巖出席會議的屋崙中華會館元老林馬玉冰介紹了東灣的慶祝活動。她說，10月6日（周五）中午12時，屋崙市府廣場將會舉行升旗典禮，禮成後在玉桂軒大酒樓有午餐招待會，晚上6時在玉桂軒大酒樓舉行晚宴，餐券35元一位。中國國民黨駐美總支部常委于愛珍補充介紹兩項黨部慶祝活動，分別是10月10日（周二）中午12時在金山國父紀念館舉行的中國國民黨駐美總支部慶祝大會，以及10月14日下午2時在金山國父紀念館的國樂表演。馬鍾麟表示，舉辦以雙十國慶活動具有深遠意義，因為中華民國是國父孫中山先生和所有的先烈、先賢，以生命和熱血，加上海外僑胞的支持，才能建立亞洲第一個民有、民治、民享的民主共和國。籌委會共同主席鍾維君、林炳昌、張人睿在報告中呼籲海內外僑胞共同慶祝雙十，也期望今年金山慶祝活動場面更加盛大。</w:t>
      </w:r>
    </w:p>
    <w:p>
      <w:r>
        <w:t>WJ13: 慶祝中華民國106年國慶系列活動開幕典禮15日在僑教中心舉行，駐休士頓台北經文處處長黃敏境指出，國慶系列活動可以展示博愛精神，同時也通過募款為災區重建工作貢獻力量。雙十國慶籌備會主委陳美芬希望社區熱烈響應國慶活動，並有更多族裔參與國慶活動。大休士頓地區飽受颶風哈維侵襲，部分僑民建議取消雙十國慶系列活動。駐休士頓台北經文處處長黃敏境表示，經過與籌備會及部分僑社代表商議，大家認為舉辦國慶系列活動意義重大且與賑災並不衝突。黃敏境說，中華民國一直以來都有博愛精神，值此休士頓受災之際向民眾傳遞這一精神，既能撫慰災民也可以慶祝國家生日，黃敏境認為是一舉兩得的好事。黃敏境表示，中華民國政府在知悉休士頓遭遇颶風後，已表示捐款80萬美元用於賑災；其中50萬元已經由中華民國駐美代表高碩泰於12日在華府捐贈給美國紅十字會，剩餘30萬將於19日由休士頓台北經文處捐贈給休士頓市政府的賑災基金。部分國慶系列活動也將發揮籌集善款功能，希望能為災區重建奉獻力量。黃敏境指出，例如國慶綜藝晚會「九天廟會劇場」的票務收入就將捐出用於賑災，黃敏境呼籲民眾踴躍參與相關活動。106年雙十國慶籌備會主委陳美芬表示，對於今年活動，她希望：首先是能獲得社區熱烈響應，展現優異活動質量，表達對國家的愛；其次是希望多族裔參與，讓更多民眾認識、瞭解台灣，提高中華民國的國際能見度。</w:t>
      </w:r>
    </w:p>
    <w:p>
      <w:r>
        <w:t>WJ14: 紐約法拉盛社區守望互助隊先後派出七名義工到休士頓進行救災。義工代表指出，知悉哈維颶風侵襲休士頓，互助隊立即號召專業人士組成義工團，驅車近1700哩趕來休士頓救災。前期義工團將服務至22日晚，後續團隊會陸續趕來接棒。義工代表劉軍表示，前期義工團共七人，其中兩名義工先行於7日抵達並開展義工服務，另外五人則在13日晚抵達休士頓。義工團成員主要由建築、電力及管道方面專業人士組成。他們得知休士頓災後重建亟需人力，團員們紛紛向各自公司請假，並以輪換方式駕車30餘小時趕來休士頓增援。義工們駕車途中幾乎沒有停下休息，就是為了盡快趕抵災區投入工作。7日抵達的兩名義工張慶肖、韓必中表示，他們主要在糖城及其附近地區為華裔家庭提供電力回復、牆壁清霉等服務。截至13日，已有約十戶家庭受益。為義工團在休士頓地區擔任協調工作的鄭直表示，義工團服務對象主要由中國人活動中心及華裔聯盟推薦，再依據各家庭需要幫助的緊迫程度，安排不同數量的義工展開服務。因義工團人手有限，所以多次泡水、無保險、單身母親或人在中國無暇打理家中事務的災民將優先安排服務。義工劉軍表示，紐約法拉盛社區守望互助隊仍在持續籌建下一批義工團，他相信在前期義工團22日離開前，將有後續團員趕來休士頓接棒。鄭直則感謝義工們的辛勤付出。他表示，好鋼要用在刀刃上，需要幫助的災民很多，希望亟需幫助的家庭才發求助請求。鄭直表示，上周曾有民眾希望能協助修復家中空調控制器，一問才知該設備並不是在洪澇中損壞，他立即嚴詞拒絕該民眾。</w:t>
      </w:r>
    </w:p>
    <w:p>
      <w:r>
        <w:t>WJ15: 部分居住在休士頓George R. Brown會議中心庇護所的災民13日發起抗議活動，指責紅十字會為他們提供的飲食、居住環境過於糟糕，並要求紅十字會公布捐款去向明細。紅十字會則指出，截至11日，已經為超過10萬受災家庭提供超過4500萬元經濟援助；面對如此大的天災，任何單一組織都無法迅速滿足災民所有需求。憤怒的災民在庇護所內外集會，聲稱紅十字會沒有給予他們應有的照顧。有災民指出，庇護所環境極其糟糕，許多區域都很骯髒並且發臭；紅十字會提供的食物非常簡單且難以下嚥，不知道他們收集到的大量善款用於何處。有因家中進水，不得不入住George R. Brown會議中心庇護所的華裔民眾表示，他僅住一天就從庇護所搬至朋友家，因為實在無法忍受其糟糕環境。部分災民通過社交網路分享庇護所供應的食物。他們表示，紅十字會宣稱將會供應溫暖飯菜，但大多數情況下，庇護所的食物都是冰冷的。這些食品質量、數量都不高，負責烹飪的廚師常常將食品製成泥狀物草草了事。部分災民表示，許多在地組織為他們提供的幫助比紅十字會好得多，紅十字會如果不能按預期完成救災工作，應該把收到的善款捐給其他在地慈善組織，由後者協助其完成賑災工作。值得注意的是，休士頓市議員Dave Martin日前曾在市政會議中呼籲民眾不要捐款給紅十字會。Martin表示，紅十字會是他見過最混亂的組織，民眾給紅十字會捐款就是浪費錢。對於希望幫助災區的民眾，Martin建議他們向其他組織捐款。Martin不是唯一質疑紅十字會能力的民選官員。哈瑞斯縣縣長Ed Emmett直言，他曾請求其他非盈利組織在NRG公園建立庇護所，因為紅十字會難以勝任該工作。紅十字會發表聲明稱，感謝捐款者的慷慨，讓紅十字會有能力為如此多災民提供食品、住處等援助。民眾必須看到，颶風哈維是一次極其重大的災難，災民數量龐大使相關賑災需求激增，任何單一組織都無法在短時間內滿足這些需求。紅十字會理解災民當前的憤怒所在，並請求他們給予耐心，紅十字將會不斷改善服務。紅十字會同時指出，颶風哈維相關的每一元捐款中，有91分用於幫助災民。截至11日，紅十字會已經為超過10萬戶受災家庭提供總計超過4500萬元的援助；紅十字會也已經做好準備，為後續成千上百待援助家庭提供幫助。</w:t>
      </w:r>
    </w:p>
    <w:p>
      <w:r>
        <w:t>WJ16: 九天民俗文化訪問團一行十多人15日中午從薩爾瓦多飛抵休士頓，休士頓僑教中心主任莊雅淑、雙十國慶籌備會主任委員陳美芬、副主任委員嚴杰及僑界領袖前往接機，並為領隊王映陽、團長許振榮獻上花環表示歡迎。許振榮表示，休士頓僑胞剛經歷了一場風災侵襲，希望九天民俗技藝團16日的演出能為賑災募款盡心力，當天將提供九天太子娃娃及團長私人收藏在現場義賣，也希望藉由這次演出能為僑胞打氣，協助災民提早挺過難關。現場許振榮說明了16日演出將分鼓陣、家將及歡喜神偶三大部分，將會勾起僑胞濃濃的鄉情。演出日期為周六晚間7時，地點在Stafford Centre，地址10505 Cash Road, Stafford, TX 77477。</w:t>
      </w:r>
    </w:p>
    <w:p>
      <w:r>
        <w:t>WJ17: 9月17日（周日）大休士頓地區僑界紀念九一八事件研討會時間：上午10時至中午12時地點：國際貿易中心11110 Bellaire Blvd, Houston僑教中心、休士頓僑界關懷救助協會「哈維災後重建全方位溫暖諮詢會」時間：下午1時30分至下午4時30分地點：僑教中心大禮堂10303 Westoffice Dr, Houston休士頓台灣同鄉聯誼會雙十國慶講座「長期照顧」時間：下午2時至下午5時地點：僑教中心203室10303 Westoffice Dr, Houston</w:t>
      </w:r>
    </w:p>
    <w:p>
      <w:r>
        <w:t>WJ18: 參選瓊斯溪市(Johns Creek)第一席位市議員選舉的陳奕秀(Issure Cheng Yang)，談起市政建設時意氣風發，鏗鏘有力；但說起自己一雙兒女及父母時，不禁真情流露，紅了眼眶。陳奕秀坦率地說，她是位獨力扶養子女成長的單親媽媽，而今她看到她自己成長、同時又養兒育女的城市步入發展失序之路，她有必要出面力挽狂瀾，代表大家發聲，護衛這個美麗的城市。今年48歲的陳奕秀是繼現任市議員林治正之後，又一位向瓊斯溪市府進軍的華裔。在本報記者刨根究底的專訪中，得知她的父親是台灣社區名人、僑務諮詢委員陳献士。但是她在參選活動中，卻未曾動員父親的人脈關係，以致於華人社區未曾注意到她的參選。她說，自己在三歲半時跟著父母從台灣移民美國，住在喬州石頭山(Stone Mountain)附近，青少年時期搬到桃樹角(Peachtree Corners)，之後便一直住在瓊斯溪市。陳奕秀指出，華人習於默默地承受，不表達意見，15年前當她懷著兒子四個月身孕時，先生要求離婚，她沒有拿一分一毫的贍養費，讓先生離開。自此開始獨力扶養子女的生活，當時她便決定不再沈默，要活出自己。喬治亞理工學院工商管理系畢業的她，從事商務分析顧問已逾20年，擅長規畫發展策略、解決難題、服務客戶、安排工作流程與產品管理、及加強營銷和網絡安全等。因此她說，她精於發現問題，進而著手解決問題，非常有自信可以保守瓊斯溪市。她不諱言對當前市府團隊的失望。她說，自己在瓊斯溪地區居住長達28年，看到這個她視為家的地方成長、繁榮、又跌倒，特別是近年來市府在欠缺事前完整規畫下的發展，讓她擔憂不已。例如四處伐樹整地興建成片的連棟屋；解決交通壅塞之道，便是花大錢拓寬道路；花費8萬2000元設計的新市標(Logo)，結果與商家bedsonline標幟如出一轍，此費用尚未包括更換有所市標的路牌；更讓她扼腕不已的是市府未將面積高達58畝狄恩花園(Dean Gardens)列為公園，而是拆毀這座美麗精緻的花園，轉建為高密度的住屋。她強調，自己並非反對建設，但建設之前一定要有完整的研究、評估和規畫。她的參選政見是整頓瓊斯溪市的三個「T」痼疾、一個暫停、整治官箴、加強溝通。所謂三個T，即運用科技即時控制燈號和流量實時通報，以整治交通(Traffic)；以平衡預算和尋求節省經費方式，達到不增稅(Tax)、但又能保持市民生活最高品質的目的；限制市長及市議員的任期(Term)。她認為，當務之急應先解決交通問題，再展開城市的開發，因為過度的發展帶來稠密人口，只會影響到目前的生活品質。陳奕秀說，她流著華人的血液，華人都喜歡把最好的留給後代子孫。而她從20歲起便住在瓊斯溪地區，在這兒讀書，戀愛，工作，結婚，生女，離婚，生子，養家活口，參與社區服務。她說，這兒是她的家，她曾經擁有美好的瓊斯溪市，也希望子孫也能擁抱美好的瓊斯溪市。有關陳奕秀參選詳情可查閱網站：votejc.com，或臉書：FB.com/IssureforJohnsCreekCityCouncil。</w:t>
      </w:r>
    </w:p>
    <w:p>
      <w:r>
        <w:t>WJ21: 亞特蘭大泛亞社區服務中心(CPACS) 為募款購買耆老活動用品，以吸引長者對表演藝術和活動的參與，日前由AWESOME擊鼓隊與亞特蘭大重陽會長者們，聯合在華人活動中心表演，吸引上百名觀眾到場，更是贏得了滿堂彩。CPACS-AWESOME(Aria with Echoing Sound of Million Emotions)擊鼓隊是2011年由泛亞中心工作人員和志願者組成的團體，他們熱中於表演藝術和韓國傳統鼓舞。AWESOME團隊已被邀請參加如亞洲倡議、世界難民日及谷內郡(Gwinnett)多元文化節等眾多的文化活動和節日，展示亞洲的擊鼓與舞蹈的美麗。演出當天首先由泛亞中心執行長金慎采元(Chaiwon Kim)與重陽會董事長吳樾致詞，兩人對耆老們平常花時間練習感到佩服，也希望到場的觀眾能享受這場表演。這次是泛亞中心第一次將來自不同族裔的長者聚集一堂，呈現給大家他們苦練的成果。當天的節目除了由中韓雙方的耆老輪流上台表演擊鼓之外，AWESOME也表演了扇子舞、腰鼓及小手鼓舞(Yip-Choom-Soh-Go)等韓國傳統音樂及舞蹈。「阿里郎」的旋律迴繞在中心內，令人回味無窮。重陽會也不遑多讓，提供精彩的太極扇表演及國樂合奏。泛亞中心還邀請了該中心輔導的年輕學生，上台表演擊鼓。泛亞社區中心成立於1980年，為亞特蘭大地區第一個非營利性的亞裔社區服務機構，地址：3510 Shallowford Road, Atlanta, GA 30341，中文可洽譚素文(Anna Tam)電話：(770)936-0969，網址：www.CPACS.org。</w:t>
      </w:r>
    </w:p>
    <w:p>
      <w:r>
        <w:t>WJ19: 為慶祝中華民國106年國慶，僑委會安排「九天民俗技藝團」來美巡迴演出，將在10月5日（周四）晚上7時來到聖地牙哥Joan Kroc Theater，全長90分鐘，規劃「神仙祈福」、「氣吞天下」、「官將首」、「金鼓喧天‧旗開得勝」、「歡喜神童」、「御天戰鼓」等一系列節目，將源自廟口傳統陣頭表演，經由專業劇場手法，融合創意編排演出，歡迎民眾上goo.gl/GhHLDh網頁登記購票。由許振榮團長創立的「九天民俗技藝團」，原為傳統廟會陣頭團體，為使傳統民俗文化得以轉型並永續傳承，致力創新與改變，強化陣頭表演的藝術性，逐步讓傳統地方廟會陣頭走向專業化。九天也秉持著社會服務的精神，禮聘專業輔導員與教師，藉由陣頭表演的魅力，感化中輟青少年的內心，觸動其表演藝術的熱忱因子，回歸生活正軌、建立自信。票價有10、20、50和100元，登記購票時請註明座位區選擇，在填妥表格按下送出，將有專人聯繫，於收到票款後劃位，並請填寫真實姓名、電話及電郵。演出地址：6611 University Ave., San Diego, CA 92115。</w:t>
      </w:r>
    </w:p>
    <w:p>
      <w:r>
        <w:t>WJ20: 造價15億元的海軍最新驅逐艦Rafael Peralta號，日前在聖地牙哥北島海軍航空站（Naval Air Station North Island）正式開始服役。綽號為「重達9250噸的灰狗」的這艘驅逐艦，配備多枚導向飛彈(guided missile)，它以為國捐軀的墨裔海軍中士Rafael Peralta命名。Peralta出生在墨西哥，兒時隨父母來到美國，收到綠卡當天就報名參加美國海軍，2004他在伊拉克法魯加第二戰役（Second Battle of Fallujah）中，自願帶領突擊隊攻打叛亂分子占領的建築物，不幸中彈犧牲，獲頒用於獎勵英勇作戰軍人的海軍十字勛章（Navy Cross）。有數千人29日到場參加驅逐艦正式服役儀式，海軍陸戰隊司令Robert Neller上將說，我們的盟友將在世界各國港口看到這艘驅逐艦，我們的敵人如果想挑戰它，也會領教到它的威力，看到全體船員的信心和鬥志。聖地牙哥縣國會議員Scott Peters、Darrell Issa 和 Susan Davis，聖地牙哥市市長Kevin Faulconer也出席。Faulconer說，Peralta是聖地牙哥市的英雄，他體現出的英勇無畏、作戰到底的精神，將由這艘驅逐艦傳播到世界各地。Peters說，新的驅逐艦將在美軍環太平洋戰略部署中發揮重要作用，它已準備好參戰，正如Peralta 13年前的所作所為。Peralta的母親Rosa Maria Peralta在儀式上宣布各就各位，290名水手隨後登艦。艦艇上的圓盤式雷達天線開始快速旋轉，汽笛發出刺耳響亮的聲音，艦艇前部的槍炮隨之轉動方向， 驅逐艦已準備好執行任務，踐行Peralta的英勇精神。</w:t>
      </w:r>
    </w:p>
    <w:p>
      <w:r>
        <w:t>WJ23: 為救助在哈維颶風受重創的休士頓居民，亞特蘭大泛亞社區服務中心(Center for Pan Asian Community Services)與洛斯威爾錫克教育中心(SEWA)合作，發起物資募款，所得物品由五輛大貨車開到休士頓災區，贈與受災居民。泛亞中心副執行長維多莉亞‧黃(Victoria Huynh)指出，這是第一輪的救助行動，主要募集基本生活用品，如飲水、罐頭、毯子，睡袋、枕頭、衣物及衛生清潔用品。等到義工到達休士頓現場時，再接洽討論下一步的救助項目及行動。維多莉亞‧黃說，災區所需的幫助不是一次性，接下來的重建工作，將需要詳細計畫。泛亞藉由臉書、微信及LINE等時通訊軟體的宣傳，將收集的物品由義工檢視分類，協助搬運，使貨車運送工作順利。泛亞的華裔項目協調專員譚素文表示，「大家需要大家，發揮互助精神，給不幸的人送上溫暖和愛心，讓他們在徬徨中感受到人間有情。」有意捐款救災民眾，可參考美國國家公共廣播台(NPR)提供的各類救助資訊：www.npr.org/sections/thetwo-way/2017/08/28/546745827/looking-to-help-those-affected-by-harvey-here-s-a-list或慈濟網站：tzuchi.us/donate/cause/disaster-relief。泛亞為非營利組織，目標為改善移民、難民和弱勢群體面臨的問題，詳情可閱：www.cpacs.org 或電洽：(770)936-0969。</w:t>
      </w:r>
    </w:p>
    <w:p>
      <w:r>
        <w:t>WJ22: 本屆聖地牙哥僑務榮譽職人員大幅增加，除了新聘僑務顧問林幸隆（田土伯）外，還新增七名僑務促進委員，最年輕的劉述愷（Louis Lao）僅28歲。還有生化博士徐小嫚（Karen Hsu），兩人皆是台美菁英協會理事會成員，是聖地牙哥新生代領袖人物。另外五名分別為黃永滐、張慧娟、陳昱禎、林士隆和賴惠玫，過去一直深耕社區，人脈廣闊。橙僑中心主任楊海華表示，聖地牙哥僑務榮譽職皆是當地各社團推薦，包括台美基金會、中華科工會、南加州旅館同業公會、中華藝術文化學會、TP-SD等，鼓勵新生代參與僑務工作，培植後起人才。劉述愷生於橙縣，大學時就讀聖地牙哥加大（UCSD），主修國際經濟和會計，目前在科技公司擔任會計師，同時也是小型企業的會計顧問；徐小嫚則在台灣生長，在伊利諾理工大學（ Illinois Institute of Technology）拿到生物博士，目前在聖地牙哥州大（SDSU）從事後博士研究。僑務顧問謝家樹指出，僑務工作很需要具有熱忱年輕人的加入，以防世代斷層，持續海外文化傳承。劉述愷和徐小嫚多年參加聖地牙哥中華科工聯誼會（SDCASEA）和雙十國宴，熱衷於社區服務，聖地牙哥正需要這樣的人才！黃永滐為前聖地牙哥中華科工聯誼會會長，是聖地牙哥華美銀行經理；張慧娟則是前逸仙中文學校副校長，目前擔任聖地牙哥中華藝術文化學會副會長（SDCACS）；陳昱禎是VOR公司總裁兼創辦人，為現任科工會執行副會長；林士隆為旅館公會青年團前團長；賴惠玫則是2017美西台灣同鄉會前副會長。另外在聖地牙哥台灣中心熱心服務的「田土伯」林幸隆，也是聖地牙哥新聘的僑務顧問，負責協助推廣及傳承台灣文化。林幸隆為退休工程師，目前在聖地牙哥北縣卡爾斯巴市（Carlsbad）經營一座有機農場，曾在洛杉磯世界日報園藝展時舉辦多場講座，人氣指數破表。</w:t>
      </w:r>
    </w:p>
    <w:p>
      <w:r>
        <w:t>WJ24: 聖地牙哥市缺警荒，市警局不僅爆發離職潮，未來五年內有三分之一的警員將退休，加上底薪較低，不易招募新血，執勤人員分派困難，治安保衛堪虞。為了解決困境，聖地牙哥市議會上周以6比0通過，同意增加400萬制服與設配津貼，企圖留住執法人員外流其他城市和機構，估計員警年收入可增加1473至2100元。聖地牙哥市議會多年一直想方設法保留警力，從加班津貼到延長五年合同，以吸引警察留在該市服務，但無奈其他機構總是提供較好的薪資和福利，導致人員不斷外流。聖地牙哥市警局長齊默爾曼（Shelley Zimmerman）表示，今年7月財政年度開始又有四名員警主動離職，而目前新招募在職訓中的警員僅有239名，低於預算人數，現今在職警員總數不到1800名。齊默爾曼說，未來兩周內會有45名新進警察將走馬上任，聖地牙哥警察協會也將再度與市議會談判，爭取較高的薪資合同，並盼今年秋季開始實施，希望能解決員警短缺及保留問題。由於會議在市議會暑期休假期間舉行，Barbara Bry、Chris Ward和Mark Kersey等市議員並未出席。目前聖地牙哥市警員平均年薪約5萬6985元，範圍介於4萬7454到6萬7256元，不包含其他津貼。</w:t>
      </w:r>
    </w:p>
    <w:p>
      <w:r>
        <w:t>WJ25: 美國舊金山灣區莞商聯合會就職典禮暨授牌成立儀式16日晚間於密爾比達鯉魚門餐廳舉辦，除來自東莞的代表團，中國駐舊金山總領事羅林泉、庫比蒂諾市議員張昭富、舊金山市政府代表Sally Leung、世界莞商聯合會會長尹洪衛等皆到場參與典禮。Sally Leung宣布2017年9月16日為舊金山灣區的「東莞日」，並邀請東莞市市長梁維東、舊金山灣區莞商聯合會會長何富明、羅林泉、Sally Leung等人一同為聯合會揭牌，象徵正式成立。羅林泉致詞感謝僑胞對中美合作的推動，並祝賀美國舊金山灣區東莞商聯合會成立。他指出，舊金山灣區是美國西部的重要的金融、科技、教育中心，坐擁矽谷這個全球創新高地，也是美國通向中國、亞洲的門戶。東莞同樣位於日、港、澳中心地段，兩地的對接交流有利於發揮各自的優勢，在製造業、貿易等傳統行業，或高科技、新能源等產業上，都能進一步加強合作，加強經濟增長的動力。尹洪衛表示，近期積極於海外建立分會，8月26日成立世界莞商會泰國辦事處，9月6日又成立馬來西亞辦事處。當天齊聚舊金山灣區，成立舊金山灣區分會，盼廣大莞商能一同努力凝聚力量。</w:t>
      </w:r>
    </w:p>
    <w:p>
      <w:r>
        <w:t>WJ26: 今年是「華協中心」（簡稱CCDC，Chinatown Community Development Center）創立40周年。1977年共同創辦該中心的翁錫智（Gordon Chin），兼任中心行政總裁34年後，2011年退休。退休六年，翁錫智的足跡依舊遍及華埠每個角落。翁錫智是近半世紀華埠房屋發展及住客權益的代表人物。在他的領導下，「華協中心」發展成華埠最大規模的非牟利服務團體，名下興造及管理的可負擔房屋與老人公寓共有29棟，包括去年起從市府接管的華埠平園公屋大樓。憶述「華協中心」的往事時，翁錫智的談話離不開他的摯友白蘭（Rose Pak）。翁錫智與白蘭年紀相若，只比白蘭小兩個多月。去年9月18日白蘭在華埠東華醫院旁的住所辭世。白蘭逝世滿一周年之際，翁錫智憶念與他一起奮鬥逾40年的白蘭。●生長相同 話題聊不完記者問：可以談談你怎樣認識白蘭嗎？你們如何成為深交？翁錫智答：我認識白蘭，與舊金山州立大學有密切關係。1960年代是美國民權運動的全盛時期，當時我是高中生升上大學，從屋崙Merritt社區學院修畢課程後，轉到舊金山州大。1968年秋季是我上大學的第一年，11月就發生罷課事件。當年舊金山州大的非裔、西裔及亞裔學生等發起罷課行動，要求校方開辦更多少數族裔研究課程，包括亞美研究。罷課行動持續了四個多月，就等於一個學期，成為美國史上最長的大學罷課行動。1969年秋季復課，我決定選修多項亞美研究課程，當年授課者包括已故華人歷史學家麥禮謙、胡垣坤及州大教授George Woo。他對我投入華埠服務帶來許多啟發，經常鼓勵我們多關心華埠。1972年白蘭從哥倫比亞大學新聞學院畢業，由紐約回到舊金山，進入「舊金山紀事報」（San Francisco Chronicle）擔任記者。白蘭經常採訪亞裔社區消息，因此認識George Woo。George Woo告訴我，「你必須認識白蘭」。在George Woo的牽線下，我和白蘭就這樣認識了。因為我們都很關心華埠，生長在相同的年代，有說不完的共同話題，我們就成為了好朋友，一起合作，互相幫忙，歷久不變。●第4代移民 淵源深厚問：為什麼舊金山華埠對你有特別意義？答：我是第四代華裔移民，母親和我都在華埠出生。我就在東華醫院出生。外祖母有13個小孩，包括我的母親，外祖父母與母親都住在華埠，長年以華埠為家。我是農曆新年大年初二出生。母親告訴我，我在東華醫院出生後，外面正在放爆竹，熱烈的爆竹聲就像同時為我慶生。談到我們家的移民史，已超過120年。我的曾外祖父最先於1851年由廣東台山來美，當時的華裔移民多來自台山，主要是淘金或捕魚蝦。我的外曾祖父是後者，他先被扣留在天使島，獲准進入美國後，就在南灣的蒙特瑞（Monterey）縣定居，以捕魚及捕蝦為生。外祖母在蒙特瑞縣出生，其後遷來舊金山華埠。外祖父母一家住在華埠新呂宋巷（Ross Alley），母親是在新呂宋巷出生長大。我的父親則是第一代移民，祖籍也是廣東台山。父親十多歲來美，先到芝加哥。父親家族多是移民到加拿大或芝加哥。第二次世界大戰期間，父親曾加入美軍服務，因此被調派來灣區駐守。有一天，父親到舊金山華埠中餐館用餐，遇見當時在中餐館擔任侍應生的母親。我的母親秀麗可愛，父親被吸引，一見定情。父親與母親熱戀，並在舊金山結婚。因曾有兩個晚上父親沒有按規定回宿軍營，因此被軍部逮捕。母親寫信向軍部求情，父親獲釋後，重回陸軍服務，曾被派駐菲律賓及緬甸，父母分開五年後才再在舊金山重聚。父親退役後先在舊金山華埠居住，三年後一家人遷到屋崙。我是在屋崙長大，上大學時才回到舊金山。雖然我不在舊金山華埠長大，但父母及外祖父母與華埠的淵源，讓我對華埠留下特別感情。●房屋與草根 最關心議題問：回顧40年來你推動的議題，總是離不開華埠的可負擔房屋及草根階層？答：是的，這可能與我的成長環境有關。我的父母都是勞工階層，兩人都在中餐館工作。房屋與經濟是勞工階層的兩大民生，安居樂業是最基本的生活條件。華協中心成立以來的服務對象，都是草根階層，替他們爭取平等住屋的權利。我最早是由青少年服務工作開始，其後才對房屋發生產生興趣，因此華協中心的服務並不只限於房屋，尚包括青少年計畫，目的為鼓勵青少年提早投入社區服務。問：你從舊金山州大畢業後幾年就創立華協中心？當時你非常年輕？答：創立華協中心前，我有其他的就業經驗。我仍是舊金山州大學生時，已先在郵政局打工。1971年我有機會進入舊金山人權委員會工作，當時我的職務之一就是協助市府聯絡全市不同的青少年服務團體，包括了華埠青年協會。這是我最先接觸的青少年工作。1972年獲得學士學位後，我繼續留在舊金山州大攻讀碩士學位，主修社會福利。1972-1974年我進入聯邦眾議員波頓（Phillip Burton）辦公室實習。1971-1974年可說是我的人生轉捩點，為我提供寶貴的學習經驗，決定未來的事業方向，更加了解聯邦及市政府的運作。1977年華協中心成立後，確定服務範疇，包括推動華埠的房屋建設、組織青少年、維護年老及低收入住客權益等。問：40年來白蘭與華協中心合作無間？答：回想70年代初期與白蘭認識後，白蘭仍在紀事報當記者，忙於挽救東華醫院，避免州府關閉不符合規定的東華醫院，這是白蘭最先奔走倡導的華埠議題。當時我仍在聯邦眾議員波頓辦公室實習。數十年來如一，白蘭由始至終都在幫忙華埠、幫忙她的朋友。白蘭一向與華埠僑社的往來互助密切，當年僑社領袖方國源是白蘭的好友，方國源曾任東華醫院院長及中華總商會會長。藉著兩人的幫忙，在美土生土長的我，對中華總會館有更多的認識。早年華埠新呂宋巷需要整修，就是得到白蘭及方國源的支持。方國源並幫忙聯絡新呂宋巷的各公寓業主，順利修補巷子。白蘭及方國源的工作理念讓我體會，凡事要同心協力，獨行難以成功。1983年白蘭向紀事報辭職，轉任中華總商會顧問，我們的合作就更多了。我倆對華埠都有一致的抱負，於是一起在華埠推出了各類的計畫，包括清潔華埠街道、改善華埠巷里、增加公共運輸服務項目（包括中央地鐵及公車新路線）、發展可負擔房屋、保留華埠歷史建築、支持華埠小商業等，並鼓勵年輕人參與投入華埠服務。●「橙地」逼遷 硬是轉敗為勝問：保留「橙地」是你與白蘭合作的主要計畫之一？答：「橙地」的確是我們合作的一場主要抗爭，也是華埠史上最大規模的住客逼遷行動。沒有白蘭，我們無法成功。藉著白蘭，我們將一場敗仗扭轉成勝仗。「橙地」公寓位於華埠士德頓街與積臣街交界。1980年代初期地產發展商計畫將「橙地」拆卸，改建成商業大樓。發展商要將樓上70個公寓單位的176名住客趕走，其中40 名住客是老人。此外，樓下街面尚有13-16家商店，也被逼遷。發展商聘請律師將商家和住客逼走，白蘭和我代表商家與住客權益，要求「亞洲法律聯會」提供法律援助。當年來自該會、代表商家住客的民權律師就是現任舊金山市長李孟賢。雖然有200人出席公聽會反對發展計畫，1985年5月市府屬下城市規畫委員會仍然以5:2通過發展案。藉著白蘭的政治影響力，促使市議會討論發展案，1985年8月12日市議會以8:3投票通過保留「橙地」。「橙地」發展案對華埠有歷史性影響。隨著「橙地運動」，1987年華協中心組成「社區住客聯會」，由住客親自發聲爭取合理權益。今年是該聯會成立滿30周年，不少創會會員就是當年「橙地」的住客。問：2015年你出版第一本著作「建造社區，華埠模式」（Building Community, Chinatown Style），就是記錄這些華埠的歷史片段？答：2011年退休時，接任行政總監的方小龍建議我寫書，我就利用一年半的時間，完成了這本書，2015年出版。內容是紀錄我曾參與的各項華埠運動，許多運動是少不了白蘭的足跡。這本書就是真實的記載，收益全撥給華協中心。翁鍚智小檔案●農曆年初二在舊金山華埠東華醫院出生●畢業於舊金山州立大學●1971年任職舊金山人權委員會●1972-1974在聯邦眾議員波頓辦公室實習●1977年共同創立「華協中心」，兼任創會行政總監34年●2011年從「華協中心」退休●2015年出版第一本著作「建造社區，華埠模式」</w:t>
      </w:r>
    </w:p>
    <w:p>
      <w:r>
        <w:t>WJ27: 本周三（13日）晚上，西沙加緬度市（West Sacramento ）發生一起家庭慘劇，一名32歲的白人父親，殺害三名親生子女，他們分別只有11歲、9歲和7個月大。截至16日，此案仍有不少疑點，殺人動機未明，警方也沒有作出公布。不過，三名小孩的華裔母親16日在臉書貼文，顯示她正處於痛不欲生的狀態。凶殺案現場是一住家，位於西沙市試金石廣告區（Touchstone Place）的木材公寓（Timbers Apartments）；被殺小孩是11歲的凱文（Kelvin Hodges）、9歲的茱莉（Julie Hodges）和7個月大的魯卡斯（Lucas Hodges）。他們是32歲的霍奇斯（Robert Hodges）和華裔妻子沈梅（Mai Sheng）的孩子。霍奇斯已於第二天被警方逮捕，他涉嫌殺掉自己的三名兒女；沈梅的臉書貼文說，案子發生後，鄰居都很支持她，但社區中流傳很多故事，都不是真的。因為她丈夫一直是一固好丈夫和好爸爸，一直對對孩子都很好，也沒有虐待她，所以她至今還弄不明白，為什麼丈夫要殺掉親生的孩子。她又說，孩子被殺，她一下子失去三個孩子，日子不知如何過下去；不少次都想，自己不如死了算了，過去數天，都由鄰居陪伴，才得以維持。她又不斷回想，為什麼丈夫會做出這樣的事，但無論她如何想，也想像不出，到底為什麼。她最後只有祈禱，祈求上帝，收留她三個孩子，給他們溫暖和愛護；她知道，終有一天，她會與孩子相見，但在再見之前，她無時無刻都想著她的孩子，想像他們現在會怎樣。」</w:t>
      </w:r>
    </w:p>
    <w:p>
      <w:r>
        <w:t>WJ28: 由林秋美老師主導的非營利組織「美聲藝術基金會」（Bel Canto Performance Foundation），將於9月16日（周六）晚上7時在拉荷雅聖公會（Good Samaritan Episcopal Church），舉辦聚集全美各地高水準音樂藝術家的表演盛會，以達到教育和交流為目的，歡迎民眾共襄盛舉。此次表演將有來自紐約的小提琴家Filip Pogardy、伊利諾州小喇叭手James Vaughen、鋼琴家Ann Newton Vanghen和洛杉磯的薩克斯風管演奏家JunWen Jia， 以及聖地牙哥著名鋼琴家Cho-Hyun Park、Glenn Kramer、余丹和二胡演奏家張小南、揚琴王蔚平和古箏文昊等，陣容堅強。票價每人20元，可電：858-558-8458，與Lucy C. Lin聯繫。演出地址：Good Samaritan Episcopal Church, 4321 Eastgate Mall, San Diego, 92121。</w:t>
      </w:r>
    </w:p>
    <w:p>
      <w:r>
        <w:t>WJ30: 聖地牙哥菁英航空（Elite Airways）即將開航。從9月底提供北縣居民每天兩次卡爾斯巴市（Carlsbad）往返拉斯維加斯（Las Vegas）航班，正式告別冗長擁擠的15號公路，讓民眾前往賭城不再勞累。菁英航空使用兩架Bombardier CRJ700的中型噴射客機，有六個頭等艙座位，經濟艙可容納58名乘客。搭機旅客需在出發日的13天前完成訂位，一般單程價格約69元，最貴129元，頭等艙單程299元左右。菁英航空總裁George Wozniak表示，北縣居民前往聖地牙哥林白（Lindbergh）國際機場十分耗時，開航後可幫助民眾省下這些往來交通的時間和金錢。從聖地牙哥北縣開車至市區約40分鐘，外圍周邊停車場一天最便宜九元（不含稅），若搭Uber等機場計程車服務，25至30元不等，加上返程接送至少也要50元。此外，聖地牙哥國際機場班次繁忙，塞車、排隊過關、行李拖運和確認機位等時間，都須提早1.5小時抵達現場，以防萬一。George Wozniak說，這個價格與聖地牙哥國際機場到拉斯維加斯航班的達美（Delta）、精神（Spirit）和西南（Southwest）航空的價格雷同，但該公司提供不少促銷優惠方案，仍比他們便宜不少。目前預定從卡爾斯巴市出發時間為每日上午9時和中午12時45分，而從拉斯維加斯回程時間為上午11時和下午2時45分，飛行時間僅1小時07分。卡爾斯巴市麥可克萊倫—波羅馬（ McClellan-Palomar）機場航廈約1萬8000平方呎，包括餐館和停車場，機場外也有租車服務，替北縣居民增加便利性，更舒緩市區機場交通。過去畢茲航空（Biz Air）也曾在該處提供每周四天往返拉斯維加斯服務，但於2015年9月停飛，票價比聖地牙哥國際機場出發價格貴了100多元。</w:t>
      </w:r>
    </w:p>
    <w:p>
      <w:r>
        <w:t>WJ31: 從身上只有100美元「入贅」到美國的窮小子，到今天的中醫師兼房地產大亨，許群欣(Francis C. Hsu)的故事很動人。2007年一把無情的野火，燒毀了30年歷史的老舊果園，許群欣五年前耗資百萬重新打造，如今成為聖地牙哥北縣炙手可熱的出租度假豪宅。「Dragon Point Villa」擁有300度的全新視野，可將整座洋邊市（Oceanside）一覽無遺，更是新人舉辦婚禮的熱門選擇。下了15號公路米慎路（Mission）交流道，進入了北縣內陸城市費爾布魯克（Fallbrook），再爬0.6哩的小山坡，便看到了一棟遺世獨立的度假豪宅，占地八畝，屋內面積3888平方呎、5.5房，前庭廣大草皮上可供新人舉行婚宴，最多能容納150人，山坡還有3000多棵火龍果樹及人造瀑布，與紅山水庫（Red Mountain Reservoir）比鄰，可謂好山好水，常有瑜伽老師常帶學生來此健身，吸取新鮮空氣。許群欣為台灣雲林斗六人，1975年就讀輔大法律系時便在欣欣客運上遇見猶太裔妻子Amy，當時她在YMCA擔任英文老師，兩人一見如故，他請Amy教他英文，接著就從師生情誼轉為愛情，步入禮堂，之後隨著太太來到南加州，追尋美國夢。他開玩笑的說：「當時真是有點入贅的感覺！」由於當時他一窮二白，買完機票後全身上下只剩100元，只好四處打工，到銀行兼差，也曾去念熱門的電腦科學，無奈興趣不在此，日子一度過得辛苦。因為他的英文不好，還第一次到東岸康乃狄克州拜見Amy家人，岳父問他來美要做什麼工作？他把「cook」(廚師)唸成「crook」（惡棍），聽得他們一頭霧水，為了解釋清楚，他又將「chef」(主廚）念得像「shit」（狗屎），在美國親友間鬧了不少笑話。之後他還曾補給妻子娘家500元聘金，正好讓他們更換熱水器。如今兩人結縭42年，育有一兒一女，感情甚篤。許群欣靠著敏銳的投資眼光，30幾年前在橙縣園林市（Garden Grove）買了第一間公寓（Condo）後，接著投資獨立屋、農地、辦公大樓和購物中心等，點土成金，現今擁有300多位房客，60多處土地，更在11年內拿了四個學位，成為一名執業中醫師，目前是半退休狀態。他表示，Fallbrook又有酪梨首都之稱，之前該果園種滿酪梨，浴火重生後的「Dragon Point Villa」本來是打算成立老人中心，但可惜山坡地陡，不利失智老人，因此轉換成出租度假豪宅，提供婚禮場地。知名婚禮「the Knot」、「臉書」（Facebook）、「TripAdvisor」、「Airbnb」、「Homeaway」等網站都有詳盡介紹，評價高達四、五顆星，廣受到年輕人青睞。女兒Laura和女婿就是第一對在此處舉行婚禮的新人，2014年完婚，目前已有十幾對在此完成終身大事。</w:t>
      </w:r>
    </w:p>
    <w:p>
      <w:r>
        <w:t>WJ29: 聖地牙哥縣選民登記處上周寄出10萬3000張明信片，查詢選民住址是否更新，這是登記處對選民手冊例行維護的工作。選民登記官員Michael Vu說：「無論搬家與否，收到的民眾務必寄回，否則將無法在下次選舉前，繼續收到選票樣本和郵寄選票資訊和手冊等資料。」這10萬3000張明信片主要是寄給過去因選舉資料無法遞送，而退回選民登記處，或那些已在郵局更改地址的登記選民。若登記選民有向郵政局申請轉投地址，那明信片也將會轉寄至新的地點。選民收到郵資預付的明信片後，必須於30天內填妥寄回，以確保其合格選民身分。若無法在期限內更改者，仍有資格投票，但必須主動向選民登記處申請，包括更改政黨傾向、簽署請願書和投票等，才能再次收到郵寄選舉資料。依據「國家選民登記法案」和加州州法，選民登記處需定期校正選民名冊。回覆的明信片將使登記處了解其活躍名單上的選民人數，避免寄出不正確的地址，以節省納稅人的錢。如需更多資訊，請電：858-565-5800或上www.sdvote.com網站查詢。</w:t>
      </w:r>
    </w:p>
    <w:p>
      <w:r>
        <w:t>WJ32: 聖地牙哥州大（SDSU）孔子學院和中國館(House of China)將於9月23日晚上6至8時，在巴博亞公園管風琴露天音樂廳（Speckles Organ Pavilion, Balboa Park）舉辦第三屆中秋節聯歡晚會，當日中午也會在西側售賣中秋月餅、街頭美食煎餅和餃子，供大眾駐足品嚐，下午2至4時還有社區表演（Community Performance），並提供水墨書法，撰寫中文名字。晚間節目由韓國大鼓開場，並邀請來自中國廈門大學的藝術表演團隊呈現中國舞蹈音樂，並以本地舞龍舞獅表演落下帷幕。民眾可上www.MoonFestivalSD.com網站查詢活動相關訊息及諮詢。晚會地址：2125 Pan American Rd., E, San Diego, CA 92101。</w:t>
      </w:r>
    </w:p>
    <w:p>
      <w:r>
        <w:t>WJ33: 亞城都會區今年華人參選非常熱鬧，因為繼亞特蘭大市市議員萬斯祺(Alex Wan)向市議長進軍，曾超漢(Chaohan “Louis” Tseng)重整旗鼓再次參選杜魯斯市(Duluth)市議員之後，在瓊斯溪(Johns Creek)市居住將近30年的陳奕秀(Issure Chen Yang)，以「保守瓊市，為你發聲」為訴求，投入瓊斯溪市議員選舉。這是亞特蘭大地區有史以來最多華人參選公職的一次，同時這三人都與台灣有深厚的淵源。其中，現任商務顧問的陳奕秀是僑務諮詢委員陳献士、陳霜玲的女兒，她在三歲半時跟著父母從台灣移民來美；在喬治亞州立大學網路工程部任職的曾超漢，則是於28歲時從台灣移民定居喬治亞州。而萬斯祺雖是在南卡羅來納州哥倫比亞市出生，但他的父母萬里、萬麗仙則是台灣大學畢業來美的留學生。2009年時，他是亞特蘭大市議會歷史上第一位角逐、並當選市議員的亞裔人士；而今他又成為首位競選議長的亞裔。今年亞城都會區的地方級選舉，在經過日前最終的資格認定後，各城市的候選人已開始為選舉正式起跑。選民登記截止日為10月10日(周二)，提早投票為10月16日(周一)到11月3日(周五)，選舉投票日為11月7日(周二)。若無人獲得過半的投票數，則最高票的兩名候選人會在12月5日(周二)進行第二輪決選(Runoff)。根據公告，瓊斯溪市今年選舉包括市長和第一、三、五席位市議員改選，陳奕秀是角逐第一席位的候選人，她的對手是競選連任的市議員薩培羅斯基(Leonard Zaprowski)。在亞特蘭大市方面，今年該市要選舉出一名新的市長、至少七名新任市議員、和市議長。角逐市議長的萬斯祺是自2010年起擔任亞特蘭大市議員，而他的競選對手分別是第九區市議員摩爾(Felicia A. Moore)和第十區市議員馬丁(C. T. Martin)。這兩名非裔市議員都是政壇老人，摩爾已連任議員20年，馬丁更是長達27年。而在杜魯斯市方面，這次共有第一、二和四席位市議員改選。曾超漢參與的是第二席位市議員選舉，他的兩名對手分別是連任20年的市議員杜根(Jim Dugan)，及現年25歲、曾任喬州參議院少數黨領袖韓森(Steve Henson)立法助理的非裔卡登(Kirkland Dion Carden)。</w:t>
      </w:r>
    </w:p>
    <w:p>
      <w:r>
        <w:t>WJ34: 洛杉磯餐館為了開拓市場，不惜成本南下聖地牙哥送外賣，沒想到市場反應熱烈，網路訂購踴躍，不僅現場領貨大排長龍，吃過再訂的饕家也不勝枚舉。還有不少SD民間私廚也起爐灶，在微信（WeChat）、臉書（Facebook）開設群組，販售私人拿手小菜，甚至還有現撈的水產可以買，弄得主婦們心花怒放，有的整天盯著手機，等待訊息，以免遲了向隅。領貨點也曾發生爭搶海鮮事件，鬧得不可開交，火熱程度可見一斑。隨著聖地牙哥華人暴增，當地中式、亞洲餐館雨後春筍般林立，洛杉磯業者也忍不住南下瓜分大餅，順道替餐館打響知名度。羅蘭岡一家餐廳的Tiffany Lin說，近期我們常到聖地牙哥，主要是當地常客要求，因此另名「台灣小吃福利社」招攬生意，掌廚的就是我的母親Nancy。由於運送過程較長，為此她也不斷改良更新，並允諾：「下次一定要回饋聖地牙哥客戶，現場熱炒大放送。」周日Tiffany和她的兒子Calvin開著豐田小廂型車南下，分別在SD三個領取站卸貨，每站約停留45分鐘，多數在五號和15號公路旁的公園或大華超市附近，也因此兩人經常塞在車陣之中，有時候也會準備多一份，讓臨時意起民眾加購，同時也販售朋友家農場栽種的龍鬚菜，每個家庭大概一次都能買到100元。Tiffany驕傲地說：「我家肉粽和油飯在SD賣得最好！」洛杉磯另一家餐廳則每月南下一次，取貨點則是聖地牙哥朋友家門前的車庫，8月份近百人訂購，令人瞠目結舌。外燴部門資深主管Lily Huang指出，他們都是台灣老師傅在中央廚房製作，古早味肉粽、新竹貢丸和台灣香腸都是強項，每次都得準備兩天才能出貨。不過因油錢、車輛折損費和人力成本等就占了500元開銷，再扣掉食材之後，事實上並沒有太多利潤，但仍很高興跟大家結緣。此外，聖地牙哥的私人廚房也十分紅火，因為一般餐館為了迎合大眾口味，即便標榜上海菜，味道也不是完全符合正統家鄉味，也因此造就他們擁有了一片小眾市場。網購美食達人Ging Chen認為，這些私人廚房中，有一家的上海燒賣最為道地，鹵鴨、小黃魚和鹵豆腐都很好吃，幾乎是一開賣就訂光光，全是她自己製作，限量販售。因為微信群組有500名會員上限，很多時候都得託群內會員購買，晚了就搶不到。事實上這些私廚小吃並不便宜，與餐館的定價大同小異，有的甚至更貴。在臉書經營私人小廚房的Joey Hsiao解釋，她的食材多數來自好市多（Costco），若買市售的乳瑪琳，一罐僅七元，是我成本的十分之一，但量與好市多相比，卻多達五倍以上。而水煎包的利潤雖高，但得實實在在的站立一天，體力經常無法負荷，也是相當辛苦。Joey說，群組雖有200多名客戶，但僅一半是常客，多數是台灣媽媽，最愛購買她製作的水煎包、台式三明治，而營養三明治也是有口皆碑，其他像是台灣香腸、肉粽和碗粿，甚至是中秋月餅等，她也接單銷售，每次僅賣一種或兩種食物。Joey相信，做家庭廚房的人都是因為喜歡煮菜，並藉由販賣得到肯定。她礙於廚房太小、一個人做事和生財工具不夠，因此銷售數量相當有限，也得顧及鄰居住家品質。</w:t>
      </w:r>
    </w:p>
    <w:p>
      <w:r>
        <w:t>WJ35: 2017北美洲台灣鄉親聯誼會「促進兩岸文化交流參訪團」本月成行，今年參加的團員有來自華府、維州、邁阿密、達拉斯、休士頓、拉斯維加斯、聖地牙哥、洛杉磯、舊金山、西雅圖、加拿大多倫多及台灣等30位團員，行程計劃主要是祝賀中國國民黨剛在8月20日正式上任的主席吳敦義，並拜會華僑救國聯合總會理事長鄭致毅和華僑協會總會理事長黃海龍，也將前往南投拜會縣長林明溱，提供團員在北美洲各地的寶貴工作經驗和制度，為施政的參考。北美洲台灣鄉親聯誼會會長梁義大表示，今年中國大陸的參訪，要感謝中華全國台灣同胞聯誼會的協調策劃和接待，將先赴貴州參訪，再前往北京拜會國台辦、國僑辦、中華海外聯誼會、台盟中央和中華全國台灣同胞聯誼會，並前往香山碧雲寺祭拜國父孫中山先生的衣冠塚。梁義大認為，蔡英文政府執政以來的惡行惡狀罄竹難書，今天台灣的政經處境如此艱困，唯有寄望新任中國國民黨主席吳敦義能力挽狂瀾，撥亂反正，首要的工作就是加強兩岸的互信，唯有深化九二共識，在兩岸同屬一中的基礎上，加強合作，以兩岸同胞福祉為念，才能發揚中華文化。</w:t>
      </w:r>
    </w:p>
    <w:p>
      <w:r>
        <w:t>WJ38: 以慈善公益為宗旨的第八屆蒙哥馬利市龍舟競賽嘉年華會，日前在該市阿拉巴馬河河畔舉行。活動吸引47隊好手報名參賽，募得所有款項捐贈給以協助貧苦居民修繕住宅為宗旨的「同心重建組織」阿州中區分會(Rebuilding Together - Central Alabama)，和協助培養青少年成為社區領袖的「橋梁建造者組織」阿州分會(Bridge Builders - Alabama)。活動當天華洋來賓逾萬人次齊聚會場，熱鬧非凡。除了龍舟競技外，主辦單位還安排多項娛樂餘興節目表演，參賽隊伍和贊助單位也設立許多展示和食品攤位。阿州中區華僑協會、蒙市奧本大學(Auburn University - Montgomery)孔子學院以及阿州特洛伊大學(Troy University)孔子學院等，均派代表到現場設立贊助攤位，兩所孔子學院的師生除了參加龍舟比賽外，還以團體舞龍、民族舞蹈、中華傳統樂器表演和太極示範等演出，為這次活動注入了濃郁的中華文化元素。</w:t>
      </w:r>
    </w:p>
    <w:p>
      <w:r>
        <w:t>WJ41: 911來襲的厄瑪颶風雖已遠颺，造成整個喬州約150萬戶停電。在電力公司的搶修下，到周四中午仍有近27萬戶停電，其中亞城都會區占了兩成，並有兩人被倒下的樹木砸死。受停電影響的華人飽受其苦，紛紛外出「覓電」，為手機和平板電腦充電，深怕與外界斷了聯繫。厄瑪颶風抵達亞城都會區時已減弱為熱帶風暴，未造成直接的災害，但有樹林之城稱號的亞特蘭大都會區，因折斷與倒塌的樹木刮倒電線的影響下，到風暴的第四天，綜合喬治亞電力公司和喬治亞EMB公司統計，仍有超過5萬6000戶停電，其中以富頓郡(Fulton)和底克甫郡(DeKalb)較為嚴重。據喬治亞電力公司估計，大約到9月24日時95%的停電戶可以修復。而喬州交通廳也表示，他們已清除全州72個阻斷高速公路交通的倒樹。亞特蘭大市是全美少數幾個城市針對私人產業上砍除樹木有規定的城市，凡是砍除樹幹直徑6吋以上的樹木，均得經過市府植樹局的批准。而該市大約有900萬棵樹，而且77%都是長在私有土地上。另外亞城都會區的底克甫郡和谷內郡(Gwinnett)，也都對砍除大樹有嚴格的規定。因此，每逢風雨來臨，樹倒停電便成了亞城人的家常便飯。由於這次停電規範太大，許多亞城僑胞也深受停電之苦。其中，業餘馬拉松好手于大濰位於沙泉市(Sandy Springs)的家，從9月11日晚上起停電已超過45小時，只好四處尋找可以為手機、平板電腦充電的地方，他去過鬆餅屋(Waffle House)、星巴克，又到以前服務的銀行充電，讓他欲哭無淚。住在樹木繁盛當烏地(Dunwoody)地區的亞特蘭大全美華人協會(NACA)主席李秀蘭，則在臉書上與于大維通報自己四處找地方充電的訊息。她表示，自己去了當烏地的星巴克、AT&amp;T，結果都沒有電力，再前往仙伯里(Chamblee)的甜坊(SweetHut)，喝咖啡、吃點心、再加上為手機充電後，再前往另一餐廳時，結果她家就來電了，不需要四處「覓電」。而家住在布魯克海芬市(Brookhaven)的王姓夫婦，13日才從紐約返回亞城，雖避掉了風雨，但家中停電讓他們對三大冰箱的食物頭痛不已。也是停電受災戶的亞特蘭大射箭協會會長楊彥純，則建議他們緊閉冰箱不要打開，以保持冷度，至於如何知道食物是否已腐壞，她開玩笑說：「上網Google一下，讓Google告訴你吧。」</w:t>
      </w:r>
    </w:p>
    <w:p>
      <w:r>
        <w:t>WJ42: 厄瑪颶風向美國東南部襲來，亞特蘭大華僑文教服務中心主任傅瑾玲呼籲大眾小心安全，並宣布開放該中心大禮堂和教室，作為僑胞緊急臨時避難的棲身之所。受厄瑪颶風影響首當其衝的佛州和喬州沿海低窪地區，將近700萬人撤離疏散，喬州許多地區旅館一房難求。傅瑾玲在與駐亞城經濟文化辦事處處長劉經巖商量後決定，雖然亞特蘭大也是在厄瑪暴風半徑影響範圍內，但只要是僑教中心自身為安全地區，未受風災影響，便開放讓僑胞避難。僑教中心位於仙伯里市(Chamblee)中國城內，建築面積共計1萬4000平方呎。傅瑾玲估計，若讓避難僑胞能躺下安歇的空間，僑教中心約可收容300人左右，但由於中心沒有睡袋，所以難避者最好可以自備睡袋。中心工作人員則會輪職，協助前來避難的僑胞。亞特蘭大僑界關懷救助協會執行長王祥瑞表示，該協會將捐助僑教中心臨時收容所的礦泉水和泡麵等，讓大家裹腹。僑教中心電話：(770)451-4456，地址：5377 New Peachtree Rd., Chamblee, GA 30341。而同時位於亞特蘭大市中心的駐亞城經濟文化辦事處，設有緊急聯絡電話：(404)358-3875，若僑胞遇到有關生命安危緊急情況，可撥打此專線尋求救助。關懷救助協會電話：(404)655-0552。另外，喬州經濟廳旅遊局為厄瑪颶風設置專頁網站：irma.georgia.org/hurricane，提供全州住宿的訊息。喬州緊急應變局(GEMA)也在網站上公布各收容所所在：gema-soc.maps.arcgis.com/apps/webappviewer/index.html?id=279ef7cfc1da45edb640723c12b02b18。</w:t>
      </w:r>
    </w:p>
    <w:p>
      <w:r>
        <w:t>WJ36: ●美東南玉山科技協會主辦的「玉山科技青年獎」申請及推薦，截止日期順延至9月16日。玉山獎學金包括臧伯駿基金會獎、社區傑出獎，玉山獎，領導能力獎、綠色環保獎、科學工程獎及特殊才藝獎等，供就讀高中11年級或12年級學生申請。線上申請網站：goo.gl/forms/GblnOIBNVhrWUP232。詳情可洽戴念華：或玉山網站：www.montejadese.org。佛學社16日「學佛第一步」●亞特蘭大佛學社邀請到威斯康辛大學佛學博士釋見寬法師(Ven. Jenkuan)，於9月16日(周六)和17日(周日)上午10時到下午4時主講「學佛的第一步」。佛學社會提供午齋，以便聯誼。見寬法師1985年在依香光寺出家，1989年香光尼眾佛學院畢業後，又於2006年取得威斯康辛大學亞洲語言文化系佛學組博士學位，曾在台灣香光尼眾佛學院、法鼓佛教學院、圓光佛研所授課。詳情可洽李華：(678)523-8241，電郵：，講座地址：6117 Oakbrook Pkwy, Norcross, GA 30093。九天廟會劇場20日義演●由亞特蘭大僑界關懷救助協會主辦的雙十國慶的文化訪問團「九天廟會劇場」，將於9月20日(周二)下午7時在杜魯斯市(Duluth)的Infinite Energy Theater演出。活動免收門費，但希望自由樂捐，以支持新成立的關懷救助協會作為將來服務台灣鄉親急難救助的基金。演出地址：Performing Arts Center, 6400 Sugarloaf Pkwy, Duluth, GA 30097。</w:t>
      </w:r>
    </w:p>
    <w:p>
      <w:r>
        <w:t>WJ39: 亞特蘭大榮光聯誼會慶祝九三軍人節、榮民節暨秋季會員大會，日前在華僑文教中心舉辦慶祝大會與聚餐聯誼活動。活動既有唱美國、中華民國國歌和三軍軍歌的嚴肅場面，也有優美輕鬆的音樂、舞蹈表演，更有致贈月餅給老退伍軍人和榮眷的溫馨畫面，讓160名會員和家屬再次同堂分享袍澤間的情誼。該會會長尤思治針對當前台灣社會脫序現象直陳說，主因模糊的國家、是非和價值觀念所致，呼籲在場全體會員要堅定對國家的認同，確定是非觀念，注重價值觀。他並宣布榮光會接下來舉辦的活動，包括在10月7日(周六)上午10時30分，於僑教中心廣場舉行雙十國慶升旗典禮；11月11日參加今年美國喬治亞州退伍軍人節遊行活動；並在2018年1月1日(周一)上午10時30分，於僑教中心廣場舉行元旦升旗典禮。由於榮光會參加去年參加喬州退伍軍人節遊行時，獲得最佳退伍軍人獎，當天到場的駐亞特蘭大經濟文化處處長劉經巖代表僑務委員長吳新興，頒發該會表揚狀。該會因中秋節將至，特別致贈月餅給85歲以上的會員們，讓這些老會員們開心的合不攏嘴。當天還有豐富晚餐提供，並在用餐後由新生代謝舜雯主持各項音樂、舞蹈表演及摸彩節目。另外，榮光會財務長、眼科醫師俞基石也在大會開始前，特別為大家作視力檢查的義診，他和李亞新使用向喬州燈塔基金會(Georgia Lighthouse)借來的儀器，查看大家的視力度數，並以此推薦是否需要進一步接受眼科醫師的門診。</w:t>
      </w:r>
    </w:p>
    <w:p>
      <w:r>
        <w:t xml:space="preserve">WJ43: </w:t>
      </w:r>
    </w:p>
    <w:p>
      <w:r>
        <w:t>WJ37: 聖地牙哥中華科工聯誼會 (SDCASEA)將於23日下午2至5時，在聖雅福音教會舉行免費健康醫學講座，特邀王明約醫師（Andrew M. Wang）主講「中老年主要導致死亡的疾病簡介」，以及王善宜醫師（Shen Wang）的「腦神經疾病預防及治療、帕金森病、中風及三叉神經痛」專題，歡迎民眾參加。請於19日前電郵：，向會長鄒明祥預約報名。講座地址：Harvest Evangelical Church, 13885 El Camino Real, San Diego, CA 92130。</w:t>
      </w:r>
    </w:p>
    <w:p>
      <w:r>
        <w:t>WJ40: 距離11月7日杜魯斯(Duluth)市議員選舉投票日只剩下約兩個月的時間，捲土重來的華裔市議員候選人曾超漢(Louis Tseng)，10日舉行競選起跑活動。許多好友及支持者到場祝賀，希望這次能一舉將曾超漢送進杜魯斯市議會。當天到場支持曾超漢的來賓中，最特別的是參加今年瓊斯溪(Johns Creek)市市議員選舉的華裔候選人陳奕秀(Issure Yang)，她希望能獲得大家的支持。另外，到場的還有瓊斯溪市現任華裔市議員林怡正、駐亞特蘭大台北經濟文化辦事處處長劉經巖、競選第一席位連任的杜魯斯市議員博瑪(Marsha Anderson Bomar)、喬州眾議員瑞芬斯伯格(Brad Raffensperger)、及蘇瓦尼(Suwanee)市議員米勒(Linnea Miller)等多人。曾超漢上次出馬競選市議員是2013年，他在過去4年間參加各種活動為這次競選做好準備。他表示，上次競選時以「解決問題」為主軸，這次競選最大的不同是，他要把杜魯斯市未來的願景(Vision)與選民分享，希望能得到更多選民的支持。他指出，杜魯斯市的發展很快，不管是亞裔還是一般族裔，銀髮族人口相當多，因此他希望能照顧到這些高齡人口。而要達到這個目標的方法，便是他的主要競選政見提及的「聰明節稅方案」(Smart Plan for Tax Relief)。因為高齡人口大多靠固定收入過日子，可是最近幾年的稅率相當高，讓他們負擔相當大。他當選後會提出減稅計畫，減輕銀髮族的負擔。曾超漢的另外兩個競選主要政見為解決交通問題及改善治安，他希望能找出具體、有前瞻性的方案來解決交通阻塞的問題。而在治安方面，則確保執法人員能使用最新的科技與工具來改善治安。</w:t>
      </w:r>
    </w:p>
    <w:p>
      <w:r>
        <w:t>WJ51: 休士頓中國人活動中心、華助中心16日上午發放毛毯等救援物資，現場聚集許多受災民眾前來領取。中國駐休士頓副總領事劉紅梅也到場慰問民眾。並提到，看到許多華人在風災中不畏艱難，划著小船、小艇前往淹水區域不分族裔搶救受困民眾，是中華美德實際體現。且災後從各地迅速聚集救災物資、資金行動則讓愛心繼續延續；並有許多民眾提供專業知識，幫助受災民眾取得維修、重建等專業諮詢，展現出華裔民眾相當團結精神。</w:t>
      </w:r>
    </w:p>
    <w:p>
      <w:r>
        <w:t>WJ45: 10月1日就可以開始申請大學聯邦補助金（Free Application for Federal Student Aid, FAFSA），由於FAFSA也包含多種補助，各方案皆有截止時間，因此愈早申請愈好！大學教育和退休財務規劃專家建議，家長不管如何都不要放棄這項福利，踴躍遞交申請單，一旦獲得補助，可省下不少大學學費，甚至念私立大學還比公立學校更加划算，補助金額更多。聖地牙哥上周舉行大學教育及財務規劃講座，多數華人家庭為中產階級，認為自己不太符合大學聯邦補助金標準，因此從未考慮這一環。美國泛宇集團聖地牙哥負責人于婭群（Maggie Yu）指出，由於大學學費逐年攀升，遠高於薪水調漲速度，即便現在不符合資格的家庭，也不代表以後就不行，只要妥善安排財務規劃，機會甚大。FAFSA是美國聯邦政提供的大學助學金，每年約有2200萬人申請，補助6200多所大學學生，適用於美國公民和綠卡持有者。申請FAFSA是由家中就讀12年級生秋季10月遞交，需看2017年時所申報的2016年稅單，因此為了能符合聯邦補助金門檻，家長最好在孩子十年級就做好財務規劃，而退休金、人壽保險、家庭農地、自住房、少於100名員工的小型家庭企業資產，以及珠寶、船、汽車、家具家電等設備，均不在計算公式內，家長可上bigfuture.collegeboard.org/pay-for-college/paying-your-share/expected-family-contribution-calculator試算，提前妥善規劃。退休金則包含年金（annuity）、401(k)、403(b)、年金、傳統IRAs、Roth IRAs等的方案，但提領時則需繳稅，若金額高時，手續管理等費用也是相當可觀，而部分年金方案的好處是本金拿完後還可以繼續提領，若死後仍有剩餘可轉給財產繼承人，適合未來老齡化社會；人壽險則可享受稅務上的好處，並多一層人身保障，若將人壽險規劃為大學儲蓄，則可考慮指數型靈活性壽險（Indexed universal life insurance, IUL)，或提高現金值（cash value）、降低保額，才能減少保費開銷，提高利潤。</w:t>
      </w:r>
    </w:p>
    <w:p>
      <w:r>
        <w:t>WJ48: 銀髮族的活動世界應有盡有，長和活動中心每次慶生會前，工作人員及老師都要花點時間準備，徵求自告奮勇的會員在慶生會當天上場表演節目，和大家分享個人擅長的才藝，喜歡照相的會員則帶著iPad，現場隨時捕捉精采畫面。慈心家庭看護中心也特別帶來禮物，為當天慶生會增添熱鬧又驚喜的氣氛。（圖與文：記者謝慕舜）</w:t>
      </w:r>
    </w:p>
    <w:p>
      <w:r>
        <w:t>WJ50: 由世界華人工商婦女企管協會與喬治亞州台灣青商會與合辦的亞特蘭大台灣美食展，13日於亞特蘭大藝術學院(Art Institute of Atlanta)舉行第一場示範教學，由台灣遴選履獲金牌名廚黃景龍和陳麒文，到此宣揚台菜精華，吸引大批AIA行政人員、教授和學生到場觀摩，並飽餐一頓台灣美食。兩名廚巡迴展所到之處，從休士頓開始，一路歷經哈維、厄瑪、卡蒂亞及即將來襲的荷西颶風。世華副會長兼主持人謝景琳指出，幸好亞特蘭大的活動恰巧是厄瑪之後、荷西之前，沒有陰雨及狂風威脅，三場美食節目可如期舉行。藝術學院校長孟菲(Newton Myvett)致詞時表示，他喜愛台灣食物，他充分了解一個小的國家卻能帶來完全的經驗。台北經濟文化辦事處處長劉經巖告訴觀眾，如果你只能選一個國家品嚐美食，必選台灣，因為有線電視新聞網(CNN)在2015年由觀眾票選的美食地，台灣榮登第一名。青商會會長戴廣晟談到此活動是藉頂級名廚之力，把台灣文化帶到美國課堂。世華會長陳家琪則感謝世華義工，希望藉由廚藝交流，發展未來交換學生到台灣實習的合作關係。當天廚藝學校學生與義工一早就在廚房準備給觀眾品嚐的六道料理。黃景龍「龍師傅」暱稱台菜王子，強調台菜與中國菜、日本菜的最大不同點，便是能嚐到食材的原味和新鮮味，簡單而不靠調味料取勝，嚐過之後就能輕易了解。他先展示雕刻紅蘿蔔的刀工，再介紹薑、蒜、酒、醬油和白胡椒等基本調味料，設計每道菜用木耳、竹筍、香菇等不同的東方食材。四道菜用不同的調味區分，使每道菜有不同層次的味道。第一道為忠實食材原味的「彩蔬腰果鮮蝦仁」，第二道選用「花雕紹興酒與黑麻油鮑菇雞」，第三道用辣豆瓣醬及甜酒釀「魚香醬嫩雞絲」，而第四道則取決於本地高品美國牛肉，安排「香芹宮保牛小排」。而介紹點心的陳麒文大廚一站到料理台前，一反害羞內向的印象，侃侃而談他的創意料理「心太軟」紅棗糯米球及黑芝麻起司水煎包。水煎包是他最新的菜品，亞特蘭大人有幸能在他的台灣料理節目「廚娘香Q秀」播放之前先嚐為快。現場四名學生當場學擀麵皮包包子，最像的獲得名廚簽名食譜。</w:t>
      </w:r>
    </w:p>
    <w:p>
      <w:r>
        <w:t>WJ44: 揚名亞洲影視界的歷史頻道(History Channel)「城市探密：極限篇」( Hidden Cities Extreme!)節目主持人尹士(Simon Yin)，日前隨著他演出的電影「龍之誕生」(Birth of the Dragon)在美上映，回到他生長的亞城。電影中武打場面讓尹士全身痠痛瘀青，但他仍笑咪咪地樂在其中，更重要的是母親周可貽為他繼續向前走的後盾，現在又擁有同為事業伙伴的製作人妻子林詠欣，讓他充滿勇氣，隨時準備好迎接下一個挑戰。「龍之誕生」是中美兩國製片合拍的電影，共有202名亞裔參與拍製。這部功夫動作片講述李小龍(伍允龍飾)進軍好萊塢前，與少林太極宗師黃澤民(夏雨飾)間的比武及惺惺相惜之情，最後合力勇鬥黑幫集團，救出被困華裔女子。尹士在片中飾演李小龍的徒弟Vinnie Wei，在電影中是戲分第4多的角色，片中有許多打鬥場面。平日以香港為事業基地的尹士，為了這部電影的上映回到美國，並帶著今年4月結婚的林詠欣悄悄來到亞城。他於周可貽邀請眾多親朋好友觀賞電影時，突然現身。這已是他第三次為周可貽製造驚喜的戲劇效果，前兩次分別是周可貽60歲生日，和周可貽服務保險投資業30周年慶祝會上。母子二人感情深厚，周可貽顧不得尹士已是個大男生，在大庭廣眾之下又親又抱，對尹士這些年的優異表現更是引以為榮，朗朗上口述說他在2014年榮獲新加坡主辦的第19屆亞洲電視大獎「最佳娛樂主播及主持人獎」；2016年再以他製作、主持「歷史長流」(The History Hustle)獲第21屆亞洲電視大獎「最佳娛樂節目獎」；主持MTV音樂節目、華裔小姐選美節目；替Sony拍廣告；演電影、又拍電影等等。尹士說，他從小就喜歡耍寶，他在喬治亞理工大學攻讀醫學課程，準備當醫生，但有天看到即席演出的廣告，他便前去「耍寶」，沒想到被MTV台看中而踏上影視事業，「我從不知道耍寶也可以賺錢生活。」演藝事業對憑藉著實力而非外貌的尹士，沒有輕鬆的捷徑。他為了追尋理想，在2000年時從亞城到洛杉磯爭取各項幕前和幕後的工作，接著到紐約，再去了香港，終於展現耀眼才華。近年他還成立製片公司Mustard，為亞洲數家電視台製作節目。他說，讓他聲名大噪的「城市探密」，事實上是歷史頻道找他試鏡後兩年，才等到這個為他量身打造的節目。為了這個節目，他在菲律賓抓老鼠，在越南吃椰子蟲，在南韓吃滑溜溜的活鰻魚，在蒙古騎馬射箭，在泰國扮人妖，在印度喝牛尿。真正是吃盡了苦頭，但他的冒險犯難精神，也為他贏來了極佳的收視率和知名度。他說，從影之路絕非易事，要有勇氣堅持下去，同時重要的是「你得隨時準備好自己，一旦機會來了，它就是屬於你的。」有關尹士的從影作品可閱覽網站：www.mustardcollective.com或www.simonyin.com。</w:t>
      </w:r>
    </w:p>
    <w:p>
      <w:r>
        <w:t>WJ46: 由韓國中央日報主辦、世界日報亞特蘭大辦事處協辦、麥當勞為主要贊助的第六屆亞特蘭大亞裔大學博覽會，將於9月23日(周六)上午10時在蘇瓦尼市(Suwanee)的Peachtree Ridge高中舉辦。這項亞城地區規模最大的大學入學展覽，今年兩名主講人均為華裔，分別是網紅人物Steven Lim和亞特蘭大捷運局(MARTA)資訊長奚朱銘峰(Sarah Ming Hsi)。這項每年9月舉辦的大學博覽會，邀請到的主講人都是以啟發青年學子人生方向的典範人物。以往均為韓裔，或是一韓裔、一華人。今年主辦方希望吸引更多的華人學子參與，因此特別邀請兩名華裔主講人。其中，Steven Lim是近年在YouTube、Tweet快速崛起的年輕人，自製和演出影片在網路上播放。他自稱是100%華裔加馬來西亞裔的美國人，製作許多有趣又發人深省的文化差異影片，而由他製作的「亞裔父母對我愛你的反應」(Asian Parents React To I Love You)，觀看人次已將近百萬。移民自上海的主講人奚朱銘峰，於15年前進入亞特蘭大捷運局。去年她被喬州資訊長領袖協會(Georgia CIO Leadership Association)選為年度CIO獎非營利組織類組資訊長。她經常鼓勵華人在美國社會中，要打破自己文化形成的「竹子天花板」，不要擔心語言的表達，要懂得傳達訊息。除此之外，大學博覽會還會邀請各大學招生辦公室代表參展，並舉辦多場有關入學的講座。詳情可參閱網站：2017aaacf.splashthat.com，地址：1555 Old Peachtree Road NW, Suwanee, GA 30024。</w:t>
      </w:r>
    </w:p>
    <w:p>
      <w:r>
        <w:t>WJ49: 中國國慶綜藝晚會暨票款捐贈災區新聞發布會16日上午於中國人活動中心舉辦，於新聞發布會上發布綜藝晚會贊助票款將捐出給慈濟、以及華夏中文學校，進行賑災、重建工作之用。記者會上中國駐休士頓副總領事劉紅梅致詞時表示，由華夏學人協會所舉辦的國慶綜藝晚會已經成為每年的年度活動中一大亮點，為弘揚中華文化做出相當卓越貢獻。劉紅梅並於致詞中推崇華人社團在此次水災中所發揮愛心，讓災區民眾能夠感受到來自華人社區的溫暖。中國國慶綜藝晚會主席羅雪梅則介紹綜藝晚會流程、及感謝提供援助的僑領與企業，她也提到，此次2017綜藝晚會將由中國僑聯及安徽省僑聯派出代表團表演，節目主題是「親情中華，美好安徽」；致詞還沒結束，新聞發布會上就收到由中國慶綜藝晚會共同主席陳灼剛與其他企業立即響應贊助的1萬3000元支票，讓現場響起一陣又一陣歡呼聲。而新聞發布會上也宣布國慶綜藝晚會的贊助票款將全數捐出給慈濟、華夏中文學校等機構，以協助災區進行災後重建工作。中國人活動中心執行長范玉新則表示，中國人活動中心、華夏學人學會及其他華人社團在水災最困難時期，不分族群的伸出援手、守望互助，充分體現華人愛心。</w:t>
      </w:r>
    </w:p>
    <w:p>
      <w:r>
        <w:t>WJ47: 家庭廚房在美國蓬勃發展，尤其是華人聚集的加州，更是透過微信群（wechat）、臉書(Facebook)等網路銷售，販賣各式中國小吃美食，在社區造成一股旋風，帶來不少的商機，聖地牙哥也不例外，但這樣的經營方式極有可能違法，不僅衛生條件和食物安全令人心存疑慮，經營者也很有可能面臨牢獄之災。2013年加州自製食品法案（California Homemade Food Act）正式通過，允許私家廚房直接或間接對外販售，但經營者（Cottage Food Operators, CFOs）不得僱用超過一名全職員工（家庭成員不算）。除了得在家中廚房內自製食物外，食材購買需來自有執照的超市或農場，同時營業銷售總額每年不得超過5萬元，才符合資格向當地衛生執法機關註冊登記，如洛杉磯縣公共衛生局（Los Angeles County Department of Public Health）。家庭廚房若是直接銷售者，屬於Class A項目，註冊費為103元左右，並得繳交「自我認證合格清單」（self-certification compliance checklist），確保並非販售有害人體健康的食物。間接銷售（Class B）約254元，每年還得做一次居家環境衛生檢查，才可提供食品給擁有營業執照的餐館、超市和食品販售商店。同時經營者登記註冊三個月內必須前往指定合格機構做職前訓練，之後每三年定期培訓，了解符合衛生條件的製作過程，還得在自家食品外貼上標籤，如「某某廚房」，並列舉使用食品成分（food ingredient），尤其是容易導致人體過敏的食材，更需清楚的標示和提醒。話雖如此，加州衛生單位所列舉的禁止販售食物中，認為含肉餡、奶油和蛋奶油等食品有潛在性的危害，因為它們必須短時間內放入冰箱冷藏，才能防止細菌滋長，所以像水餃、鹵鴨、水煎包、粽子、肉圓等等華人熱愛的美食餐點，皆不符合食品規定。2016年在北加州士德頓（Stockton）有一名六個孩子的媽媽，在假日節慶時販售海鮮大餐，以四項輕罪遭到起訴，面臨三年以上的牢獄之災和數千元罰金。</w:t>
      </w:r>
    </w:p>
    <w:p>
      <w:r>
        <w:t>WJ52: 美國國際集團公司（AIG）16日上午和希望診所（HOPE Clinic）、聯邦急難管理局（FEMA）於AIG大休士頓分行聯合舉辦協助FEMA補助和接種破傷風疫苗的免費活動，吸引許多需要申請補助以及接種疫苗民眾參加。由於申請FEMA補助流程需要一定時間，許多補助申請點都遇到大排長龍狀況，因此聯邦急難管理局此次一口氣派了十多位工作人員前來提供協助；且因過程需提供許多相關資料，部分民眾可能遺漏攜帶相關文件，因此主辦單位表示，免費申請活動至少會舉辦兩次，除16日當天，23日於同一時間、地點將會再次舉行補助申請活動，讓有需要民眾可以再次前往多加利用。聯邦急難管理局工作人員提到，民眾前來尋求協助時，若先前已遞交過申請，工作人員能夠根據民眾的資料查出目前申請進度，若有補件需要則會告知有哪些文件需要補上，以利民眾有效率準備相關文件。活動當天相當熱絡，雖然現場湧入相當多民眾，但聯邦急難管理局也出動充足人力支援，讓有需要申請FEMA補助民眾不需久候，都能獲得專業諮詢與協助。主辦單位並且強調，23日當天於AIG大休士頓分行仍有免費活動，同樣是從上午8時開始至12時，地址在10111 Richmond Ave Room 170 Houston, TX 77042。</w:t>
      </w:r>
    </w:p>
    <w:p>
      <w:r>
        <w:t>WJ53: 休士頓華人攝影學會「美的瞬間」雙十國慶系列活動攝影展16日下午於華僑文教服務中心拉開序幕，並於活動中舉行開幕儀式。出席的駐休士頓台北經濟文化辦事處副處長林映佐、休士頓華僑文教服務中心主任莊雅淑都對主辦的休士頓華人攝影學會表示推崇，每一次都傾全力支持國慶活動；林映佐並提到，雖以活動慶祝國慶，但仍心繫災民。雙十國慶籌備會主委陳美芬則表示，攝影不僅是一門博大精深的學問，已經有26年歷史的華人攝影學會，每一次舉辦活動、所呈現一幅幅精彩作品，都是「最美的地方」。休士頓華人攝影學會會長關本俊致詞時首先對經文處與僑教中心所提供的協助與支持表示感謝，讓攝影學會能不斷蓬勃發展。對於攝影關本俊說，是一項可以改變人生的愛好。他提到，一個攝影學會會員日前分享，在還沒學習攝影前，每次遇到塞車都是滿肚子怨氣，但自從開始攝影後，傍晚塞車時段反而成了他拍攝晚霞的好時機，讓他看待事物的角度也跟著大轉變，細心留意起身邊美好事物，「用攝影角度來看世界，生命也跟著不一樣了」。</w:t>
      </w:r>
    </w:p>
    <w:p>
      <w:r>
        <w:t>WJ59: 華盛頓河南同鄉會及華盛頓北美鄭州大學校友會將於24日(周日)上午11時30分至下午3時，在馬州老四川(China Canteen)餐館聯合舉辦一年一度的「迎中秋、歡度國慶」聚餐。主辦方誠邀老鄉參與現場各類趣味家庭活動和遊戲，亦歡迎老鄉分享拿手才藝展現河南人風貌。餐費：每人20元，12歲以下10元，6歲以下免費。地址：808 Hungerford Dr. #E, Rockville, MD 20850。聯繫人張樂：(410)926-5845，張世福：(703)250-3656，盧全生：(301)526-9898。 5174064</w:t>
      </w:r>
    </w:p>
    <w:p>
      <w:r>
        <w:t>WJ54: 近來有關紅十字會的負面消息甚囂塵上，先有民眾爆紅十字會隨意丟棄賑災物品，再傳出有紅十字會義工入住休士頓高檔酒店，一時間民眾對紅十字會的苛責聲此起彼落。紅十字會則指出，從未讓義工丟掉賑災物品，但確實有20位義工因房源緊張入住五星級酒店。部分災民日前在George R. Brown會議中心庇護所發起抗議活動，指責在紅十字會管理下，無論飲食還是居住環境都過於糟糕，要求紅十字會公布詳細捐款使用細目。這股抗議風潮愈演愈烈，已發展至社交媒體中，民眾爭先恐後爆出他們認為紅十字會賑災過程中的不當做法。有民眾PO出視頻，稱紅十字義工隨意丟棄民眾捐助的罐頭、毛毯及狗糧等資源，因為紅十字會可以輕鬆募集數量龐大的賑災物品，且現下部分物資儲量過多無處存放，紅十字會完全不在乎浪費掉這些物資。截至15日，該視頻瀏覽量已超過1100萬，並有超過2萬3000則留言。部分民眾留言表示，紅十字會做法讓人厭惡，以後不會再向該組織捐贈一分錢；也有民眾聲援紅十字會，認為這其中一定有誤會。有民眾指出，近來在Galleria附近的St. Regis酒店外停放數輛擁有紅十字會標識的汽車，St. Regis是休士頓知名高檔酒店，入住費用高昂；紅十字會如此奢侈，如何節約經費幫助更多災民。據St. Regis酒店官網資料顯示，酒店屬五星級，最便宜標準間一晚入住價格在200元以上。紅十字會在聲明中指出，紅十字會從未下令讓義工丟棄任何全新賑災物資。紅十字會發言人Charles Blake則承認確實有20名義工入住St. Regis酒店。Charles Blake表示，他理解民眾看到該消息會有負面聯想，但實際情況是，災難時期休士頓地區房源嚴重不足，部分義工無處可去。紅十字會與酒店商議並取得折扣優惠後，才允許義工入住。Charles Blake表示，紅十字會義工還竭盡所能利用空間，每個房間的實際入住人數都在其建議人數的兩倍以上。對於紅十字會的解釋，休士頓市議員Dave Martin並不買賬。他在臉書中表示，颶風哈維來臨，民眾都生活在水深火熱之中；紅十字會如國王般住在休士頓最高檔的五星級酒店，他對此感到難以理解。</w:t>
      </w:r>
    </w:p>
    <w:p>
      <w:r>
        <w:t>WJ58: ●林肯總統故居(President Lincoln’s Cottage)16日(周六)上午10時至下午3時，將舉行「自由5K賽跑及家庭日」。免費家庭日活動包括了解林肯生平、騎馬、遊覽故居野餐。註冊網址：www.lincolncottage.org/homecoming。地址：140 Rock Creek Church Road NW, Washington, DC 20011。電話：(202)829-0436，分機0。●華府最受歡迎街區「H Sreet」將於16日中午12時至晚7時舉辦一年一度的慶祝活動。將有250多個商家參與，提供現場音樂、舞蹈表演，家庭活動，趣味競賽、美食小攤和表演舞台等。地址：H Street NE, Washington, DC 20002。●華府劇院周(TheatreWashington)將於9月19日至10月1日舉行，面向公眾免費開放的啟動派對。則於16日中午12時至下午4時在Woolly Mammoth劇院登場，將有美食飲品供應，現場還有音樂表演和小禮品贈送。地址：641 D Street NW, Washington, DC 20004。●慶祝拉丁文化的年度活動「Fiesta DC」，將於16日在華府憲法大道和賓州大道登場，入場免費。Fiesta在西語中意指節日、派對，當天活動從上午11時持續到晚7時，地址：btw 3rd&amp;7th St Pennsylvania Avenue NW, Washington, DC。另在下午1時至5時30分將有遊行，地址：btw 7th&amp;14th StConstitution Avenue NW, Washington DC。 5174059</w:t>
      </w:r>
    </w:p>
    <w:p>
      <w:r>
        <w:t>WJ55: 川普總統14日中午在佛州邁爾斯堡(Fort Myer)答記者問時表示，不會考慮給夢想生公民(were not looking at citizenship)，也不會考慮特赦；而是考慮允許他們待在美國。他再三強調要在邊境築牆，且會獲得築牆經費。川普表示，正與共和黨、民主黨等所有人通力合作，例如剛與他談話的眾院議長萊恩。「大家都想做些事，但不是特赦」。他透露主要討論的是如何照顧那些並非出於自願，但已被帶到美國，且做得不錯(done a good job)的人。不過他隨即話鋒一轉，稱更重要的是建一堵牆。川普說，他與國會需要在短期內決定築牆經費是透過預算還是其他方式獲得；強調築牆會得到經費，否則就沒做任何事。他亦否認已就夢想生的命運問題和民主黨達成一致，堅稱任何協議需與邊界安全掛勾。而若國會不能在6月內解決夢想生的問題，川普會否自行解決？川普並未正面回答，只說相信在6月內各方會就此達成協議。 5173604</w:t>
      </w:r>
    </w:p>
    <w:p>
      <w:r>
        <w:t>WJ56: 「華人需要一個聲音，我其實很期待別人出來選，但始終沒等到。」哈維郡華人伍超，率先宣布參選哈維郡公校教育委員。這是繼「80後」華裔廖英成參選哈維郡議員之後，當地華人移民參政的又一例。正如伍超所言，不能老等別人，總要有人先站出來。出生於教育名市湖北省黃岡的伍超，自小長在貧困山區，是教育幫他一步步實現夢想。「小時候沒有肉吃，哥哥畢業後當了小學教師，家中經濟狀況才有所改善」。伍超感激家人對教育的看重，以及社區的慷慨施援，才讓他得以從中國科學技術大學順利畢業。之後他憑藉自身努力，先後獲得新加坡國立大學、馬里蘭大學的碩士和博士。2003年來美的伍超，一直對「服務」飽含熱情，讀書時曾擔任馬大中國學生學者聯合會主席。他坦言，學生時代參與很多活動多與中國相關，後來意識到既然人在當地，就該多與本地團體接觸，了解他們的想法，也傳達華人社區的聲音。他開始參與本地公共事務，從河山村協會(River Hill Village Association)委員，到競選哥倫比亞協會(Columbia Association)委員，並管理10萬居民、2000商家、7000萬預算的社區大小事，再到獲郡長任命，擔任旨在加強社區對話、促進多元與包容的「同一哈維指導委員會」(OneHoward steering committee)委員，當義工提升社區活力的同時，也積累公共事務經驗。除了每年參與爭取哈維公校農曆新年放假等，他也關注全國範圍的華人權益，曾組織一車人到華府參與挺梁彼得遊行。「第一代移民要付出額外的努力，才能讓下一代過得更平等。」伍超希望自己不是最後一個，「不光是民選官員，還有其他義工類型的委員，也希望有更多華人參與。」伍超認為，哈維公校目前急需解決的最大問題是責任制和透明度。從上屆學監不負責任地離職，到教委突然要重畫學區；決策倉促、缺乏溝通，令華人家長措手不及。伍超說，這更體現華人社區需要有一個聲音。「作為華人，我們要為自己的文化自豪，勇敢要求被平等對待。」伍超表示，若當選，他將提案推動農曆春節成為學校法定假日。工程師背景的伍超說，自己的優勢在於不打意識形態或感性牌，而是從實用角度發聲、解決問題。他坦言，現在哈維教育系統和美國社會一樣分裂，總在討論意識形態的問題。但公校更需要實際的方案，而非繼續分裂。近期川普政府宣布終止「童年抵美暫緩遣返」(DACA)，也在哈維公校引發部分學生和家長擔憂。伍超指出，地方教育應為本，無須過多參與聯邦層級的決定。他的目標是提供所有孩子學習機會、發揮潛力。伍超競選網站：chaowu.org。 5174055</w:t>
      </w:r>
    </w:p>
    <w:p>
      <w:r>
        <w:t>WJ57: 人口普查局14日公布2016年的最新版「美國社區調查」(American Community Survey)，顯示維州勞登郡、馬州哈維郡、維州費郡再度包攬全美最高收入前三甲。勞登郡以家庭中位收入13萬4464元高居榜首，成為全美最富裕的郡縣。除了連續十多年位居全美最富郡的勞登，哈維郡則首次超越長年位居第二的費郡，以12萬941元的家庭中位收入，成為全美第二富裕郡。該郡因社區多元、學區質量高，近年來吸引大批華人新移民定居。同樣因好學區而聚集大量華裔居民的費郡，下滑到第三，家庭中位收入11萬5717元；北維州阿靈頓郡則名列全美第六，家庭中位收入11萬388元。華盛頓特區近8年來薪水持續增長，吸引無數年輕求職者，但數據卻顯示中位收入卻比前一年減少727元。而家庭中位收入增長幅度最大的地區為舊金山，漲幅11.7%，達10萬3801元。馬州巴爾的摩市次之，家庭中位收入增長5.4%到4萬7350元。華盛頓特區市議員格洛索(David Grosso)對特區收入下滑感到意外。他指出，近幾年華府經濟欣欣向榮，家庭收入理應上漲。他分析，此次中位收入下滑，可能是因為很多剛畢業的職場新鮮人湧入華府，但拿著初級職位薪水。而等他們成家立業、薪水上漲後，往往會遷到華府近郊生活，進而讓華府近郊的收入水平更高。他希望特區新通過的帶薪家事假(family leave)和不斷改善的公校系統能留住更多家長。 5173664</w:t>
      </w:r>
    </w:p>
    <w:p>
      <w:r>
        <w:t>WJ60: 今年是「九一八」事變86周年及「七七」80周年，為使廣大旅居海外的僑胞銘記歷史，珍愛和平，由德州東北同鄉會主辦的紀念「九一八」事件86周年大型研討會將於17日上午舉行，研討會將通過演講、歷史圖片和錄像形式等，揭露當年日本帝國主義侵華罪行，歌頌中國人民前仆後繼，不屈不撓反抗侵略的英雄事跡。12日，德州東北同鄉會長張玉成專程到住休士頓、年屆98歲的二戰老兵蕭紀書家中，慰問這位畢業於黃埔軍校17期炮兵科，曾在抗戰期間與日本鬼子面對面戰鬥過的老英雄。蕭紀書介紹了當年曾用德製戰防炮擊毀日軍裝甲車的事跡。張玉成表示，慰問抗戰前輩，飽含著我們對二戰老兵的崇高敬意與深深的祝福，同時也表達後人銘記歷史、奮發圖強、報效祖國、讓中華民族屹立於世界民族之林的鬥志和決心。蕭紀書老先生則現場揮毫將畫作贈與德州東北同鄉會，祝願紀念「九一八」事件86周年大型研討會圓滿成功。</w:t>
      </w:r>
    </w:p>
    <w:p>
      <w:r>
        <w:t>WJ61: 金秋時節給父老鄉親獻上聲樂精品，大華府黃河藝術團將於30日(周六)晚7時在維州Marshall高中舉辦「大自然之歌」音樂會。將以陳詩倫指揮的五首混聲合唱為主，再以無伴奏混聲合唱「森林」拉開帷幕。當晚還將有兩首女聲合唱「半個月亮爬上來」、「猜調」，由黃河藝術團資深老團員肖葦擔任指揮。麗慧青少年合唱團的孩子也將登台獻唱。地址：7731 Leesburg Pike, Falls Church, VA 22043。票務詳情可聯繫沈月亮：(301)792-8881，；張築麟：(703)731-1976，。 5174066</w:t>
      </w:r>
    </w:p>
    <w:p>
      <w:r>
        <w:t>WJ62: 全美最佳公立大學名列前茅的維吉尼亞大學(University of Virginia)今天公布新校長人選，內舉不避自己人，UVA董事會無異議通過由校友、目前擔任哈佛大學教育學院院長的萊恩(James E. Ryan)接任今年一月宣布任期終止後退休的蘇利文校長(Teresa Sullivan)。50歲的萊恩是耶魯大學本科畢業，UVA法學院優異成績畢業後，執業律師數年再獲UVA法學院延攬回校任教，長達15年。 2013年加入哈佛大學教育學院。萊恩關注弱勢學生教育資源與平權的問題，2010年以他長期對維州首府里奇蒙市區與市郊區公立教育的觀察與調查，寫了「短短五里，兩個世界」(Five Miles Away, A World Apart)。UVA法學院教授考林(Anne Coughlin)稱，萊恩明顯是此時此刻接這個職位的最佳人選，他長期思考並關注結構性種族歧視如何影響公立教育。萊恩去年在哈佛教育研究所畢業典禮中的致詞視頻，精彩而具啟發性，讓他在YouTube成為網紅，他向畢業生說，想要成功且快樂的人生，得常常問自己/他人五個問題 : Wait, what?(等一等，你說甚麼?) 、I wonder why/if?(我想知道為什麼...?)、Couldn’t we at least?(我們至少能不能...?) 、How can I help?(我能幫上忙嗎?) 以及What really matters?(甚麼是最重要的?)他向學生們說，在人生旅途，別急著答覆、做決定，先問好問題、釐清思路，總能找到人生優先順序和大方向。萊恩的任命獲得UVA董事會無異議通過，他的任期將從明年10月開始。「從第一天踏進UVA校園，它就在我心中佔據一個特殊的位子，能回到這所學校，貢獻這個社區，我心存謙卑，感到無比榮幸。」萊恩在UVA發出的新聞稿中做此表示。 5175535</w:t>
      </w:r>
    </w:p>
    <w:p>
      <w:r>
        <w:t>WJ63: (影音來源：特派員許惠敏)繼德國連鎖平價超市雅帝(Aldi)進攻北美市場後，又一家以低價折扣食品聞名的連鎖超級市場利多(Lidl)也在大華府區開闢新戰場，第一家利多超市14日在馬納薩斯市(Manassas)開幕。利多在德國是雅帝超市的主要對手之一，前進北美市場腳步稍晚，但企圖心不小，它於2015年選定北維水晶城成立北美總部，雇用700名員工，大華府區建有維州史帕索維爾郡和馬州西索郡兩處集散中心。利多在大華府鴻圖大展的先鋒分店設在威廉王子郡的鬧區，地址是11782 Sudley Manor Drive，開張第二天車水馬龍，新蓋的開放式建築有2萬平方英尺，採光通風俱佳，購物環境優於雅帝，店裡有九成商品、食品都是利多自家品牌。或許是新張期間，部分生鮮蔬果價格超低，雞蛋一打$.49，牛奶一加侖$1.88，一大顆鳳梨只要$.89。不同於雅帝，利多店內設有烘焙坊，有自製剛出爐的甜點糕餅可供選購；此外，消費者不需自備購物袋，服務人員多，也與雅帝超市的半自助結帳有別。利多大舉進軍北美市場，目前以維州、北卡、南卡最多分店，預計在明年以前開設100家超市，其中維州有30家，大華府區將有六家，除了馬納薩斯，利多北美總部尚未宣布其他五家將開在何處。 5176005</w:t>
      </w:r>
    </w:p>
    <w:p>
      <w:r>
        <w:t>WJ65: 危機就是轉機！天災人禍降臨的危機時刻，正是對領導人是否能臨危不亂，在心智、決策、組織行動力的最佳考驗。九一一恐襲事件造就「救難英雄」紐約市長朱利安尼；珊蒂颶風中一身夾克、不眠不休救災的克利斯蒂，在新澤西州民心中樹立了人民保母的形象；這次五級颶風厄瑪重創佛州，又塑造一位國家級政治新星—共和黨籍州長史考特(Rick Scott)。厄瑪不是第一次侵襲佛州的颶風，就強度和覆蓋區域而言，卻可算上史上空前，厄瑪過境後的重災區西嶼列島(Key West)整片房屋被夷平、滿目瘡痍；傑克森維爾、邁阿密受暴潮淹水等，都未造成重大死傷，不能不肯定史考特州長提前對西嶼和海岸地區民眾發出撤離令的決定，尤其是7萬島民及時撤離厄瑪直直貫穿的西嶼，保住不少人命。史考特請求聯邦配合疏散、解除輸油限制、軍警護送石油運送、爭取川普總統為災後重建掛保證。厄瑪過境時，史考特坐鎮指揮中心，厄瑪一走，他搭上直升機勘察災情，體恤災民，贏得災民敬重，災後大區域停電這個重大考驗，史考特承諾民眾，這是重建第一要務，他也保證，絕對讓佛州民眾有油可加。史考特在厄瑪災前災後的表現令共和黨刮目相看，黨內大老對他比過去更有期待。這個期待，放眼2018年期中選舉。本屆國會共和黨雖居優勢，但在參議院的52席，只要兩、三人跑票，議案就通不過，參議院在2018年有33席必須改選，包括74歲佛州溫和派民主黨參議員尼爾森(Bill Nelson)，這一席，成為共和黨反攻贏面大的重點戰區，史考特就是口袋王牌。從政前是企業家、投資家的史考特，身家上億，和川普總統頗為投緣，在8月中曾受邀至川普新澤西高爾夫度假村與總統共餐。厄瑪颶風對著佛州而來，川普總統在史考特提出要求後數小時內做出「重大急難宣示」，該宣示授權聯邦政府直接撥款給厄瑪受影響災區，並對州政府或社區的災區重建費進行補償(reimburse)。史考特2010年砸大錢參選州長而當選，2011年上任至今始終未能累積足夠政績、民心與知名度，厄瑪，雖是佛州的掃把星，如能盡快恢復供電，厄瑪將成為照亮史考特政治前途的一顆福星。據傳，川普已多次向史考特示意，力挺他進軍國會。天災、人禍檢驗領導人，看看川普的表現。哈維颶風引發的洪災是素人從政的川普總統第一個遭遇的天災，他在災後的首次探訪災區，不見人溺己溺同情心卻站上講台誇耀，捧場群眾人數不少；對於「人禍」的應變能力更令人瞠目結舌。維州夏洛茲維爾種族暴動事件發生至今超過一個月，川普立場數度反覆，14日前往佛州勘災再次譴責該暴動「兩方都有責任」，但幾個小時後的白宮新聞稿卻說，川普已簽署國會決議文，譴責夏洛茲維爾的「暴力及國內恐怖攻擊事件」，並抵制所有白人至上、白人國家主義、三K黨、新納粹，以及其他仇恨團體。「反覆無常」讓民眾一睹川普在危機時刻獨特而另類的領導風格，這樣的風格，危機能否成轉機，仍屬未知，但立場一再翻轉恐將信用破產，轉機恐會變危機。 5176001</w:t>
      </w:r>
    </w:p>
    <w:p>
      <w:r>
        <w:t xml:space="preserve">WJ66: </w:t>
        <w:br/>
        <w:t>(影片來源：美聯社)住在維吉尼亞州瀑布教堂市（Falls Church）的11歲男孩法蘭克‧賈西歐（Frank Giaccio）是個小小創業家，平日為鄰居修剪草坪，自食其力賺取零用錢。日前他寫信給白宮，詢問是否能到白宮剪草，獲得川普總統同意。穿著紅襯衫配卡其短褲的賈西歐，15日早晨在白宮玫瑰花園推著割草機認真工作時，川普還上前打招呼，對他表示高度讚賞與感謝。賈西歐今年8月致函給白宮時才10歲，但日前已經屆滿11歲。他在信中寫道：「親愛的總統，如果能在周末期間到白宮草坪為您剪草，將是我的榮幸。雖然我才10歲，但我想證明給全國民眾，讓大家看到像我這樣的年輕人，是準備充分可以面對挑戰的。我很崇拜您的企業背景，我也已經自己創業了。」信中指出：「我幫鄰居們割草已經有一陣子了。以下是我的工作項目清單，您可以免費挑選您需要的服務，動力割草機、手推割草機、除草機都有。我可以多帶一些動力割草機的油料，也會把除草機的電池充滿。」白宮發言人桑德斯（Sarah Sanders）15日早晨在推特發布了賈西歐正在推著割草機的照片，並寫道：「法蘭克正在玫瑰花園努力工作，而且做得很棒！」賈西歐割草時不但戴著安全護目鏡，也戴著耳塞避免機械噪音傷害。另外，川普助理也發表了川普到草坪與賈西歐打招呼的照片。賈西歐15日接受美國有線電視新聞網（CNN）訪問時說，通常他為鄰居割草，收取費用為8美元，但今天則是免費為總統服務。對於記者詢問，身為億萬富豪的總統肯定付得起這筆費用，為何要做白工？賈西歐則說：「我一直都想要做一件轟轟烈烈的大事，所以我想可以從這裡開始，因為從這裡可以立下一個很好的例子。 5175445</w:t>
      </w:r>
    </w:p>
    <w:p>
      <w:r>
        <w:t>WJ64: 全美最佳公立大學名列前茅的維吉尼亞大學(University of Virginia)15日公布新校長人選，內舉不避自己人，UVA董事會無議通過，將由校友、目前擔任哈佛大學教育學院院長的萊恩(James E. Ryan)接任今年1月宣布將退休的蘇利文(Teresa Sullivan)校長一職。50歲的萊恩是耶魯大學本科畢業，進入UVA法學院後以優異成績畢業，執業律師數年後獲UVA法學院延攬回校任教，長達15年。2013年加入哈佛大學教育學院。萊恩關注弱勢學生教育資源公平性的問題，2010年以他長期對維州首府里奇蒙市區與市郊區公立教育的觀察與調查，寫了「短短五里，兩個世界」(Five Miles Away, A World Apart)一書。UVA法學院教授考林(Anne Coughlin)稱，萊恩明顯是此時此刻接這個職位的最佳人選，他長期思考並關注結構性種族歧視如何影響公立教育。萊恩去年在哈佛教育研究所畢業典禮中的致詞視頻，精采而具啟發性，讓他在YouTube成為網紅，他向畢業生說，想要成功且快樂的人生，得常常問自己/他人五個問題 : Wait, what?(等一等，你說甚麼？) 、I wonder why/if?(我想知道為什麼…?)、Couldn’t we at least?(我們至少能不能…？)、How can I help?(我能幫上忙嗎？)以及What really matters?(甚麼是最重要的？)。他向學生們說，在人生旅途，別急著答覆、做決定，先問好問題、釐清思路，總能找到人生優先順序和大方向。萊恩的任期將從明年10月開始。「從第一天踏進UVA校園，它就在我心中占據一個特殊的位子，能回到這所學校，貢獻這個社區，我心存謙卑，感到無比榮幸。」萊恩在UVA發出的新聞稿中做此表示。 5176010</w:t>
      </w:r>
    </w:p>
    <w:p>
      <w:r>
        <w:t>WJ68: 2017「麥當勞升學講座」將於9月17日(周日)上午9時起，在洛克維爾市理查蒙哥馬利高中(Richard Montgomery HS)舉行，華裔羅德學者(Rhodes Scholar)孟憲筠(Joyce Meng)應邀在講座中分享升學心得及職涯經驗。有興趣參加者可上網報名：https://goo.gl/x5gP74。由麥當勞公司、華府新聞日報聯合主辦，美京青年社協辦的這項升學講座，今年是第六屆。維吉尼亞大學（UVA）招生辦公室主管也將到會講解招生過程和申請手續；此外，哈佛大學亞裔校友聯盟華府分會會長、美利堅大學教授伍育賢博士，也將傳授多年轉導學生英文寫作的要領。蓋茲基金會提供的亞太裔獎學金（APIASF)則將在會中說明獎學申請之道。 5175998</w:t>
      </w:r>
    </w:p>
    <w:p>
      <w:r>
        <w:t>WJ69: 由美國中醫校友聯合會（TCMAAA）/全美中醫藥學會（ATCMA）主辦的第三屆美國中醫藥大會，9月16、17兩日假北維泰森角凱悅酒店舉行，大會邀請到中美兩地著名中醫專家演講，而且現場演示各種特色針法，這將是北美中醫師少見的針灸專家親身演示及學藝機會。本次大會是科研也是教育論壇，「特色針法薈萃」演示是大會重要內容之一，也對各派針法深入探討與研究，參會者也將在大會進行學術交流，TCMAAA /ATCMA理事會、各專業委員會、執行部門聯席會議都將在兩天會議中進行。主題演講人劉保延是中國中醫科學院首席研究員，也是世界針聯主席，他的主講題目是「針灸臨床療效研究的思考與實踐」；其他專題講座還有：桑濱生講「中醫藥立法及對海外的影響」、董福慧「皮神經卡壓綜合徵針灸治療」、郝吉順「針灸手法在頭針中的應用」、於衛東「中醫治療眼科疾病的基本原理」、劉偉「淺談氣機運行模式和針刺要點」等。凱悅酒店Hyatt Regency Tysons Corner Center，地址：7901 Tysons One Pl, Tysons, VA 22102，聯繫人嵇波醫師電郵。 5175996</w:t>
      </w:r>
    </w:p>
    <w:p>
      <w:r>
        <w:t>WJ67: 馬州將在明年迎來州長、州議會改選，各地方郡政府、教委選戰亦相繼打響。競選公校教委的哈維郡華人伍超，日前在克拉克斯威爾(Clarksville)舉行競選啟動集會，各族裔民眾近150人參加。其中既有熟悉伍超的堅定支持者，也有人是希望反映訴求、了解其政見。馬州華裔州眾議員林力圖(Clarence Lam)、哈維郡長克托曼(Allan Kittleman)亦到場表達關注。現場許多人關心如何重畫學區、農曆春節能否放假等，希望能有替華人發聲的代表進入決策層。剛從夏威夷移居哈維郡的龍勉，因孫女在哈維公校上學，也特意到場支持。她雖與伍超素不相識，但伍超在微信群裡耐心幫人答疑，給她留下深刻印象。龍勉說，絕大多數來自中國的新移民沒有投票的經驗，伍超作為榜樣站出來，華人應該支持他。希望他帶頭之後，能有更多下一代華裔出來用各種方式愛社區和這個國家。哈維教委共八席，其中一席由學生代表擔任。除了剛在去年當選的克斯頓‧庫布斯(Kirsten Coombs)、克莉絲蒂娜‧德蒙-斯摩(Christina Delmont-Small)、瑪薇絲‧艾利斯(Mavis Ellis)，其餘四席均在明年改選。哈維公校教委亦是「女性能頂半邊天」，僅一名印度裔男教委赫吉布(Ananta Hejeebu)，還是今年稍早接替辭職的女教委歐康納(Christine OConnor)而獲郡長任命。因此，也有不少人希望伍超能給教委帶去不一樣的視角與聲音。去年有11人參與教委初選，今年除了伍超，政府諮詢業者Saif Rehman，赫吉布等三名現任教委預料也將競選連任。初選將在2018年6月26日舉行，由於教委有四席空出，初選將取前八名進入11月6日的普選，得票最高的四人勝出。 5174046</w:t>
      </w:r>
    </w:p>
    <w:p>
      <w:r>
        <w:t>WJ71: 香港柴灣發生巴士車廂謀殺案。一對情侶昨日乘巴士往深水埗途中，疑因感情糾紛起爭執，女方慘遭男友利刃捅胸，身中20多刀倒臥血泊；男子傷人後擊碎車窗跳車，墜地重傷昏迷。兩人經送院搶救，女死男命危。同車乘客則嚇得目瞪口呆。文匯報報導，犯下殺人案的男子姓吳，23歲，今年剛自香港理工大學土木工程系畢業，在何文田任職土木工程師，與父母同住觀塘順天邨，目前全身多處骨折，情況危殆。女死者20歲，在理大護理學系唸書，她的手臂、頸、胸和背部多處中刀，送醫後證實死亡。警方目前還不確定男子行凶動機，男方父親在醫院病房外透露，不知道兒子在拍拖，也從未見過其女友。報導指出，事發後，警方在巴士上層發現車窗玻璃整塊被砸碎，行人路上有一大攤血漬及大量玻璃碎片，地上留下一隻手表，懷疑嫌犯是拿巴士的破窗手錘擊碎車窗玻璃，然後跳車。根據目擊者描述，兩人事發前並無爭執，出事後曾聽到女死者發出細微的聲音，但不似呼救聲，懷疑是女死者中刀吐血。另據明報報導，吳姓嫌犯昨午到藍灣半島疑尋找李女修補關係，尾隨女方登上118號城巴往九龍，但兩人在上層後座發生爭吵；當巴士沿柴灣道駛至396號富城閣對開時，吳突然情緒激動掏出一把11吋長利刀向李女瘋狂施襲，李女猝不及防身中多刀浴血昏迷，上層乘客見狀大驚，跑至下層通知車長停車及報警，接著吳嫌破窗跳車墜落行人道重傷昏迷。據報導，女死者在場獲救抬離巴士車廂時，面色已呈紫黑，救護員不斷為她施行心肺復甦急救，可惜送院後仍回天乏術。警方表示，將循感情糾紛及金錢瓜葛等方向調查行凶動機，案件列作謀殺處理，東區警區重案組正跟進。城巴發言人表示，對事件感到難過，將會全力配合警方調查。 5177455</w:t>
      </w:r>
    </w:p>
    <w:p>
      <w:r>
        <w:t>WJ73: 上好的牛肉不需太多調味料，燒烤後香味迷人，配上幾碟全素小菜、韓式紫菜冷飯糰，讓全家人食指大動。請客、或三代同堂時換個口味，也能讓孫兒們吃得開心。烤肉可先烤好，待食用時加熱或冷吃都行，涼菜也可先做好，用餐時輕鬆又愉快！★韓式烤肉材料：韓式烤肉片(short ribs)2至3三磅左右。醃料：醬油1/2杯、糖1/4杯、料酒2大匙、現磨胡椒粉1/2至1小匙、辣椒粉少許、太白粉（或玉米粉、菱粉）1/2至1小匙。作法：1.將韓式烤肉片清洗後，用紙巾抹乾水分，備用。2.將全部調味料放入大碗內拌勻，嘗味，可依個人口味加減糖及胡椒粉，每片肉分開放入碗內，沾上醃料拿出。可放在9x13吋的烤盤內，讓每塊肉片都沾到醃料，或放在拉鍊袋內。至少醃上1至2小時以上，可放半日或隔夜。3.燒烤前用油(cooking spray)噴灑或塗在肉片上，以防沾黏在烤架上，3至5分鐘查看一下，翻面烤2至3分鐘即可。如要儲存，則縮短些烤肉時間，以保持肉汁，待解凍後用微波爐或小烤箱（toast oven）加熱都行。小叮嚀：1.醬油和糖的比例，通常是2:1，喜歡甜些可多加些糖，待溶解後嘗味，調整出自己的口味。2.醬油鹽份不少，不要再加鹽。★冷飯糰日本、韓國店有出售飯糰壓模盒，方便好用，如手邊沒有，用小號的挖冰淇淋器也行。材料：米飯調味料（rice seasoning）、韓式紫菜（seaweed）、麻油少許。作法：1.電鍋煮飯後，趁熱灑下調味料拌勻，淋上麻油嚐味調整。2.冷卻後，做成一口大小的飯糰。用紫菜包裹飯糰一塊食用，兩者都很有味道，加在一塊，冷飯都想多吃幾口！★芒果沙拉材料：綠皮生硬的、未熟的芒果、話梅粉。作法：1.將芒果削皮切片再切條狀，拌入少許話梅粉（plum powder），現拌現吃，就是超級簡單好吃的開味沙拉、涼菜。 5164145</w:t>
      </w:r>
    </w:p>
    <w:p>
      <w:r>
        <w:t>WJ70: 為了擺脫所謂「美元暴政」，委內瑞拉15日公布以中國人民幣計價的石油和燃料價格，呼應總統馬杜洛（Nicolas Maduro）最近才宣布的計畫。路透報導，美國指控委國執政的社會黨（Socialist Party）侵害民主而宣布制裁委國，並封鎖特定金融交易後，馬杜洛上周表示委國政府將避免使用美元。全球石油工業清一色以美元計價。委國石油部的公告15日用人民幣編列9月的價格，但先前幾周與先前幾個月價格仍以美元計價。石油部聲明：「這種格式落實總統9月7日所作宣布，為了讓國家從美元暴政中解放，委內瑞拉將實施新策略。」另外，美國總統川普計畫與拉丁美洲國家領導人會面，關切現正持續的委內瑞拉危機。委內瑞拉15日對此譴責，稱相關談話是「敵意對話」。法新社報導，白宮國家安全顧問麥馬斯特（H.R. McMaster）宣布，訂於18日聯合國大會舉行期間，邀集在紐約的數個拉美國家領袖進行「工作晚宴」。麥馬斯特告訴媒體，川普於工作晚宴期間料將「討論委內瑞拉危機，以及近幾十年來，美國與志同道合的拉美國家間的堅實經濟關係及非凡成就」。麥馬斯特並未詳細說明哪些拉美領袖將與會。不過麥馬斯特排除川普將於聯合國大會，與委內瑞拉代表舉行直接對話的可能性。委內瑞拉政府與反對派兩造人員已於13日展開試探性對話。委國反對派同意，由墨西哥、智利、玻利維亞、尼加拉瓜這幾個「友好國家」組成的委員會負責協助談判，以助委國擺脫危機。才與反對派代表開始試探性對話的委國政府，則對美國將與部分拉美國家會談不屑一顧。委內瑞拉外長阿雷亞薩說：「你們沒法評估美國總統川普…去評估你們的內政問題吧。」他並痛批美國所排定的會議為「敵意對話」。 5177449</w:t>
      </w:r>
    </w:p>
    <w:p>
      <w:r>
        <w:t>WJ75: 馬里蘭州讀者來函問：我目前71歲，我的配偶66歲，我們兩人都在62歲的時候提早領取社安退休金。我們現在都沒有工作，每月的社安退休金兩人總共是1100元。我於今年2月購買了一份人壽保險，其保險金額為2萬元，而且是永久的。它沒有現金價值(Cash Value)，除非買滿四年然後，現金價值將是3200元。我在5月再買多一份，其保險金額為2萬元，沒有現金價值，只有10年期。現在我想申請SSI(社會安全生活補助金)，並有兩個問題想請教你們。1. 我上面提到的現金價值是否算作我的資產？2. 申請SSI時，我是否需要提供人壽保險資料？答：謝謝你來信詢問關於人壽保險如何影響SSI資格的問題。現我們回答你的問題如下。1. 根據社會安全手冊(Social Security Handbook)，「如果你或你的配偶擁有的所有人壽保險保單的總面值(Face Value)少於1500元，申請SSI時其總現金值(Cash Surrender Value)不算作是資產。然而，假如其總面值超過1500元，其總現金值則算作是資產，除非該現金值是被指定作為墓地費用。」由於你的保單的總面值超過1500元，它的總現金值會算作為資產。 2. 你說得對，你必須在申請SSI時，向社會安全局報告你的人壽保險資料。 在你申請SSI之前，我們建議你先聯絡你的人壽保險公司，查詢清楚有關你的保單面值以及現金值詳情。有關SSI可數資產和其他申請資格的更多信息，請瀏覽https://www.ssa.gov/ssi/。假如你仍有疑問，請致電NAPCA全國免費國/粵語輔助熱線1-800-582-4218或再來信。註：很多Medicare受益人都可能符合申請低收入補助(Low Income Subsidy簡稱LIS或稱Extra Help)的資格，而得以享受節省許多藥費以及月費和共付額。欲知詳情或假如你有任何疑問，歡迎你致電以上輔助熱線。如欲獲得更多有關Medicare，社安福利及其他資料，請瀏覽本中心網站www.napca.org.(本專欄由NAPCA主答） 5168696</w:t>
      </w:r>
    </w:p>
    <w:p>
      <w:r>
        <w:t>WJ76: 全世界最流行的飲料就是咖啡。過去數年，許多研究資料都顯示出咖啡對身體健康的好處。比如說，可以幫忙身體避免得到糖尿病，帕金森氏症、阿茲海默症甚至某些癌症。最近在西班牙巴塞隆那召開的歐洲心臟科醫師年會上，剛發表了研究報告，咖啡喝得越多越好，可以減少提早死亡的機率。這項研究參與者有1萬9896人，平均年紀為37.7歲，都是大學畢業生。在為期10年的研究中，參與者每兩年回答一份問卷。根據國家死亡數據顯示，每天至少喝四杯咖啡的人，與那些不喝咖啡的人比起來，不論是從那一種病症的角度來看，都能減少65%的死亡率。尤其是對45歲以上的人來說，咖啡更有正面影響，因為每天多喝兩杯咖啡，可以減少30%的死亡率。又根據哈佛大學的研究，每天喝四杯或更多杯咖啡的女性，得抑鬱症的可能性低20%，也可減少25%的自殺傾向意念。原因到底是什麼？原來最新研究發現，咖啡豆中含有極為豐富的超濃縮的抗氧化劑，可以抗細菌病毒感染，抗過敏發炎，抗血小板造成血栓，和抗腫瘤，益處頗多。又根據哈佛醫學院，喝咖啡能防止糖尿病，這是因為咖啡豆中含有降低血糖的成分。只是目前還不知道哪種成分會造成這種影響。因為脫咖啡因的咖啡效果，實際上降低血糖的能力更強，所以可能跟咖啡因沒有直接的關係。至於減少心情抑鬱症的原因是，咖啡能夠刺激大腦產生多巴胺，一種影響精神關鍵因素的神經傳導物質。不論如何，這項研究的醫界人士都建議每日應該多喝咖啡，尤其是大多數美國人，每日飲食攝取新鮮水果和蔬菜不足，身體中沒有足夠的的抗氧化劑，可以通過多喝一杯咖啡來彌補一點異差。（顏世蓮） 5165220</w:t>
      </w:r>
    </w:p>
    <w:p>
      <w:r>
        <w:t>WJ77: 聯合國11日才通過針對北韓核試驗的制裁案，制裁尚未落實之際，北韓竟再射導彈，悍然舉措顯示金正恩無懼與國際為敵，進而讓美、中陷於辭窮、技窮尷尬情境。先看聯合國，安理會在第一時間舉行閉門磋商後，發表聲明嚴厲譴責北韓再次試射彈道導彈。安理會最近一次制裁案範圍擴大，包括禁止向北韓出口液化天然氣、逐漸減少供應石油製品、禁止各國進口北韓紡織品及批准北韓勞工海外工作許可等，這是聯合國自北韓2006年開始導彈和核試驗以後，第九次通過的制裁決議；但是一連串制裁案對北韓起不到任何威懾作用，即便再有第十次、第十一次制裁案，對金正恩來說也是不痛不癢、不以為意。再看川普，這次並未在推特撰文痛批，而選擇在軍事基地演講時指北韓再射導彈，完全無視鄰國和整個國際社會，誓言美國及盟友不會被北韓脅迫。回顧之前金正恩射彈、核爆，川普立即推文指摘北韓是流氓國家，其行為非常危險、必須採取行動，北韓將承受前所未見的烈焰與怒火云云。兩相比較，這次川普看似辭窮，應是認識到多說無益，嚴辭恫嚇對金正恩沒啥效果。北京則是一招因應變局，即堅持實現半島無核化、堅持維護半島和平穩定、堅持通過對話協商解決問題，絕不允許半島生戰生亂。然而北京提出的「雙暫停」倡議（北韓暫停核導活動、美韓暫停大規模軍演），相關各方並不買帳，北京一時技窮，即使駐美大使崔天凱直言不會承認北韓是有核國家，但是能有效制衡金正恩的選項卻很有限。日韓對北韓又射導彈，氣得跳腳，日本口頭強烈抗議，南韓發射導彈象徵反制，除此之外，對金正恩蠻幹亦是無技可施。至於北韓倒是底氣十足，堅稱將繼續發展壯大核武和飛彈力量，爭取有核國家地位，進而與美國對等談判的決心；金正恩更口出狂言，指聯合國制裁不可能屈服北韓，並聲稱最終目的是與美國保持實力平衡。中美對治不了金正恩，雙方反倒因此產生嫌隙，美國不滿中方未盡力施壓，而北京則暗批美國把問題推給中國是不負責任的甩包袱，兩強互扯後腿，結果是讓北韓有了空子可鑽。 5177740</w:t>
      </w:r>
    </w:p>
    <w:p>
      <w:r>
        <w:t>WJ80: 已故港星沈殿霞的女兒鄭欣宜日前出席乳癌防治公益活動，透露前陣子自行檢查乳房時摸到腋下有一個硬塊，讓她當場嚇傻，事後醫生診斷是因為生理期所致，她直言那段期間「每天都提心吊膽」，問到當時有沒有跟爸爸鄭少秋講這件事？鄭欣宜說：「沒有，嚇死他嗎？我自己都超怕的。」鄭欣宜透露因為工作繁忙，她延遲一周才去看醫生，在那期間每天都過著提心吊膽的生活，甚至往最差的狀況想，不斷告訴自己要正面、開心活這幾天，所幸最後是虛驚一場，她也用自身的例子，提醒民眾要重視身體檢查。遺傳厚片女孩身材的鄭欣宜曾在一年內瘦下36公斤，雖因此被誇變美，但她卻忍受胃痛與失眠的困擾，直到2014年她才發表做回自己宣言，不怕復胖。 5177952</w:t>
      </w:r>
    </w:p>
    <w:p>
      <w:r>
        <w:t>WJ78: 英國王室爆出權力鬥爭？英國女王伊莉莎白二世身邊最資深的私人秘書蓋特（Sir Christopher Geidt），傳出阻擾王儲查理接班事宜。不滿的查理聯同弟弟安德魯王子向女王投訴，要求辭退蓋特，讓這位女王身邊最資深的侍臣在權鬥落敗，7月黯然下台。《泰晤士報》引述消息人士報導，56歲的蓋特擔任女王私人秘書長達10年，被視為女王心腹，上任以來一直為王室換代作準備，但與查理的幕僚關係並不和諧。據悉，查理幕僚們希望查理從明年11月的70歲大壽開始，參與更多王室活動，彰顯未來國君地位，但蓋特對此有所保留。今年5月女王丈夫菲利普親王退休時，蓋特要求王室成員團結一致支持女王，惹怒了查理，多次向女王投訴，指蓋特「必須離開」，加上向來和蓋特不和的安德魯王子也在旁邊抱怨，女王無奈只能同意讓蓋特離職。據悉，蓋特否認遭逼走，但對自己所受待遇及女王未有支持他感到沮喪。 5177452</w:t>
      </w:r>
    </w:p>
    <w:p>
      <w:r>
        <w:t>WJ74: 早在換臉議案還沒有被提出，還不曾在城巿裡燃燒起來之前，她早已無法忍受自己原本的臉面。根據她的說法，本來的面目並不存在。「我不是我。」慢慢不止一次傳來這樣的訊息。「在我還沒有長成自己之前，我首先是外婆、外公、祖父、祖母、父親和母親的殘影，而他們還沒有長成他們自己以前，他們首先是他們的外婆、外公、祖父、祖母、父親和母親的殘影，都像一池充滿雜質的死水。」青春期開始之前，她頻繁地出現自縊的慾望，並非因為厭倦生命，而是她跟她的臉始終格格不入。她所居住的房子過於狹小，住在那裡的每一個人，都沒有自私的權利，他們體格健全，但精神虛弱，欠缺了應有的生氣。自她進入青春期，跟她同齡的人的外貌紛紛出現轉變，只有她仍然停留在原有的軀殻之內。某天，她故意缺課，走進一家販賣飾物的店子，請售貨員在她的耳珠穿一個洞。那只能帶給她幾乎無法察覺的痛楚。當她回到家裡，卻可以清晰地感到那兩個新生的洞的存在，禁不住用手抓癢，而且有微微的血滲出來。一個月後，她再次走到那店子，在耳骨上多打了四個洞。之後，她便成為了那裡的常客，定期在身上各個幼嫰的部份製造了一些缺口，而售貨員看著她的欣喜的目光，使她感到自己身上的烏霧已被洗擦過。她想到，每個生命都在帶血的洞萌生，她也必須通過身上的出口給自己創造新生。無論是毀掉自己，或毀掉臉面，她都必須離開家人，到一個新的地方去。「關係是造成臉的主要線索。」她說，要是她繼續任由他們的目光形塑她的臉，臉就會一直增厚，變得日益巨大，而她在臉之中慢慢乾枯。「這並不是他們，或我的過錯。」大學畢業之後，她以尋找工作為理由，遷居到鄰近的城巿，跟家人道別，她跟他們之間的連繫便只剩下每個月的第一個周末的一通電話。為了給家人留下無法追蹤的空號，有時候，她使用公共電話，同時一直用儲值電話卡。她曾經以為這只是她維繫家人的方法，直至僅有的幾個親近的朋友和交往的對象，或沮喪或發狂地問，為何常常找不到她，她才發現，原來自己就是喜歡這樣躲避所有人。雖然我跟白日在相同的大樓上班，可是他從不知道慢慢的存在。我曾經試圖向他描述，她對於換臉的需要是如此根本而內在，但他說他從沒見過這名穿橘色制服的女生。「必定是因為我常常在外面跑。」他說。這個話題便在這裡終結。因此我從來沒有機會跟他討論，慢慢和他在換臉的問題上存有的根本差異：她把這看成是繼續存活的唯一方式，他卻認為重點在於政府在這件事上扮演著全力操控的角色。當然，我也無法告訴他，慢慢每天給我的訊息，已建起了一根很長的管道，卻不知道會通向什麼地方。我曾經非常懷疑，她要在我身上得到什麼，會不會是一個凹陷的空隙。我認識她那一年，她住在一個只有一扇很小的天窗，窄小得像衣櫥的房間裡，她的房東把房子分割成十個面積均等的箱子，那裡有十扇可以關上的門。「房東並沒有問我，是否已經作出了成為一件貨物的預備，可是當他把鑰匙交給我，提醒我每個月繳交租金的日期時，看著我的眼神就像觸及一個沉甸甸的紙箱。」由此，她肯定那就是合適的地方，讓她可以得到一種近乎隱身的存在。在那裡，沒有人願意辨認另一個人，因為他們都害怕被辨認，所以總是把目光不約而同地投向臉和臉的縫隙之中。有人說，住在那種租金廉宜的衣櫥房間的人，都有一種傾向相近的神情。他們所指的大概就是，可以預期的自我約束的視線。當慢慢在報館大樓的樓梯拐角處碰到我，並且問我，要不要在下班後，到她的住處。「看看那所房子。」她說。我想到在孩提時期，曾經居住過的一所房子，旁邊靠著一棵垂著氣根的老榕樹，我曾經攀爬過它，當我坐在枝椏之間，從葉片和葉片之間看著小路和樓房，無論當時或以後，也沒有另一個人，比樹和我更緊密地貼合對方。於是，我找不到拒絕她的理由。她把我從地鐵站領到一幢外牆滿佈污跡的大廈，在幽暗的樓梯攀爬，那裡沒有燈，也沒有通風系統，只有我們的足音。到達她所居住的樓層後，她打開一扇大門，在許多緊閉的大門前，選出其中一扇，用鑰匙旋開它。門內堆滿了衣服、電腦、書本和各種維持生活必須的用品，都被井井有條地分類排列，餘下的空間，只足夠我和慢慢把鞋脫掉，把身子摺疊安放，最後才能把門關上，我們也合上了眼皮和嘴巴，除了呼吸和傾聽四周在安靜之中賁起的噪音，再也沒有餘裕交換一句話，或伸展屈曲了太久的四肢。那使我想起坐在枝椏上，只是成年的重量，使我們必須全神貫注地維持一種平衡，否則，我們會從高處墮下，或被一切淹埋。離開的時候，慢慢帶我穿過那道陡峭的樓梯，回到地面，走進一所咖啡室，點了一壺滾燙的茶，把我的杯子注滿後對我說：「這就是請你到我家裡去的原因。」她說，我們不約而同把視線投到咖啡店的玻璃窗外，那些在馬路的兩旁，密密麻麻地排列著，碗蜒到很遠的地方，把天空遮蔽了一大半的樓宇，每幢建築物之上，都有形狀和面積相異的窗子。「窗內那些人，」慢慢說：長久的凝視使我的視線忽然失去焦點，然後我發現，那些在路邊開展的樓宇，就像許多被翻開的書頁。慢慢在喝了一口茶之後，提出了她的要求。她希望我可以定期來到這所房子，看看待在家裡的她，或，空無一人的時候，單位內傢俱的神態。「難道你沒有發現，不斷在街道延伸的大廈，早已像攤開的版面，一個接著一個，有許多錯誤早已出現，必須有些人戳穿那些冒充正確的謬誤。」我只好坦白向她承認，無論對於大廈的面目，或人臉，我所了解的只是非常的有限。「這或許是建築師、城巿規劃部門、測量師或屋宇署所負責的事情。」「他們不能做這樣的事，這種事只能由不相干的人去完成。」她的臉上突然湧現難解的笑意：「身份是一個異常沉重的空殻，總是令人急於推卸身上負著的責任。」我想說出一些推卻的言辭，可是當我的視線碰到她深陷的眼睛，忽然發現她所需要的其實只是一種可供依賴的注視，後來我再也沒有告訴她，那天，我從她的臉看到自己的臉。很久以後我才明白，臉部有很多看不見的細線彼此相連，但那時候，我還沒有洞悉這一點。&gt;&gt;&gt;【作者簡介】韓麗珠著有《失去洞穴》、《離心帶》、《縫身》、《灰花》、《風箏家族》、《輸水管森林》、《寧靜的獸》及《Hard Copies》（合集）。曾獲香港書獎、2008及2009亞洲週刊中文十大小說、香港中文文學雙年獎小說組推薦獎、長篇小說《灰花》獲第三屆紅樓夢文學獎推薦獎。【購書資訊】聯經出版：http://www.linkingbooks.com.tw世界書局購書：www.wjbookny.com郵購專線：718-746-8889ext6263 5155510</w:t>
      </w:r>
    </w:p>
    <w:p>
      <w:r>
        <w:t>WJ72: 青光眼是可能導致失明的眼疾，但失明並非必然結局，導致青光眼患者失明最主要的危險因子，是在被診斷時已有嚴重的視神經病變，或在治療過程中，未能遵照醫囑點藥控制眼壓，導致視神經病變持續惡化。現在有許多降眼壓藥物，輔以雷射與手術，青光眼所導致的失明大都是可以避免的。青光眼是一種視神經的病變，在不同病人可能有不同的致病原因。高眼壓與視神經盤不穩定的血流供應，是導致青光眼最主要的危險因子。★視野輕微缺損 多數人無感青光眼視神經病變會導致視神經纖維的損傷，而視神經纖維是負責把視網膜所接收到影像訊息傳到大腦的纜線，一旦這個傳輸媒介受損，就會導致視野缺損（指的是我們所看見的世界中，有一部分的影像訊息無法被腦子看見，或顯得模糊）。疾病初期，視野缺損輕微時，病人大都無感，直到有大面積的視神經纖維損傷，才會感覺到視覺功能有異。甚至有些病人是在神經纖維幾乎損傷殆盡，導致中心視力受損時，才因為視力模糊就醫。但此時因視神經功能已嚴重損傷，而神經組織無法再生，就算接受積極治療降低眼壓，視力仍無法挽回。所以要避免青光眼所導致的視力損傷或失明，早期發現、早期治療是相當重要的。★須經眼科檢查 難自我察覺「怎麼知道我有沒有青光眼呢？是不是眼壓正常就不必擔心了呢？」這是一般人常有的疑問。因為青光眼的早期症狀難以自我察覺，所以沒辦法進行自我篩檢，需要透過眼科醫師檢查視神經的構造與型態才能判定。若發現視神經盤中的神經組織有缺損，或視神經盤中的凹槽擴大，可進一步安排視神經纖維層掃描與視野檢查，確認是否有視神經結構與功能的損傷，並進一步判定這些變化是否屬於青光眼性視神經病變。此外，必須測量眼壓與角膜厚度、做隅角鏡檢查，以判定青光眼的種類，方能予以合適的治療。除了原發性青光眼，青光眼也可能是某些眼部疾病的併發症，例如視網膜血管病變所併發的新生血管性青光眼，葡萄膜炎等發炎性眼疾併發眼壓上升，或因使用類固醇併發眼壓上升。在這些情況下，除了以降壓藥物控制眼壓，必須針對原始疾病進行治療，或以其他藥物取代類固醇的使用，才能達成控制青光眼的目標。★眼壓高高低低 非判別依據至於眼壓的高低與青光眼的關係，現在的觀念是：高眼壓是原發性青光眼的危險因子，但無法單純依據眼壓的高低來判定病人是否有青光眼。且人的眼壓和血壓一樣會有高低起伏，所以超過一半的青光眼患者在被診斷為青光眼時，其眼壓是在正常的範圍內。那麼，眼壓怎樣算正常呢？臨床上，我們粗略地將20毫米汞柱當做正常眼壓值的上限，這樣的判定並不代表眼壓低於20毫米汞柱就不會有青光眼，而是在一個大族群的眼壓測量後，發現97.5%的人眼壓在20毫米汞柱以下，所以用這個數值約略區分眼壓的高低。每個人視神經對眼壓的耐受度不同，加上視神經血流循環的不同，有些人眼壓高於20毫米汞柱，視神經依然健康；但有些人即使眼壓低於20毫米汞柱，仍會產生青光眼視神經病變。所以，眼壓過高者一定要接受進一步的視神經檢查，倘若合併視神經病變，就必須接受藥物治療；若視神經檢查正常，醫師也會依風險狀態評估，決定是否給與降壓藥物治療，並持續追蹤，確保視神經狀態穩定。眼壓正常者，則必需依賴視神經的檢查才能確定有否青光眼，所以是否罹患青光眼決定於視神經的結構與功能狀態，眼壓的高低只是一個粗略的風險評估，並不是有否青光眼的決定因子。面對青光眼這個隱形的視力殺手，鼓勵大家請醫師為您做篩檢，一旦對視神經的狀況有疑慮，可以安排進一步的檢查確認。面對青光眼，毋須恐慌，最重要的是配合醫師，積極治療，盡可能保存視覺功能，接受治療的大部分病人，是不會步向失明的。★（BOX）青光眼的危險因子除了先天性青光眼、年少型青光眼或因特殊遺傳疾病或眼部病變併發之青光眼，原發性青光眼的盛行率隨著年紀增長而增加，所以年過40之後，就可以到眼科診所做青光眼的篩檢，尤其是有下列危險因子者，更不可以掉以輕心。1.原發性隅角開放性青光眼：高度近視、高血壓、舒張壓過低、心血管疾病、高血脂、偏頭痛患者、直系親屬罹患青光眼者2.原發性隅角閉鎖性青光眼：老年人、女性（尤其是身材瘦小者）、遠視眼、其他：如類固醇使用、眼球外傷（資料來源／柯玉潔醫師） 5169871</w:t>
      </w:r>
    </w:p>
    <w:p>
      <w:r>
        <w:t>WJ79: 中央軍委多個部門和解放軍各軍種主將調整日前密集出爐。人民網16日報導顯示，此前擔任火箭軍副司令員的周亞寧中將，近日已接替魏鳳和，升任火箭軍司令員，成為目前四大軍種中最年輕的司令員。此前，火箭軍司令員由中央軍委委員魏鳳和上將兼任。目前，解放軍陸、海、空、火箭軍四大軍種的新任司令員已全部調整就位。人民網報導稱，「周亞寧與政委王家勝以火箭軍名義向去世的向守志上將敬獻花圈」。周亞寧在報導中首次以火箭軍司令員新身分公開亮相。周亞寧1957年12月出生，河北南宮人，1976年12月入伍，曾任第二炮兵基地司令員、第二炮兵副司令員，2015年12月改任火箭軍副司令員，去年晉升為中將軍銜。周亞寧曾多次就火箭軍的技術和戰術發展作出表態。據媒體報導，早在2011年，時任某基地司令員的周亞寧就曾在《解放軍報》發文，闡述他對未來戰爭的判斷。他認為，在現代戰場，技術與戰術緊密融合在一起，有什麼樣的技術手段，決定能打什麼樣的戰爭。近段時間以來，解放軍高層密集調整，陸軍、空軍、火箭軍司令員相繼易人。其中，原中部戰區司令員韓衛國出任陸軍司令員，原北部戰區空軍司令員丁來杭出任空軍司令員。此外，原中央軍委辦公廳主任秦生祥日前出任海軍政委。今年年初，海軍司令員亦進行了新老更替，沈金龍接替吳勝利任海軍司令員。此外，中央軍委多個部門主官日前亦進行了「換血」。其中，原陸軍司令員李作成出任中央軍委聯合參謀部參謀長；海軍政委苗華成為中央軍委政治工作部主任；北部戰區司令員宋普選履新中央軍委後勤保障部部長。 5177737</w:t>
      </w:r>
    </w:p>
    <w:p>
      <w:r>
        <w:t>WJ81: 中山大學企管系助理教授王致遠前年9月因非典型感染多重器官衰竭險死，四肢被迫截肢。去年裝上電子手臂和義肢後，他重回校園教書，今年3月在林口長庚接受雙臂移植手術成功，成為台灣首例，下周要以自信新姿站上課堂。本報系聯合報報導，46歲的王致遠戰勝死神重返講台，周大觀基金會頒發熱愛生命獎章給這位「奇蹟教授」。王致遠發病時，情形非常不樂觀，許多學生為老師集氣加油，寫卡片，折祈福紙鶴。後來雖然病情穩定，卻因四肢壞死，轉到台北的醫院接受截肢手術，然後裝上義肢，去年又裝上電子手臂。台北蘋果日報報導，但他裝上單臂造價要台幣100多萬元的電子手臂後，生活仍無法自理。今年3月，他在林口長庚醫院接受台灣首例雙臂異體移植手術，經半年復健、克服抗排斥藥物致神經失調等副作用，還將重回校園。王表示，用義肢像操控工具，只能做一些固定姿勢，但移植雙臂後，現在手可抓癢、摳耳朵，「這是以前做不到的，你都不知道可以用自己指頭摳鼻孔有多爽！」 他說，「我不知道可恢復多少，只能持續復健，未來最期待自己上廁所、洗澡、換衣服，用十根手指打電腦和開車。」因為手指末梢神經尚未完好，手臂行動還無法自如，估計還要半年以上的復健。新學期到來，9月19日他將回到講台上，傳授給學生的不只是學術內，也有生命課程。 5177936</w:t>
      </w:r>
    </w:p>
    <w:p>
      <w:r>
        <w:t>WJ82: 亞馬遜準備在西雅圖之外成立第二個總部，使其執行長貝佐斯面對新的挑戰：他無法同時置身兩個地方，要如何維持這個網路零售巨擘精心培養的企業文化？「華爾街日報」報導，這個問題的答案可能在於定義亞馬遜企業措施的一個因素：亞馬遜採用高度解除中央管制的結構，許多小團隊獨立作業，有如「1000家獨立的企業，全部向同一方向邁進」。1994年在自家車庫創辦亞馬遜的貝佐斯，親自為亞馬遜的企業文化定調，從創新到團隊需要訂購多少個披薩當午餐無所不管，尤其強調14個領導原則，作為員工行為、焦點和目標的準則。他也鼓勵員工發電郵直接向他請教。雖然亞馬遜全球員工已超過45萬人，部屬難得見到老闆，可是他的影響無所不在。但是，有33棟建築物的西雅圖總部已不夠用，而亞馬遜準備斥資50億元，成立可容納多達5萬人的新總部。新址未定，只是必須接近國際機場、客運系統、附近人口超過100萬人。管理專家說，公司主管如果不能平分時間在兩地，這種不尋常的步驟可能導致同事會面機會和協同合作減少，以及領導結構失衡。一些前亞馬遜主管也表示，亞馬遜讓許多小團隊獨立自主作業的做法雖然敏捷靈活，可是有時會造成混亂或不必要的重複，而總部分散可能使這些問題更嚴重。亞馬遜在美國各地已有十多個科技中心和一些國際辦事處，全公司約有四分之一員工在西雅圖之外的地方作業。但是，公司權力中心一直維持在貝佐斯當初創辦公司之處。53歲的貝佐斯還在繼續努力維護亞馬遜的新創企業文化，包括授權快速做決定，強調顧客至上、節約和把公司當成自己的來管理。他可能仰賴資深主管，充分授權讓他們把企業文化帶到新總部。 5177562</w:t>
      </w:r>
    </w:p>
    <w:p>
      <w:r>
        <w:t>WJ83: 外子平日身體有什麼毛病，一向喜歡遮遮掩掩，不讓老婆知道。因此，當他跟我說，他的喉嚨裡長了東西，無法吞嚥的時候，我大為緊張，立刻聯想到一位鼻咽癌過世的朋友，連忙約了醫生看診。有鑑於外子往常看完醫生返家，都回覆我「醫生什麼也沒說」，我堅持這回跟著去做旁聽生。醫生檢查之後說：「在喉嚨裏沒看到任何東西。我先給你開點藥，如果還不好，就去看胃科醫生。」我覺得奇怪：「他喉嚨有問題，不是該看喉科醫生嗎？」醫生說：「喉科醫生只檢查喉嚨這段，胃科醫生會檢查喉嚨，一路下去到胃部。」開的藥是治療什麼呢？「治胃酸，強力的。」胃酸？我常常看到外子猛灌國內買來的強胃散，我總以為他是吃得太多引起泛酸。胃酸怎麼會導致吞嚥困難呢？後來我在報上看到此類資訊，才知道胃酸過多可以產生輕重不同的症狀。除了泛酸、胃灼熱悶痛和火燒心，當胃酸多到一個程度，就引起腹脹，酸水或食物殘渣進而上逆到口腔，導致吞嚥困難，咽喉有異物感。由於醫生沒有跟我解釋這些，因此當時我半信半疑的。不過我想，既然外子的胃酸已經多到需要吃強力的胃藥，就先來解決他這個多年的老毛病吧。我讓外子先去買藥吃，幫助他進食吞嚥，我則上網搜索按酸鹼屬性分類的食物。結果發現外子最愛吃的肉和泡麵(方便麵)，不但全是酸性，而且還屬於強酸；外子興趣不大的青菜，則都是鹼性。我把這些酸鹼食物打印出來貼在牆上，告訴外子，從今以後我們每天吃飯都得酸鹼平衡。我是個做菜難吃的主婦，平日感覺烹飪既無樂趣又壓力大，如今打著治病的旗號，只需要把握一點，就是每頓飯青菜的比例不得少於50%，味道好不好變成了其次。使用這個方法十多天後，醫生開的藥還沒吃到一半，外子就停了，他每天進食吞嚥如常，睡覺平躺時，也不抱怨酸水上冒。困擾外子多年的胃酸逆流問題，竟然就這麼輕易地給解決了。見到這樣的成果，我不但感覺烹飪的壓力降低，甚至有了「一家子的健康，操在主婦手裡」的成就感。外子把看醫生的事告訴了他的老美朋友——喬琪。喬琪退休前是位內科醫生，她對外子說：「其實，對付胃酸，我們西方人也有偏方。每回病人跟我抱怨有火燒心的問題，我先不給他們開胃酸藥，我叫他們吃牛排或豬排時，多喝點葡萄酒，不喝酒的，就喝葡萄汁。這個偏方對病人的火燒心非常有幫助。」我指著牆上的酸鹼食物表，笑著說：「老美醫生知其然，不知所以然也。我們的老祖先，早就把葡萄定位為強鹼食物。牛排、豬排都是強酸食物，強鹼的葡萄酒、葡萄汁當然有用啦！」後來我更學到，食物的酸鹼屬性﹐並不是憑口感，而是看食物在體內經過消化吸收代謝之後，產生何種礦物質離子來決定。如果食物代謝後所產生的磷﹑硫﹑氯等離子較多﹐就形成酸性反應。如果產生的鈉、鉀、鎂、鈣等離子較多﹐就形成鹼性反應。酸檸檬屬於鹼性食物，即是最好的例子。以現今的科技來說，要解析食物在代謝後的酸鹼反應，真是易如反掌。但是我們的老祖宗，是如何鑑定食物酸鹼屬性的呢？我不得而知，只能說「中國人，能不佩服老祖宗的智慧嗎？」 5165217</w:t>
      </w:r>
    </w:p>
    <w:p>
      <w:r>
        <w:t>WJ84: 本屆金雞百花紅毯儀式16日在呼和浩特市舉行，范冰冰以《我不是潘金蓮》封后，卻因為班機延誤而錯失走紅毯。有媒體目擊她身穿白色套裝直接進入內場，隨後跟李晨在求婚後首度合體，對方更拉著她一路往會場衝，兩人十指緊扣恩愛現身頒獎典禮，也成為當晚一大看點。范冰冰被人直擊以全白色套裝、長髮散落出現，模樣率性自然，但因航班延誤導致她錯失典禮紅毯，令許多沒在紅毯上見到偶像的粉絲頗為失落。不過她直接入場後馬上跟準老公李晨合體，對方身穿黑色合身西裝，拉著她一路往會場走，兩人剛好一黑一白，看來相當匹配。網易娛樂報導，因為昨晚李晨求婚成功，有記者問到兩人的結婚日期，范冰冰回答說：「不知道。看時間，看看大家的工作。因為他也很快有新的戲開拍了，我也有一部電視劇剛殺青，所以希望大家的時間能湊到一起。」李晨最近也嘗試做導演，范冰冰對此表示：「李晨導演是一個新導演，我是很期待他明年可以拿到金雞獎的處女座導演獎。（明年是百花今年是金雞。）那就金雞百花一起拿吧！」。至於會不會也加入導演行列，冰冰笑說：「我覺得一個家裡有一個導演就夠了。」●冰冰專屬新娘娃娃 李晨「磨」了4個月另據北京青年報報導，李晨昨天在范冰冰生日宴上向范冰冰求婚成功，為了給范冰冰帶來最完美的求婚現場，李晨早在一年前就託俄羅斯裔加拿大藝術家Marina Bychkova為范冰冰打造一款專屬的公主新娘娃娃。起初Marina並沒接受李晨提出的訂製需求，因她從不接受個人訂製，李晨一直以郵件與Marina保持溝通將近四個月，並不斷給Marina提供范冰冰的圖片和視頻，給Marina講述自己與冰冰之間的愛情故事，最終打動Marina，歷時一年為范冰冰手工打造這款獨一無二的公主新娘娃娃，這也是全亞洲第一個個人訂製娃娃，製作完成後從加拿大輾轉送到范冰冰的生日宴上，見證李晨和范冰冰兩人的幸福。 5177475</w:t>
      </w:r>
    </w:p>
    <w:p>
      <w:r>
        <w:t>WJ85: iPhone 8系列與iPhoneX在中國上市首發了，最貴版本開價高達人民幣近萬元，史上最貴。對於這樣的價格，路透說，中國銷量不見起色，是因為iPhone 8/X太貴了，一支手機相當中國人均月工資的兩倍，中國人買不起。一石激起千層浪，中國媒體不服氣評論，中國人買不買得起另議，但毫無疑問，如果沒有中國，iPhone 8/X可能貴到世界都買不起。中國網友怒火更難平息，嗆聲「100塊一卷的廁紙我也買得起，但誰會去買100塊的廁紙擦屁股？」今年初美國總統川普一上任就要美國企業搬回本土，還點名蘋果，結果相關分析認為，一旦iPhone「美國製造」，產品價格將飛漲二至三成，那時恐怕才真的買不起蘋果手機了。iPhone真的很難擺脫「中國製造」嗎？據估計，以iPhone 7（32G）為例，手機製造成本約400美元，約合人民幣2600元，而在中國地區的售價則為人民幣5388元，換句話說，iPhone從出廠到入手消費者，是賣一支賺一支，獲利翻倍。暴利當然是來自海外產銷供應鏈，富士康等中國代工廠接單，廠區的運營中心被設在保稅區，進口零部件得以不用交稅。而貨物在保稅區與境外之間自由出入，免徵關稅和進口增值稅，也免驗許可證件便利通關。海關內，富士康將iPhone賣給蘋果，蘋果再賣給子公司，中間產品並沒有出口，而是直接轉運中國其他城市。這樣的進出口潛規則，蘋果得以將成品以更低的成本，相對更高價格賣給中國消費者。再加上，遍布中國的數百座工廠、超過300萬賣命的藍領，24小時制生產運轉。所以「如果沒有中國，iPhone 8/X可能貴到全世界都買不起」。蘋果執行長庫克也非常自豪，蘋果在中國創造了300多萬個就業機會。的確，300多萬中國勞工從晶片到機身打造了iPhone，也在最後成為蘋果的用戶，不過，近一年中國的市場已經在變化。蘋果今年第二季財報顯示，全球營收業績創下歷史新高，唯獨大中華地區不增反跌。因為在中國市場，愈來愈多的消費者開始選擇國產品牌，華為、OPPO、Vivo、小米等手機高性價比（物廉價美），消費者逐漸知道「買不買得起是一回事，但值不值得買才是另一回事」。 5177732</w:t>
      </w:r>
    </w:p>
    <w:p>
      <w:r>
        <w:t>WJ86: 還在讀大學的兒子暑假在芝加哥實習，結束後回家住了幾天，準備開學。年輕人有自己的世界，再加上想在開學前好好休息幾天，所以在家和我們兩老並不多話，我們心中不免感嘆親子間略見疏遠了。有一天下午，兒子在他房中午睡，我在廚房煎他平常愛吃的肉片，同時準備其他晚餐菜餚。忙碌中忽見兒子衝到爐邊，開心地看著鍋內問：「什麼味道這麼香？」臉上的笑容和童稚時相彷，一剎那間，那原本略感失落的親子之情，又充滿了肉香四溢的溫暖廚房。曾有報導說，一個人對食物的好惡，取決於與此食物相關的記憶。若果真如此，就難怪有時人們看彼此為「逐臭之夫」了。記得有一陣子，家中時不時總有一股腐蝕的惡臭，難道有什麼小動物死在某個角落裡嗎？我和老伴四處搜尋無功，直到有一天飯後拿出點心，兩人才相視大笑。原來老伴為嘗鮮，買了一包台灣製造的榴槤酥餅，先進的技術使得酥餅十分美觀可口，並且在開袋時並沒有任何榴槤氣味。膽小的我仍然不敢吃，所以都下了老伴的肚子。只是每次他放屁，榴槤味就隨之而出，充滿家中。 白蘿蔔營養價值高，因此又有「冬天人參」的美名，我們一家都愛排骨蘿蔔湯。不過，白蘿蔔入湯後，在完全軟化前，會釋放一種特殊氣味，聞之彷若糞便，美國人很不習慣。所以我總很注意，孩子們有朋友到家裡來玩的時候，避免煮排骨蘿蔔湯。 怎料到我會百密一疏，竟在女兒有年國中生日，家裡請來十多位朋友的當天，諸事繁瑣中忘了這一禁忌。當白蘿蔔在湯中那股初期的臭味四揚，我驚覺犯了時機上的錯誤時，客人們到達的門鈴聲也恰巧響起。我向送孩子來的家長們道歉，並解釋這氣味的源頭實是營養價值甚高的美食，還好他們都若無其事般地表示諒解，女兒事後也沒有表示難堪。現今女兒連博士學位都拿到了，這個排骨蘿蔔湯的氣味經驗，也成為我們閒聊的趣事之一。可想而知，食物的氣味也會有重要的商業價值。我和老伴年輕時買下一棟房子，每次看屋時，賣主都烤香草餅乾以待，使人備覺溫暖。待買下搬入後，沒了香草餅乾的氣味，就只剩下滿屋菸臭，我們才驚訝發覺，以為是棕色的天花板燈座，本是白色，被屋主多年來所抽的菸給薰黑了！那香草餅乾的氣味，使我們深刻體驗到老袓宗「不經一事、不長一智」的教訓啊！</w:t>
      </w:r>
    </w:p>
    <w:p>
      <w:r>
        <w:t>WJ87: 詐騙集團「大姊頭」許曉匠等人，懷疑林姓車手暗藏贓款，凌虐被害人吃糞便，阻塞呼吸道致死，林父提告求償。台中高分院查出死者是林的獨子，林妻已死亡，獨子死後無人照料陪伴，勢必孤寂一生，加上白髮人送黑髮人莫大的精神痛苦，內心傷痛至深且鉅，判決許曉匠等四人連帶賠償315萬餘元台幣（約10萬4723美元）。林姓車手的父親表示兒子年僅18歲，為家中獨子，遭許曉匠等人以不人道的殘忍凌虐致死，每想到兒子慘死，腦海中就會浮現兒子遭凌虐的畫面，他現年54歲，喪失愛子的悲痛與折磨，恐將追隨他一輩子，向法院提起民事損害賠償之訴。判決指出，許曉匠的弟弟許明旺在劉男（另案偵辦）經營的詐騙集團擔任「車手頭」，邀廖姓少年擔任車手。去年1月11日，廖與林姓車手提領贓款55萬後逃逸無蹤。許曉匠等人於1月18日凌晨，挾持林姓車手，三天後又挾持廖姓少年至許的住處拘禁。每天在客廳內輪番以徒手、持鋁棒、電擊棒毆打，或持香菸、瓦斯噴槍凌虐兩人，並恐嚇如果逃走，就要將腿打斷。1月27日中午，許姓姊弟等人，分持鋁棒、BB槍毆擊林姓車手的臀部、大腿至其脫糞，同夥盧政霖還強迫林姓車手吃下糞便，並叫廖姓少年以衛生紙撿拾被害人的糞便，供被害人吞嚥，致被害人呼吸道、小支氣管異物阻塞而死亡。刑事部分，一審台中地院依傷害致死罪判許曉匠、許明旺及同夥林志鴻、盧政霖等四人有期徒刑19年6月至20年不等。 5177557</w:t>
      </w:r>
    </w:p>
    <w:p>
      <w:r>
        <w:t>WJ88: 擁有「全美最痛恨的人」名號的製藥界「黑心一哥」希克瑞利(Martin Shkreli)最近「財」運不佳，不僅因懸賞5000元要取前第一夫人喜萊莉‧柯林頓的頭髮惹來牢獄之災；在網上拍賣當初以200萬元購入的一張絕版音樂唱碟，15日也以賠了約100萬的價格賤售，而且還留給外界許多問號。這張唱碟是紐約傳奇非裔饒舌樂團「武當派」(Wu-Tang Clan)唯一一片未發行的秘密專輯CD「少林往事」(Once Upon a Time in Shaolin)；法新社報導，傲慢粗魯的希克瑞利在2015年買下全球僅此一張的專輯，上周在紐約進行拍賣。這次拍賣如期於15日晚結束在線上拍賣與購物網站eBay的拍賣，最後以102萬5100元成交，雖然競標者眾，但金額只比9月7日突破100萬元時略高。得標者身分不明，但eBay的用戶個人資料顯示，他(或她)經常在尋找CD或音樂紀念專輯。曾因哄抬愛滋用藥價格而被稱為「全美最痛恨的人」的希克瑞利，上月因兩家投資基金管理不善而被判證券詐欺罪成立。他也被媒體稱為「黑心製藥哥」(Pharma Bro)。34歲的希克瑞利以500萬元交保獲釋等待判刑期間，因為揚言懸賞5000元給任何能扯下柯林頓一撮頭髮的人，而被法官撤銷保釋，已於13日入監服刑。由於希克瑞利人在監獄，這張專輯要如何送到標者手中不得而知。而粉絲勢必繼續等待，因為武當派已經聲明，在2103年以前都不能播放這張專輯，擁有者只可在私人聚會時播出。隨著拍賣結束，對於「少林往事」這張專輯真偽問題的疑問開始浮現。彭博新聞在調查報導中表示，這張專輯可能並非武當派實際的專輯，而是由摩洛哥製作人Cilvaringz設計的作品。 5177496</w:t>
      </w:r>
    </w:p>
    <w:p>
      <w:r>
        <w:t>WJ90: 民進黨籍立委余宛如今天說，她與民進黨籍立委張宏陸、時代力量黨團總召徐永明在紐約參加UN for Taiwan遊行，與來自世界各地的友人站出來，讓台灣加入聯合國的聲音被聽見。第72屆聯合國大會正在美國紐約舉行，民主進步黨籍立法委員余宛如今天透過社群網站臉書（facebook）表示，台灣半夜時間，紐約下午2時30分，UN forTaiwan遊行啟程，她與張宏陸、徐永明，與來自世界各地的友人一起站出來，用力的讓台灣加入聯合國的聲音被聽見。時代力量立法院黨團總召集人徐永明也透過臉書表示，他代表時代力量參加「台灣加入聯合國宣達團」在紐約的遊行活動。在前國防部長蔡明憲的帶領下，他們一群台灣人、台僑和支持台灣的國際友人們高舉UN forTaiwan的布條，向世界表達台灣要加入聯合國的心聲。他說，台灣絕對有資格加入聯合國，藉由遊行這種最草根的活動，向國際訴求Keep Taiwan Free、UN forTaiwan，抗拒中國惡劣的打壓。民間團體長達14年不間斷的熱情，令人敬佩，政府更應該積極推動「台灣入聯」。張宏陸則是在臉書上說，在紐約的倡議遊行，民進黨由他及余宛如代表致詞；透過遊行與媒體傳播，希望全世界看見台灣為國際社會付出的努力，也希望獲得國際的認同。 5178204</w:t>
      </w:r>
    </w:p>
    <w:p>
      <w:r>
        <w:t>WJ89: 未曾參加過義務教育、年僅10歲就考上大專的商丘女孩張易文，日前至學校報到 。除了獲封「神童」美譽，也勾起民眾對其父親為開設私塾「炒作」的質疑。華商報報導，張易文日前在家人的陪伴下到河南商丘工學院辦理新生報到。張易文於今年4月參加商丘工學院的單招考試，考試分數為352分，被該校電子信息工程技術專業錄取。由於她從未參加過學校義務教育，僅在父親開設的私塾讀書，引發網友熱議。據報導，張易文的父親2013年在河南商丘辦了一個私塾，女兒一直在私塾裡學習，他和妻子就是孩子的老師。隨後，張易文一直跟隨父母學習，並未接受過義務教育。其實，張易文去年就參加過高考，但張父稱成績不理想。談到女兒的大學生活，張父說非常放心，「她獨立能力還可以，相信能和老師、同學相處好。」報導指出，進入宿舍後，室友看到張易文年紀小，主動讓出下鋪床位。張易文的室友說「她非常可愛，我們都很喜歡她」，表示日後會多多給予照顧。不過，新京報報導，對於10歲就考上大專，網上也出現不少質疑聲浪。面對被指責剝奪女兒受教育權一事，張父回應，現在的傳統學校教育有些已僵化為應試。「我改變不了現狀，只能改變自己的子女」，他不讓女兒做無用的應試訓練，只學基本的科學知識。此外，他也說：「孩子健康快樂是最重要的」。對於小小年紀就進入大學生活，張父稱，「10歲不早了，…早日成才對個人家庭都有利，能省錢省心。」針對網上有人質疑其以女兒為廣告，辦私塾牟利。張父強調：「如果我不丟掉以前的工作，收入會更高。做私塾事業艱難，家裡要生存。有家長認同我的理念，要把孩子送給我教，收費也是正常的。」 5176308</w:t>
      </w:r>
    </w:p>
    <w:p>
      <w:r>
        <w:t>WJ91: 根據日經新聞調查，在中國的北韓工人平均月薪約人民幣2000元左右，幾乎只有中國工人的一半。不過，聯合國安理會此次通過制裁決議，禁止各國從北韓進口纖維品外，還禁止更新北韓工人的就業許可，這將造成北韓邊境的中國城市經濟陷於困境。與北韓新義州隔著鴨綠江相望的遼寧省丹東市，分布著數十家服裝工廠。貿易界人士指出，很多工廠都在雇用「工資低而且勤勞」的北韓工人。一家位於丹東中心地區的服裝工廠，廠區內堆放著疑似裝有服裝和面料的硬紙箱，卡車不停地來來往往。知情者透露，這座工廠將接到的部分生產訂單委託給北韓的加工廠。同時，這家丹東工廠生產現場的工人中，也有很多北韓工人。以前中國以廉價勞動力做為武器成為「世界工廠」，近年來隨著工資上漲，雇用中國工人變得不合算了。作為「救世主」出現的就是來自鄰國北韓的工人。這些工廠會把北韓工人和中國工人隔離開。工廠生產線只靠北韓工人運轉，還為他們準備了專用宿舍。據說工廠還設置監控攝影機等進行監控。這被認為是因為北韓官方好像不喜歡本國工人與其他外國人有交集。在中國工作的北韓工人，大多集中在丹東市和吉林省延邊朝鮮族自治州琿春等東北地區的城市。由於東北地區當前是中國經濟最不景氣的地區之一，低成本的北韓工人更顯得珍貴。相關人士表示，北韓工人的工作態度非常認真，不會像中國工人那樣各種抱怨，也不會辭職，這似乎也是他們被重視的理由。根據估計，中國境內有約9萬名北韓工人。然而，聯合國安理會9月11日通過的制裁決議，其中一項就是禁止北韓工人跨境就業，似乎會逐漸將丹東這個中國邊境城市的經濟逼入困境。紡織產業的相關人員似乎有些絕望地認為，雖然目前沒有問題，但現在的北韓工人的工作簽證到期後，就不好說。日經中文網報導，在中國工作的北韓工人，大多集中在丹東市和吉林省延邊朝鮮族自治州琿春等東北地區的邊境城市。由於東北地區是當前是中國經濟最不景氣的地區之一，低成本的北韓工人更顯得珍貴。 5177574</w:t>
      </w:r>
    </w:p>
    <w:p>
      <w:r>
        <w:t xml:space="preserve">WJ92: </w:t>
        <w:br/>
        <w:t>影音來源：記者洪群超()川普總統近期先與國會兩院民主黨領袖達成保護夢想生協議，但15日又以推文強硬指出任何法案都不可包括「移民鏈」(chain migration)，引發對其與民主黨人協議有效性的擔憂。資深民主黨國會眾議員維樂貴絲(Nydia Velazquez)16日透露，國會民主黨團已準備在12月以提高債務上限(debt ceiling)時限作為談判籌碼，表示不惜聯邦政府停擺，也要解決「童年抵美暫緩遣返計畫」(DACA)問題；國會民主黨願意在加強邊境管控上與總統協商，但築牆計畫「想都別想」，不在妥協範圍。川普總統13日先與民主黨的國會眾議院少數黨領袖波洛西(Nancy Pelosi)和參議院少數黨領袖舒默(Charles Schumer)達成協議，承諾將通過法案保護夢想生，但15日推文展現的態度轉變，令人對DACA受益者的命運不由擔憂。在位已24年的資深民主黨國會眾議員維樂貴絲，16日在選區的紐約曼哈頓華埠舉行DACA里民會議時指出，川普與國會民主黨達成協議，第二天口風又變，立場不定引人困惑。但維樂貴絲表示，DACA問題「一定會在12月31日前解決」。她透露，政府債務上限12月又將到期，國會民主黨將會把再延期的表決作為DACA立法的談判籌碼。維樂貴絲指出，共和黨內的茶黨(Tea Party)議員是提高政府債務上限的堅定反對者，已確定不會投贊成票，因此川普必須依靠民主黨票數，政府債務上限延期才有可能通過；如果延期在12月31日前未能通過，聯邦政府將被迫停擺，因此民主黨有信心在DACA被廢的六個月期限內，推動解決方案的出台。維樂貴絲指出，國會民主黨的立場很明確，新的立法必須給予夢想生身分合法化的途徑；在與共和黨及總統談判雖將會有妥協，但川普一直聲稱的邊境牆計畫不在民主黨可接受的妥協範圍內，「一分錢都不會給」。維樂貴絲透露，加強邊境管控，增加撥款給邊境巡邏、邊檢設備等，儘管很多民主黨議員不喜歡，但屬於可以妥協部分，「過去四年給予邊境安全的預算本來就不斷提高。」 5177490</w:t>
      </w:r>
    </w:p>
    <w:p>
      <w:r>
        <w:t>WJ93: 白宮16日表示，川普總統兌現承諾，個人捐了100萬元給慈善機構，幫助哈維颶風災民重建。華府新聞網站國會山莊報(The Hill)報導，白宮發言人莎拉‧桑德斯(Sarah Huchabee Sanders)證實，川普已將捐款送達12家慈善組織，用以協助上個月遭受颶風侵襲的墨西哥灣沿岸地區災民，其中德州東南部和路易斯安納州災情最為嚴重。國會山莊報得到部分慈善機構確認，他們已在本周收到這筆賑災款。桑德斯上月底表示，川普將會從私人基金中拿出100萬元用於救助哈維颶風災民；本月6日，桑德斯宣布將有12家慈善機構獲得捐款。其中，美國紅十字會(American Red Cross)和救世軍(Salvation Army)分別獲得30萬元，佔最大比例。兩個基督教組織撒瑪利亞救援會(Samaritan's Purse)和援手美國(Reach Out America)分別獲得10萬元。其餘八個組織分別是：美國防止虐待動物協會(ASPCA)、天主教慈善團體(Catholic Charities)、直接救濟(Direct Relief)、仁人家園(Habitat for Humanity)、休士頓人道社會(Houston Humane Society)、慈福行動(Operation Blessing)、波特萊全體災難策略(Portlight Inclusive Disaster Strategies)和盧比肯團隊(Team Rubicon)各獲得2萬5000元。 5177494</w:t>
      </w:r>
    </w:p>
    <w:p>
      <w:r>
        <w:t>WJ94: 對於亞馬遜近日宣布將建北美第二總部的消息，顧丹諾(Kim Guadagno)12日稱，如果她在今年11月當選州長，亞馬遜很有可能將把總部設在新州。顧丹諾在走訪蒙特維爾市社區時稱，過去一周接到近百通關於亞馬遜總部競標的電話，「我認為新州有很大的機會，而且我會盡力促成此事」。她分析，新州在競標中處於優勢地位，「亞馬遜與新州關係緊密，因為新澤西本就是亞馬遜近年來業務和投資的重點，在新州中部多個大型貨運中心，雇用了超過1萬3000人；新州同時也是亞馬遜新近收購的全食超市(Whole Foods Markets)的業務重點區域，有多達17家門市；加上新州優越的地理位置，有很強的競爭力。」將面臨州長改選，顧丹諾認為這很大程度上影響亞馬遜的決定，「事實上他們也在等待新州的選舉結果，因為一旦民主黨州長上台，很可能會將最低時薪提高至15元，且對企業家增稅；如果我當選，則保證繼續給亞馬遜優惠條件。事實上，我目前最擔心的競爭者只有麻州。」許多評論家認為新州較小的城市規模將成為最大短板，顧丹諾認為比起一個大都市，亞馬遜更傾向選擇新興城市，「新澤西有足夠的空間，像澤西市(Jersey City)、大西洋城(Atlantic City)等都很有機會：澤西市毗鄰紐約，在經濟、地理位置、交通等方面都無可替代；大西洋城則靠近費城，亞馬遜能夠在當地獲得強有力的支持，並享受極好的環境。」 5172150</w:t>
      </w:r>
    </w:p>
    <w:p>
      <w:r>
        <w:t>WJ95: 昆尼別克大學(Quinnipiac University)13日公布的最新民調顯示，顧丹諾落後民主黨州長參選人墨菲達25%。民調中心主任卡羅爾(Maurice Carroll)指，墨菲目前遙遙領先顧丹諾，主要因為顧丹諾被人氣低迷的現州長克利斯蒂所拖累，且墨菲擔任高盛(Goldman Sachs)高管的經歷並未造成在公眾形象上減分；他同時指出，新州選戰形勢並未完全明朗，因為選民對兩黨參選人仍不瞭解，43%的受訪者稱對墨菲不熟悉，40%不熟悉顧丹諾。顧丹諾競選團隊發言人迪亞茲(Ricky Diaz)回應稱，民調所採用的機制往往存在誤差且對民主黨有利。 5172158</w:t>
      </w:r>
    </w:p>
    <w:p>
      <w:r>
        <w:t>WJ96: 在美國提議下，聯合國安理會16日就大規模殺傷性武器擴散所構成的威脅，召開部長級會議，重點在執行對北韓的制裁。川普總統將在本周的聯合國大會上進一步推動全球對北韓的經濟孤立，預計川普將指出，外交失敗將會增加戰爭的可能性。中央社報導，美國主張舉行的這一會議，正值世界各國領導人出席第72屆聯合國大會期間。這項部長級會議將強調全球團結，以因應北韓挑起的危機。繼最新一次核試爆後，北韓於15日又發射了一枚飛越日本的導彈，進一步加劇了全球對北韓開發核武的擔憂。根據美國提出的說明文件，這項會議的宗旨「是要商討相關做法，以使安理會較為妥善地執行為防最危險武器擴散所通過的決議」。文件指出，各國在會議上將商議，如何防止飛彈與核武科技落入「世上最危險勢力之手」。美國之音報導，川普將首次以總統身分出席聯合國大會，隨行都是高級別官員，包括副總統潘斯(Michael Pence)和國務卿提勒森(Rex Tillerson)。川普四天的行程從周一開始，屆時他將主持會議，討論他非常關心的聯合國改革問題。有關官員說，將近200個聯合國成員國，會有120個國家派代表出席會議。美國駐聯合國大使海理(Nikki Haley)說，川普周二(19日)的聯大講話，將涉及一系列讓國際社會頭疼的挑戰。海理說，「要談的問題有很多，北韓排在最前面；此外還有伊朗問題要談、敘利亞問題要談、恐怖主義活動和美國的反恐努力也是重要話題，還有世界各地的人道主義問題。」法廣世界之聲報導，美國提出了一個包含十項承諾的聯合國改革方案，現已獲得120個國家的支持。不過川普就任總統後時常批評聯合國，他曾要求減少華府分攤的聯合國會費，並敦促聯合國大刀闊斧地進行改革。 5177582</w:t>
      </w:r>
    </w:p>
    <w:p>
      <w:r>
        <w:t>WJ97: 西湖邊一對年輕的小情侶，4月14日在斷橋合影留念，和別的遊客不同，這是他們漫漫「跑」路的起點。他們從西湖開始，跑過了千島湖，跑進江西，去了貴州，從滇藏線一路前行，足足150天，4700公里的征程，9月10日終於到了終點——拉薩。錢江晚報報導，這對情侶是1995年出生的陝西咸陽男子僑北和1994年出生的安徽安慶姑娘伊伊，這趟讓他倆吃了不少苦的旅程，有個很浪漫的名字「伊路向北」。「2016年11月，北京有個跑步活動，我是策畫者，僑北是參賽者。」伊伊說，當時天很冷，周邊的跑友穿的都是短袖短褲，只有僑北穿了羽絨服，看著特別暖和；而伊伊穿了大皮裙子戴著休閒帽，也和穿「短打」的女生們截然不同，「所以兩個穿得與眾不同的人，就互相聊起來，認識了。」但兩人真正成為情侶是在大理，也和跑步有關。「當時我去旅遊，他也正好在雲南，就遇到了。然後在大理，他騙我說去跑蒼山。」於是，穿著短袖短褲的伊伊帶著幾包牛肉乾，就和僑北一起出發了，「結果到了半山腰，他還是要往前跑，前面都是小路了，後面都是到齊大腿的雪，很冷很冷。」伊伊說，她是個很獨立的女孩，就是那會兒相偎相依的取暖，讓她有了心動的感覺。「伊路向北」的起點西湖邊是個很浪漫的地方，有許仙和白娘子。伊伊說，「我特別喜歡這個故事，白娘子是妖呀，明知不可以愛而愛，很勇敢吧。和我們的行程也很像，很多人都不看好我們的這次從杭州跑到拉薩，我們也是明知不可跑而跑，也很勇敢。」第一天他們從杭州跑了38公里到富陽。最長的一次跑步時間，則是到達拉薩時，他們直接跑了127公里，9月9日上午11時出發，10日下午1時多到達布達拉宮，中間只睡了兩個小時。因伊伊鎖骨受過傷，不能負重前行，他們的補給都放在嬰兒車裡，整個旅程嬰兒車就換了三輛。到了雲南，中華田園犬「馬拉」（取自馬拉松）加入了行程。「我們清空了大部分的行李，在嬰兒車裡給馬拉騰出了一個座位。」所以，幸福的「馬拉」基本是坐車到拉薩的。伊伊表示，很多時候跑完一天了根本不想動，拿她的頭髮來說，出發還是長髮，後來就都剃光了，「一開始是太累，不想打理頭髮了，就剪得很短，但是常常露宿在野外，也沒有條件洗頭，就乾脆剃光了。」伊伊說，「一路上我們算是在極端環境裡慢慢磨合，現在回到正常生活軌道也要磨合，但我們一起走過夜路、翻過高山、淋過雨、曬過太陽，總不會輕易就分手了。」 5177588</w:t>
      </w:r>
    </w:p>
    <w:p>
      <w:r>
        <w:t>WJ98: 你有沒有想過，死後銀行帳戶怎麼辦？誰負責處理？歸誰？●聯權共有帳戶如果你與配偶擁有一個聯名帳戶，且帳戶是聯權共有(joint tenancy)或聯名人優先繼承(right of survivorship)類型，那一方死後，另一方自然就成為該帳戶唯一持有人。如果帳戶持有人只是你，配偶被設定為身後支付(Payable-on-death，簡稱POD)受益人，那麼到時候其只需出示你的死亡證，銀行就會把帳戶轉給他(她)了。●指定POD受益人如果沒有指定POD受益人，則必須走法庭遺囑認證(probate)程序，才能到繼承人手中；而若遺產數額很小，有的州可允許向銀行證明繼承人身分就能得到帳戶。根據銀行要求填表格，設定POD受益人後，相關帳戶就可繞開遺囑認證程序。屆時受益人向銀行提供本人身分證和原戶主死亡證，就能接手帳戶。即便帳戶持有人另立書面遺囑、或可撤銷的生前信託——且其有不同說法，POD帳戶也會在帳戶持有人過世後，轉給受益人。●生前信託持有如果銀行帳戶以你設立的生前信託名義持有，那麼你所指定的繼任受託人(successor trustee)到時會接管。配偶可能必須要填一些表格並向銀行出示死亡證才能拿到裡面的錢。（陸怡雯編譯） 5168943</w:t>
      </w:r>
    </w:p>
    <w:p>
      <w:r>
        <w:t>WJ99: 影片來源：謝哲澍「蔡國強：螢火蟲」(Cai Guo-Qiang: Fireflies)公共藝術展14日晚在班哲明‧富蘭克林公園大道(Benjamin Franklin Parkway)拉開序幕，30輛中式三輪車掛著1000盞手工製作的燈籠同時點亮，穿梭在原本車水馬龍的大道上，打造蔡國強的夜晚夢幻場景。此次藝術展由公共藝術協會(Association for Public Art)與藝術機構「Fung Collaboratives」組織，旨在慶祝富蘭克林大道迎來100周年慶。蔡國強在致詞時表示，對費城有很深的感情，富蘭克林大道又是標誌之一，「希望展覽時間將道路空間還給居民，所有三輪車騎手也是當地的志願者，沒有一個專業演員，這是一場屬於民眾的狂歡。」夜幕降臨，三輪車集合在藝術博物館前，同時點亮燈籠，在大道上穿行，兩旁觀眾熱烈歡呼。音樂結束，騎手集體拉響禮炮，漫天的彩帶飛舞街頭，開啟全民狂歡。上萬居民、遊客聚在三輪車周圍，兒童們排隊搭三輪車，許多耆老也躍躍欲試。蔡國強說，這正是他希望看到的，不同族裔、背景的人在三輪車廂中相遇，也致敬這座由移民建立的城市。公共藝術協會主任佩妮‧巴赫(Penny Balkin Bach)表示，螢火蟲也是賓州的「州蟲」(state insect)，感謝蔡國強讓燈籠和三輪車組成他在美國街頭最大的一次藝術作品。「Fung Collaboratives」主席Lance Fung激動不已，「非常壯觀的街景，與理想中的場景完全符合，這是蔡國強最棒的一次展出。」費城市政府代表表達感謝，希望這次展覽能讓費城吸引世界目光。此次公共藝術展將持續至10月8日，每晚都在富蘭克林大道上進行，位於20街至22街之間。 5174540</w:t>
      </w:r>
    </w:p>
    <w:p>
      <w:r>
        <w:t>WJ100: 德拉瓦大學本周宣布，曾任勞工部長的運輸部長趙小蘭19日將出席該校「白登研究中心」(Biden Institute)舉辦，前副總統白登主持的「未來工作」(Choosing a Future of Quality Jobs)論壇，並擔任五位主講人之一。論壇將討論：如何創造有品質的的中產階級工作，並歸納出政策建議。其餘四位主講人為：董事長、共同創辦人Byron Auguste，主業務針對提升美國勞動力品質。勞工維權組織Service Employees International Union主席Mary Kay Henry。投資公司PSP Capital Partners and Pritzker Realty Group主席、商務部前部長Penny Pritzker。MGM Resorts International執行長Jim Murren。出任副總統前曾是德拉瓦州超過40年的國會參議員，白登也曾是外界揣測的下屆總統民主黨參選人，目前正準備展開全國之旅，介紹他11月將出版的新書「Promise Me, Dad:A Year of Hope, Hardship, and Purpose」，並訂於11月15日出席費城音樂廳Kimmel Center相關活動。賓州大學任命他為「總統事務教授」(Benjamin Franklin Presidential Practice Professor)、「白登外交中心」(Penn Biden Center for Diplomacy and Global Engagement)負責人。德拉瓦大學「白登研究中心」則專注研究美國所面對的政策問題。活動地點為德拉瓦大學Newark校區Mitchell Hall，時間為下午4時至5時30分，活動網址：。 5174102</w:t>
      </w:r>
    </w:p>
    <w:p>
      <w:r>
        <w:t>WJ101: ●「海灘鄉村音樂節」(Boots at the Beach)：15日至16日(周五中午12時至晚9時、周六上午10時至晚10時)，在北野木市(North Wildwood)，鄉村音樂樂團輪流演奏、方塊舞教學、藝品攤。入場免費；地址：Olde New Jersey Avenue, North Wildwood, NJ 08260；電話：(609)770-8839；網址：。●「五月岬佳餚美酒」(Cape May Food &amp; Wine Celebration)：15日至24日(周日)，在維多利亞華廈(Emlen Physick Estate)提供多種導覽選擇，包括品酒、名廚美食、觀鯨、漁人碼頭之旅。地址：1048 Washington St., Cape May, NJ 08204；電話：(609)884-5404；網址：。●「巴尼加特海盜日」(Barnegat Pirates Day)：16日上午9時至下午4時，在涼亭公園(Gazebo Park)舉行，計有175家商販、兩座舞台、海盜遊行、尋寶活動、兒童變裝海盜競賽、免費兒童活動。地址：W. Bay Ave. &amp; Rt. 9, Barnegat, NJ 08005；電話：(609)548-6319；網址： 。●「快樂點海灘吃海鮮」(Festival of the Sea)：16日上午10時至下午7時，在快樂點海灘(Point Pleasant Beach)市中心，品嘗該市著名餐廳蛤蜊濃湯、龍蝦海鮮、牛排、甜點，工藝品展售，兒童活動，下雨則順延至周日。地址：Arnold &amp; Bay Aves., Point Pleasant Beach, NJ 08742；電話：(732)899-2424；網址： 。 5174104</w:t>
      </w:r>
    </w:p>
    <w:p>
      <w:r>
        <w:t>WJ102: ●由法國城市規畫師Jacques Greber在1917年所設計的費城富蘭克林公園大道(Benjamin Franklin Parkway)，今年迎來百年慶典。這條效仿巴黎香榭麗舍大街設計的林蔭大道長約1哩，呈對角線斜穿過市中心西北部文化區。大道得名於費城名人班哲明‧富蘭克林，起於費城市政廳，向西北經過洛根圓環(Logan Circle)，止於費城藝術博物館前。富蘭克林公園大道被稱為費城博物館區的脊柱，兩側林立各國國旗，致敬這座「由移民建立的城市」；費城的幾乎所有大型節日遊行和慶祝活動都在此舉辦，許多著名景點，如聖伯多祿聖保祿聖殿主教座堂(Cathedral-Basilica of Sts. Peter and Paul)、斯旺紀念噴泉(Swann Memorial Fountain)、費城自由圖書館、富蘭克林科學博物館(Franklin Institute)、莫爾藝術設計學院(Moore College of Art and Design)、自然科學院(Academy of Natural Sciences)、羅丹博物館、艾金斯橢圓(Eakins Oval)，以及費城藝術博物館等都匯聚於此。重要景點及活動表：https://goo.gl/pruqRx。 5174097</w:t>
      </w:r>
    </w:p>
    <w:p>
      <w:r>
        <w:t>WJ103: 在四月底現身於上海車展後，Honda CR-V Hybrid即將進駐法蘭克福車展，Honda會展出幾乎與量產版相同的原型車。Honda CR-V Hybrid不僅會登陸於歐洲市場，也有機會在美國上市。同時，這款配有電動馬達的CR-V，也為歐洲的SUV市場帶來新氣象。在外觀設計上，歐規CR-V幾乎與美規版一致，就連鋁圈樣式也不盡相同。唯獨歐規CR-V的霧燈改為以一顆一顆的LED燈排列而成，與美規的單顆圓形霧燈不同。另外，Hybrid的字樣則被安排至車尾，放置於動力規格標誌的下方。也許前述提及的橫排式LED燈條，是為了區隔在歐洲的CR-V是一般版或是Hybrid版。而一般版的CR-V是採用Honda最新的1.5升渦輪增壓汽油引擎，配置六速手排或CVT變速箱，這顆引擎目前也搭載於新一代的Honda Civic。不過，最重要的是，Honda已經很明確的表示，柴油版的CR-V不會在歐洲市場上市。關於這次要展出的CR-V Hybrid原型車動力規格，Honda始終保持神祕，僅透露其搭載2.0升i-VTEC Atkinson 循環直列四缸汽油引擎與一組電動馬達。外媒猜測，這次的引擎動力規格與電動馬達階級，皆會比現在的Honda Accord Hybrid來得更好，不過一切的訊息內容，還是得等待原廠正式公布。目前Honda Hybrid最新技術，即是「Sport Hybrid i-MMD」智能多模式駕駛系統，其提供了三種運作模式，包含EV Drive(純電模式)Hybrid、Drive(油電混合模式)、Engine Drive(引擎模式)。而i-MMD並不用靠駕駛手動調整，它能夠聰明的自動切換，以最有效率的方式進行操作。Honda表示CR-V Hybrid預計於2018年上市，而在此之前，其原型車將與Honda全新電動概念車Urban EV Concept、小改款的Jazz，將一同現身於法蘭克福車展。 5167763</w:t>
      </w:r>
    </w:p>
    <w:p>
      <w:r>
        <w:t>WJ104: 慈濟新澤西分會將於17日(周日) 上午10時至下午2時30分舉行社區健康日義診活動，有各科醫療諮詢、針灸、洗牙服務及流感疫苗注射。掛號從上午9時30分開始。預計邀請到的醫師有一般內科、家醫科、心臟科、肺科、腎科、泌尿科、中醫(含針灸)、小兒科、牙科(含洗牙)、視網膜專科、心理醫師、肝炎、糖尿病復健師及病理科等。可帶檢驗報告由醫師們解釋，亦可掛號多位醫師問診。流感疫苗注射，有保險者請帶保險卡，無保險者免費，需滿18歲。活動也提供身體質量指數、口腔癌免費健康篩檢，老人政府醫療保險諮詢。洽詢電話：(973) 857-8666；地址：150 Commerce Rd., Cedar Grove, NJ 07009。 5174095</w:t>
      </w:r>
    </w:p>
    <w:p>
      <w:r>
        <w:t>WJ105: 狀況頻出的美聯航(United Airlines)日前再曝虐客醜聞，一名77歲坐輪椅的老婦原本搭乘美聯航航班從華府自新澤西轉機前往倫敦，卻在新州紐瓦克機場被美聯航莫名滯留12小時。美聯航發言人14日發表聲明道歉，並表示將避免類似事件再次發生。據電視台WUSA-TV報導，維吉尼亞居民威廉姆斯(Steven Williams)上周末將其母親送往雷根機場(Ronald Reagan National Airport)，並反復向美聯航確認，工作人員會負責其行動不便的母親在紐瓦克機場的轉機。在轉機過程中，威廉姆斯多次向美聯航確認其母親在飛往倫敦的航班上，但最終卻得知她在紐瓦克的機場內滯留達12小時。威廉姆斯表示，美聯航的協助人員本該負責輪椅客的轉機過程，但事實上沒人前來幫助，導致他母親被迫在輪椅上坐了12小時，「美聯航後來為我的母親提供了住宿旅店，但需要她自行前往。旅店距離機場幾哩之外，她不可能自己坐著輪椅過去，所以只能留在機場。」美聯航發言人則表示，公司後來為該旅客提供住宿並有專人推輪椅，但該女士拒絕了幫助，「我們真誠地向旅客家庭道歉，並將與紐瓦克的團隊一同調查此事，避免類似情況再次發生。」據威廉姆斯稱，美聯航向其母親提供了1000元現金券的補償。 5173327</w:t>
      </w:r>
    </w:p>
    <w:p>
      <w:r>
        <w:t>WJ109: 新澤西福建同鄉會日前在Stone King同鄉會會所舉辦義工餐會，感謝百餘名福建義工一直以來對社區、社團活動的支持和奉獻。數十名青少年義工也與會，會上同時宣布成立福建同鄉會青少年舞蹈團，將於明春為華人社區獻演。同鄉會主席謝成傑、會長郭瑞堯在致詞時表示，同鄉會非常幸運擁有一個「召之即來、來之能戰」的義工團隊，在總顧問林潔輝、常務副會長盧靉儀指揮下，積極服務新州華人社區，在新州華人聯合總會、同鄉會等多個社區活動上起到關鍵作用，「我們有很多默默奉獻的義工們，有些成員甚至只參加義工服務，推卻任何感謝，這讓我們都非常感動。此次餐會也是同鄉會感謝各位義工一直以來的付出、讓所有義工一同參加的聚會。」由於臨近中秋佳節，同鄉會還安排熱鬧的抽獎環節，個人和商家贊助數十項獎品，包括現金券、月餅、餐具等，令現場氣氛高潮迭起。新州華人聯合總會主席林潔輝，共同主席嚴欣鎧、佟衛東、梁智、胡世遠、洪利武、王恒等出席餐會，並感謝福建同鄉會一直以來對華人社區的支持。 5176104</w:t>
      </w:r>
    </w:p>
    <w:p>
      <w:r>
        <w:t>WJ112: 西藏正成為世界觀星天堂！新華社報導，西藏阿里正籌建一個國際水準的「暗夜公園」，它是亞洲首個暗夜保護區，為天文愛好者提供觀測夜空的好去處，推動當地發展獨特的星空旅遊。阿里地區行署專員彭措說，「暗夜公園」將給貧困的阿里帶來比傳統旅遊業更豐富的發展模式。阿里原初引力波探測計畫已經啟動，聆聽宇宙誕生「初啼」，而高能宇宙線高精度探測以及中國最大光學望遠鏡建設等一系列天文項目也在謀畫之中。中國科學院國家天文台副台長薛隨建說，中國擁有世界屋脊高原的獨特地理優勢，應充分利用努力打造集光學觀測、亞毫米波宇宙原初引力波探測、地基甚高能宇宙線立體探測等於一體，涉及天文學、宇宙學和高能粒子物理多學科的綜合觀測研究基地，建設多波段天文觀測的國際科技高地。事實上，西藏近年成立多家戶外俱樂部，他們近三年組織了不少天文主題的旅行活動。來自山東的「小北」三年前到西藏後開始自發學習天文知識，因為在經濟發達地區，人們可能都認不全一個完整的星座，頂多能看到寥寥幾顆星。「如果來西藏的遊客也能看看天上的風景，就太棒了。」於是在遊客行程中，他添加了天文元素，教大家認星座、拍星星，講述星星背後的故事。他和夥伴還在拉薩開辦了一家天文主題酒店，旅客可以在露台上觀測月球、行星，在陳列廳裡通過顯微鏡觀察隕石，觸摸這些小星星。與「小北」合作開展天文科普活動的北京天文館高級工程師寇文說，西藏海拔高、空氣汙染與光汙染少、景色美，是亞洲乃至全球的觀星天堂。近些年，越來越多的中國人有經濟實力購買高端照相機和天文器材，也更關注星空了。以前在西藏，只有學識淵博、地位崇高的僧侶才有資格和能力去研究天文。他們認為，天體的運行與世間的萬物有著十分隱秘的聯繫，通過觀測星體，就能揭示出其中的關係。2016年底，「小北」帶著英國攝製組到羊卓雍錯湖畔拍星空，氣溫攝氏零下10多度，英國攝影師在寒風中凍得直跺腳。但當流星畫過天際，大家的反應是一樣的，跳起來歡呼著「哇」。來自廣東的大學生鄧俊傑說，剛到西藏時高原反應強烈，頭疼得幾乎不想動，但後來在阿里古格遺址，看到滿天星辰密集，感到整個心靈都被淨化了。 5176304</w:t>
      </w:r>
    </w:p>
    <w:p>
      <w:r>
        <w:t xml:space="preserve">WJ106: </w:t>
        <w:br/>
        <w:t>影片來源：記者謝哲澍()「蔡國強：螢火蟲」(Cai Guo-Qiang: Fireflies)公共藝術展14日晚在班哲明‧富蘭克林公園大道(Benjamin Franklin Parkway)拉開序幕，30輛中式三輪車掛著1000盞手工製作的燈籠同時點亮，穿梭在原本車水馬龍的大道上，打造蔡國強的夜晚夢幻場景。此次藝術展由公共藝術協會(Association for Public Art)與藝術機構「Fung Collaboratives」組織，旨在慶祝富蘭克林大道迎來100周年慶。蔡國強在致詞時表示，對費城有很深的感情，富蘭克林大道又是標誌之一，「希望展覽時間將道路空間還給居民，所有三輪車騎手也是當地的志願者，沒有一個專業演員，這是一場屬於民眾的狂歡。」夜幕降臨，三輪車集合在藝術博物館前，同時點亮燈籠，在大道上穿行，兩旁觀眾熱烈歡呼。音樂結束，騎手集體拉響禮炮，漫天的彩帶飛舞街頭，開啟全民狂歡。上萬居民、遊客聚在三輪車周圍，兒童們排隊搭三輪車，許多耆老也躍躍欲試。蔡國強說，這正是他希望看到的，不同族裔、背景的人在三輪車廂中相遇，也致敬這座由移民建立的城市。公共藝術協會主任佩妮‧巴赫(Penny Balkin Bach)表示，螢火蟲也是賓州的「州蟲」(state insect)，感謝蔡國強讓燈籠和三輪車組成他在美國街頭最大的一次藝術作品。「Fung Collaboratives」主席Lance Fung激動不已，「非常壯觀的街景，與理想中的場景完全符合，這是蔡國強最棒的一次展出。」費城市政府代表表達感謝，希望這次展覽能讓費城吸引世界目光。此次公共藝術展將持續至10月8日，每晚都在富蘭克林大道上進行，位於20街至22街之間。 5174106</w:t>
      </w:r>
    </w:p>
    <w:p>
      <w:r>
        <w:t>WJ107: 亞馬遜網站(Amazon)近年來蓬勃發展，已經打趴眾多傳統實體商店，如今美國國內約有25%網路購物，都是透過亞馬遜完成交易。不過，稱霸電子商業的亞馬遜並未以此為滿足，反而積極謀略進一步擴大版圖，將大舉進軍影片頻道事業，而且不只侷限於美國，而是放眼全球的有線電視頻道。國家廣播公司(NBC)引用影視業者透露的訊息報導，過去幾周來，亞馬遜已與多家業者洽商，收購規模較小的有線電視頻道。亞馬遜發言人雖然不願評論市場傳言，但表示即未來幾周可能會進一步說明亞馬遜的網路影片服務。目前，身為年繳99元費用的Amazon Prime的客戶，除了享有亞馬遜網站購物免運費外，還獲得電視、電影及音樂等串流服務，也可以另外付費收看HBO、Showtime等有線電視頻道特定節目。根據估計，Amazon Prime客戶數量約有6600萬人。報導指出，目前亞馬遜正在研議如何透過收購走小眾路線的有線電視頻道，打造出影片收視新王國，符合觀眾各種不同的個人喜好，特別希望能夠獲得千禧世代年輕人的青睞。透納傳播集團(Turner Broadcasting)旗下的Adult Swim以及Boomerang，就是符合亞馬遜所設定的小眾頻道；維康集團(Viacom)擁有的VH1與CMT頻道也是。正與亞馬遜洽談中的影視業者表示：「亞馬遜加倍押寶在有線電視頻道。」業者進一步透露，亞馬遜非常有興趣與小型的獨立頻道洽商，希望藉此取得頻道經營權，不必受到傳統式頻道播映合約的包袱束縛。亞馬遜想與每個小型頻道單獨協商，但最後可能將所有的小型頻道綁在一起。業界人士透露，這項計畫由亞馬遜影片部門的Amazon Video副總監哈特(Greg Hart)負責，目標是要打造出縱橫全球的網路電視平台。數位視訊錄影機開發商TiVo前任執行長羅傑斯(Tom Rogers)分析，為了擴大收視群，亞馬遜未來可能讓Prime Video客戶以付費收看的方式觀賞節目，如果這個構想得以落實，「那麼未來對於電視業所產生的衝擊，將比任何可能的變數都大。」包括臉書在內的科技巨擘，近年來都虎視眈眈想要搶食網路影片市場的大餅。華爾街日報日前報導，臉書計畫砸下10億元改善網路影片內容，期盼吸引更多觀眾。報導也指出，蘋果公司為了加強影片內容品質，投注大約10億元預算。亞馬遜全球影視總監普萊斯(Roy Price)日前接受好萊塢媒體採訪時說，亞馬遜創辦人貝佐斯(Jeff Bezos)交給他的任務，就是尋找與「冰與火之歌」(Game of Thrones)一樣賣座的新影集。普萊斯說，亞馬遜未來將追求大成本、大製作類型的影集。 5177565</w:t>
      </w:r>
    </w:p>
    <w:p>
      <w:r>
        <w:t>WJ108: 普林斯頓大學師生15日晚在校園自發為被伊朗以間諜等罪名逮捕的華裔博士生王夕越舉行燭光守夜，呼籲美國政府積極向伊朗政府施壓，早日釋放王夕越。王夕越妻子曲樺及普大多名師生集體發聲，希望王夕越早日回家。王夕越被伊朗司法部門以間諜罪及與伊朗敵國合作罪逮捕。逾百師生自發聚集在普大校園內，手持蠟燭為王夕越守夜、祈福。曲樺回顧她與王夕越相識、相知的經歷，「我在2009年與王夕越相遇，立即被他淵博的知識打動，這些美好的日子如今依然深深埋藏在我心中」。她同時提到，在得知王夕越在伊朗被捕消息的那一刻直到現在的心路歷程，「我們希望他被釋放的願望隨時間被一拖再拖，我別無選擇，只能繼續堅持。每次有飛機飛過天空，年幼的兒子都說爸爸一定在上面；而現在，他說等他長大後，爸爸就會回來了。」曲樺表示，王夕越只是一位無辜的學者，她相信僅僅因為他的美國國籍被捕，也是美伊關係惡化的又一個政治鬥爭犧牲品，「我們希望美國政府能夠保護自己的公民、保護我們所信賴的學術自由，就像王夕越現在依然深信那樣。」王夕越數位同學、教授也分享對他的印象和此前共度的時光，並一致認為他是一名極其認真刻苦、醉心學術的學者，「即使是現在在監獄，他所思所想的，還有很多是學術領域問題」。王夕越目前每周僅能與妻子通一次電話。曲樺說，當他第一次打通電話時一度泣不成聲。王夕越目前的身體健康也在每況愈下，他在監獄患上嚴重的關節炎，卻無法得到任何治療。在被拘禁一年多，他的身體和精神狀況都在急劇下降，急需救助。為了幫助王夕越和其家人，數十名華人自發成立了普林斯頓王夕越華人救援小組，希望通過公眾關注來支持普林斯頓大學和美國政府對於救援王夕越的努力。據救援小組公開信介紹，王夕越生長在中國北京，20歲時隨母親移民美國。2006年在華盛頓大學取得南亞研究學士學位，並在2008年獲得哈佛大學俄羅斯和歐亞研究專業的碩士學位。王夕越是一位具有語言天賦並對歐亞歷史研究具有強烈興趣的博士研究生，也正是出於對歐亞研究的興趣和學術熱情，他從校內申請研究課題資助，冒險前往伊朗，以獲取他博士論文所需的當地第一手資料；他收集的歷史資料都有百年以上歷史，完全不涉及任何政治和機密，卻被伊朗政府不公正地逮捕，並判處十監禁，嚴重影響他的人生和學術生涯。更多有關援助王夕越的內容，可上網：https://sites.google.com/view/freexiyuewang/。 5176115</w:t>
      </w:r>
    </w:p>
    <w:p>
      <w:r>
        <w:t>WJ110: 新澤西是10多萬華人追求夢想之地。在構築避風堡壘的過程中，難免遭遇法律問題，新澤西版開闢法律信箱專欄，邀請專家解答問題。來函請寄至：World Journal, 41 Bridge St., Building A, Metuchen, NJ 08840，或傳真(732)632-9595，註明「法律信箱」。問：我的朋友在中國有很大事業，也常常來美國出差洽商，但每次進出僅能短暫停留。他希望在美申請簽證停留較長時間，是否有這樣的簽證，如何辦手續？答：你的朋友希望能在美國申請簽證停留較長時間。1.一般外國人來美，如同到世界各國一樣，都必須持有效簽證，也因為停留目的不同，所以有不同的簽證類別。2.你朋友經常來美出差，進出頻繁，他的B1/B2簽證，一般是觀光探親或泛稱商業出差等簽證。3.B1/B2簽證有效期可以三至五年，但簽證有效期與預計停留美國境內的期限不同，以B1/B2簽證入境美國，移民官在持有人入境時，會以持有人來美目的，在護照上註記可以停留的期限，一般而言，最長停留時間是六個月。4.B1/B2持有人必須在註記停留期限到期時出境，即使簽證有效期仍未失效。5.你朋友希望能多停留美國境內，一般只能申請其他種類簽證，如：H、E、L等，有關工作或其他商業或國際公司經理管理人的調動、派駐美國等。 6.普遍而言，如要申請上述簽證，可在美國境內提出申請，但一般還是要到美國境外的美國領事館申請簽證。7.你朋友可在美國提出更改簽證，獲准後，再回原居地的美國領事館辦理簽證。(本文由林榮傑律師事務所林榮傑律師解答) 5176111</w:t>
      </w:r>
    </w:p>
    <w:p>
      <w:r>
        <w:t>WJ111: 賓州匹茲堡市(Pittsburgh)日前加入競標亞馬遜第二總部。該市都市再發展署(Urban Redevelopment Authority)14日不記名投票通過決議，將花費25萬元聘請諮詢公司，為該市競標亞馬遜新總部設計藍圖。亞馬遜目前計畫斥資500億元打造一個新總部，預計將為當地帶來5萬個職位。賓州參議員科斯塔(Jay Costa)表示，這樣的機遇對每個城市都是極大誘惑，「當你看到匹茲堡目前的大批人才、擁有良好教育的社區、來自高等學府的優秀畢業生，你就會知道匹茲堡將會贏得此次競標。」匹茲堡市長裴度托(Bill Peduto)表示，該市擁有全美頂尖研究型學府卡內基梅隆大學(Carnegie Mellon University)，完全符合亞馬遜需求。該校電腦科學專業常年並列全美第一，在世界均享盛譽。匹茲堡近年來人文氣息濃厚，使該市吸引越來越多的高新技術、金融服務以及第三產業投資，甚至被外界譽為第二矽谷：谷歌公司早在2006年進駐匹市，其研究中心主要負責產品開發、廣告制定和基礎公共建設；優步(Uber)技術中心去年也在該市落成使用，還有包括蘋果公司、愛彼迎(Airbnb)等業界新寵，也向該市伸出橄欖枝，亞馬遜也在匹茲堡設有配送中心。據匹茲堡都市再發展署主席阿克林(Kevin Acklin)介紹，全市上下願意為這次機會孤注一擲，「我們選擇瑪雅公司(Maya)和波士頓諮詢集團(Boston Consulting Group)，因為他們幫助匹茲堡在去年贏得聯邦政府智能城市(Smart City)競爭，相信在這次亞馬遜總部之戰中，我們也贏得同樣結果。」為了給亞馬遜留下深刻印象，匹茲堡市政府、基金會、阿雷格尼郡(Allegheny County)以及都市再發展署，還將斥資25萬元，僅為了向亞馬遜展示未來總部效果圖。 5176113</w:t>
      </w:r>
    </w:p>
    <w:p>
      <w:r>
        <w:t>WJ113: 歷經108天，穿越26個國家，南京老爸黃海濤開車把剛成為大一新生的女兒從南京送往美國西雅圖大學，完成這一場「瘋狂的旅行」。他說：「這場旅行讓女兒用腳步丈量這個世界，當她與不同膚色的人面對面交流時，這些閱歷將使她受益終身。」中新網報導，黃海濤六年前辭去小學美術老師工作，之後他多次自駕出遊，帶妻子、女兒、外甥女，驅車300天環遊中國、環遊歐亞大陸及北極探險。談起這次「瘋狂的旅行」，黃海濤說：「想法其實在2013年就有了，且考慮得很成熟了。女兒初三時休學一年，和我一起自駕歐亞大陸北極之旅，回來後就有個約定，要是她能自己考上美國大學的話，老爸就開車送她去美國。」結果女兒今年真的收到美國西雅圖大學社會學專業的錄取通知書。黃海濤決定遵守諾言，開車橫穿歐亞大陸，親自將女兒送到西雅圖。從今年初開始，黃海濤就著手準備簽證、攻略等問題，且計畫好去哪些國家，走哪條線路。」「為保證安全，我們出發前做了很多功課，凡是經過的國家，我都聯繫當地華僑和領事館，如果有什麼事可以及時聯繫。」另據揚子晚報旗下新媒體紫牛新聞報導，黃海濤和女兒從南京向北出發，6月1日先進入俄羅斯，經20多天自駕才穿越整個俄羅斯國境。之後又經土耳其、希臘、瑞士等國家，在瑞士休整兩天後，父女倆去了法國、德國、比利時等國，然後乘坐英吉利海峽隧道火車進入英國。8月2日，父女倆抵達英國海港城市南安普頓，在那裡辦理車輛託運到美國手續，然後飛到美國。不過，直到9月初才收到美國海運公司發來的郵件，通知到美國紐瓦克港提車。9月11日，父女倆到達西雅圖大學，由於美國的報紙和電台都曾報導過他們的「瘋狂旅程」，西雅圖大學想為他們特別辦歡迎儀式，不過被黃海濤婉拒了。他們一路上遇到的搞笑事情也不少，很多人誤會他們父女是夫妻，特別是在旅館開房間的時候。「當我告訴他們，我們是父女倆，他們就驚呆了，天吶，這是你女兒？這是你父親？我感覺這個事情特別有趣。」 5177597</w:t>
      </w:r>
    </w:p>
    <w:p>
      <w:r>
        <w:t>WJ114: 台灣民意基金會今舉行「內閣改組、總統聲望與政黨支持」全國性民調發表會。賴清德接任閣揆才10天，蔡英文總統聲望就急速竄升；最新民意顯示，有46.4%台灣人贊同蔡英文總統領導國家的方式，相較上月的29.8%，竄升了16.6個百分點 ，不贊同的數據也下滑13.6個百分點，顯示賴清德上任對蔡英文聲望產生巨大的轉變。台灣民意基金會董事長游盈隆分析，蔡英文的支持度在短時間發生劇變，主因是蔡英文終於更換閣揆，而且是換上擁有極高人氣的政治明星賴清德。游盈隆說，支持者發現原來蔡英文在緊要關頭還是能做出明智的決定，並不是無可救藥的頑固與無能，這讓約20%原已失望離去的支持者回心轉意。而針對「林下賴上」內閣改組的民意反應，高達69%贊成，只有17.5%反對。游盈隆表示，這項發現意味著蔡英文總統這項重大人事任命廣受人民歡迎，有深厚民意基礎，「這也是她從去年5月就任總統以來所做過最受人民歡迎的決策。」對於賴清德好感度，有55.4%認同，29.8%對他沒感覺，10.4%對他反感。民調分析，如果以平均度數來看，台灣人對新院長的感情熱度是63.44度，和2012年兩位總統候選人比較，可以發現賴竟超過當年的馬英九（57.6度）與蔡英文（59.67度）。不過，對賴清德感情熱度還是輸給台北市長柯文哲。民調指出，有68.3%的人對柯文哲有好感，20.6%沒感覺，7.9%人反感。如果以平均度數來看，台灣人民對柯文哲的感情熱度是66.75度，還比賴清德高3度。另外，對於「一例一休」有60%不支持，創新高紀錄。民調再度顯示「一例一休」勞工政策嚴重缺乏民意基礎，反對的遠超過贊成的，行政院長賴清德必須盡速提出補救措施。 5177690</w:t>
      </w:r>
    </w:p>
    <w:p>
      <w:r>
        <w:t>WJ115: 加州州議會16日配合民主黨對抗川普政府擴大驅逐令的行動，通過「庇護州」法案，保護在美國沒有合法居留地位的移民，提交州長布朗簽署。這項美國對無證移民範圍最廣泛的庇護法案，限制州和地方司法部門與聯邦移民當局合作，並禁止警察盤問涉嫌違反移民法規的人和據以拘留。州議會經過激烈辯論，並面對共和黨警長強硬反對，以及反對庇護城市的川普政府威脅後，眾議會15日以49票對25票通過「加州價值法案」，參議會16日清晨也以27票對11票通過。表決結果黨派分明。布朗與民主黨的州參議會議長德利昂談判數周後達成的折衷法案，比德利昂當初提出的版本大為縮減。德利昂表示這是合理的修改，反映司法官員與維權人士的強大妥協。他說：「這些修正案並未減損這項法案的核心使命，那就是保護對我們的文化和經濟貢獻重大的勤奮工作家庭。這是反映我們這個偉大的州的價值的法案。」原來的提案禁止州和地方司法機構利用任何資源，扣留、盤問或與聯邦移民探員分享有關民眾的資料，除非他們被判定觸犯暴力或嚴重罪行。修訂後的版本准許聯邦移民當局繼續與州懲教官員合作，能夠繼續進入縣立監獄盤問移民，准許縣市警察與聯邦當局分享資料，並把被判定觸犯「加州信任法」列出的800種罪行的人移交給移民當局。移民維權人士對此表示失望，因為他們宣稱這份清單包括一些非暴力罪行，以及介於重罪或行為不檢輕罪的違法之舉，可能使不對公眾構成危險的人也遭殃。儘管如此，移民權利團體還是支持這項法案，並爭取到一些讓步。根據新法案的附加條款，加州懲教廳將為保護因違反移民法規遭到羈押的人擬定新的標準，並准許在服刑期間參加更生和教育計畫的移民罪犯減刑。折衷方案促使加州市警首長協會從反對變成中立，縣警協會則仍然反對。 5178030</w:t>
      </w:r>
    </w:p>
    <w:p>
      <w:r>
        <w:t>WJ116: 浙江理工大學有位人稱「舅舅」的老師，他讓學生寫的請假條非常有創意——用手繪的方式寫請假條。本是無趣死板的流程，自從這位老師突發奇想後，請假條變成了有意思的漫畫、素描，原來打假條也可以有這樣的情調呢。錢江晚報報導，這位老師名叫顧紅建，是浙江理工大學藝術與設計學院老師。為什麼要讓學生用手繪的方式寫請假條？原來，他帶的學生都是學設計的。如今，「舅舅」的手上，已有了一大疊漫畫請假條，看起來就像是學生的作業。他收到的第一張手繪假條，是軍訓期間一個學生畫的，有點類似簡筆畫，畫了一條腿磕碰在柱子上，然後用簡潔的線條畫出骨骼形狀以及裂痕，表示腿折了。底下只寫了一行小字：望顧老師批準。此後，他收到了各種各樣「藝術風格」的作品，有簡筆畫風格的，還有比較抽象的，比如畫了一班開走的列車和一個追趕的小人兒，學生表示趕不上末班車而遲到；有的學生把假條做成了賀卡，折頁打開直接一個大紅喜字，畫上浪漫的婚禮現場，原來是參加姊姊的婚禮。更有學生不厭其煩畫成連環多格漫畫。這樣充滿創意的手繪請假條是正式假條的「兌換券」，有時學生們有急事來不及畫，也會在事後補上這份手繪任務。顧紅建說，決定讓學生手繪假條，一方面是出於專業技能培養的考慮，讓學生學會在生活中用藝術語言敘事；另一方面，他也想幫他們留下大學生活的回憶。同學評價顧紅建是一個「逗、熱心、有效率」的人。而與學生朝夕相處的顧紅建，很了解大學生的心理狀態，他說，「學生們需要我，才說明作為輔導員的我是稱職的，我喜歡他們與我多交流」，「孩子們把我當成了家人，讓我很享受。」 5177593</w:t>
      </w:r>
    </w:p>
    <w:p>
      <w:r>
        <w:t>WJ118: 多名未具名的現任和前政府官員向紐約時報透露，川普總統在數月前一次白宮會議上得知前聯邦調查局長穆勒(Robert Mueller)將被任命為特別檢察官時，就要求他早已不滿的司法部長塞辛斯(Jeff Sessions)辭職。川普及多名高級顧問在5月17日舉行的會議上，商討被解職的聯邦調查局局長柯米(James Comey)接任人選，當時白宮顧問麥甘恩(Don McGahn)接到司法部副部長羅森斯坦(Rod Rosenstein)打來的電話，稱他決定任命穆勒為通俄案特別檢察官。紐約時報報導，川普在麥甘恩通話結束後，「便開始對塞辛斯罵個不停，還說整個團隊之所以走到今天這一步全是塞辛斯的錯」；川普告訴塞辛斯，任命他為司法部長是自己做過的最糟糕的決定，並罵他是「蠢貨」，應該立即辭職。極右派「布萊巴特新聞網站」(Breitbart)指出，紐約時報在這篇文章中特別提到消息來源是「四名熟悉那次會議細節的人」，也就是說這名白宮官員並不在當天會議上，而是事後從他人那裡聽來的消息。文章還寫道，塞辛斯散會後向「同仁」講述了川普對他貶低嘲諷的經過。「布萊巴特」表示，紐約時報刊登該文的時機，正好與塞辛斯加大力度嚴厲打擊白宮洩密者的時段相吻合，因此給紐約時報提供這些信息的未具名知情人士，極有可能是洩密者對塞辛斯打擊報復，向媒體透露羞辱他的資料。 5177625</w:t>
      </w:r>
    </w:p>
    <w:p>
      <w:r>
        <w:t>WJ120: 密蘇里州一名白人前警察2011年槍殺一名非裔，15日被判無罪，聖路易市引發的抗議示威16日如星火燎原般擴大，近千居民手持寫有「黑人的命也是命」等標語、牌匾走上街頭抗議，並遊行進入一個高檔購物中心，沿途商店紛紛關門，大批警察戒備，至截稿時為止，暫未傳出類似前晚的衝突事件。兩天的示威活動源起於36歲白人警察史托克利(Jason Stockley)槍殺24歲非裔男子史密斯(Anthony Lamar Smith)事件；史托克利雖被控一級謀殺罪，卻在15日被判無罪後，引發民眾不滿；大批民眾15日湧到街頭抗議，初時相當平和，但入夜後演變成騷亂，更有數百民眾包圍市長官邸，迫使警方動用催淚瓦斯驅散群眾；當晚約十名員警被打傷，也有至少23名抗議者被捕。數百名包括非裔、白人及拉丁裔示威者16日分別在多個公園、購物商場集合，之後遊行到市中心高檔商場West County Center，相較15日晚，16日的遊行抗議相當平和。示威者遊行穿過West County Center商場，並高喊諸如「黑人的命也是命」以及「爭取自由是我們的責任」等口號。 密州州議員法蘭克斯(Bruce Franks)也在示威行列中，他說再一次看到警察射殺非裔後，可以自由自在地步出法庭；他說除了抗議之外，已無其他選擇。由於氣氛緊張，知名愛爾蘭搖滾樂隊U2和英國創作歌手紅髮艾德擔心歌迷人身安全，全都取消原訂這個周末在當地舉行的演唱會。這支愛爾蘭搖滾樂隊和娛樂公司Live Nation在聲明中表示，由於擔心樂迷安全，演唱會取消。聲明稱：「接獲聖路易斯市警察部門通知，未能為預計人數眾多的觀眾提供標準保護。」另方面，獲判無罪的史托克利16日首次就事件及獲判無罪作出回應，他接受「聖路易斯郵報」(The St. Louis Post-Dispatch)獨家訪問時強調：「我沒做錯任何事，不應是怪罪的對象。」他也表示，現在的感覺是好像「解除了一個負擔，但殺死一個人的負擔卻永遠解脫不了」。他又說，拿走了一個人的生命，是一個人所能做的最重大事件，也不是輕易可以做的。史托克利表示，目前他最主要關注的是人們的第一個反應，有人想工作，有人想抗議，他不想任何人受傷害。 5178032</w:t>
      </w:r>
    </w:p>
    <w:p>
      <w:r>
        <w:t>WJ117: 銀髮浪潮來襲，加上少子化，老人照顧老人已成台灣常態。台北榮總高齡醫學中心主任陳亮恭調查發現，台灣失智失能老年人的主要照顧者平均年齡53.8歲，超過半數65歲以上，甚至6%為75歲以上老年人，平均照顧時間接近10年，老人照顧老人，令人無奈、不捨。聯合報系願景工程日前推出「活躍老化4.0／錢進長照路」，報導長照花費是許多家庭沉重的負擔，希望推動照顧零離職，16日舉行「不長照的幸福台灣：安老資源聰明配論壇」，從醫療、財務、政府、民間討論長照解方。對於老老照顧的現況，台灣衛福部照護司長蔡淑鳳16日指出，希望未來長照採分享式的經濟模式，達到「融入社區、在地老化」。台北榮總高齡醫學中心於2015年調查，出院有長照需求的65歲以上患者共有三成，其主要照顧者平均年齡為53.8歲，只有一半還有工作；超過一半為65歲以上，6%為75歲以上老年人，顯示老人照顧老年人已成為台灣社會現象。家庭照顧者總會統計，平均照顧時間達9.9年，對於53歲的壯年，因照顧家人而離開職場或必須在工作與家人之間蠟燭兩頭燒，令人不捨。另外，台灣被照顧者平均年齡78.3歲，女性居多，占56.7%，57.1%與子女同住。進一步分析，高齡者最大需求是活動，包括上下樓梯、穿衣褲等。這反映在失能使用率上，發現台灣人以外勞照顧比率最高，占40.1%，其次機構照顧20.3%、居家照護14.8%、社區式服務僅占1.2%。 5177796</w:t>
      </w:r>
    </w:p>
    <w:p>
      <w:r>
        <w:t>WJ119: 勞工節後，川普總統5日與民主黨達成協議，解決了哈維災款、提高債限以及避免政府關門三個難題；13日，川普白宮設宴，招待民主黨領袖舒默和波洛西，三人「夢幻組合」再達成協議，敲定「夢想生」去留。雖然川普事後否認，說沒有協議，但80萬夢想生免被驅逐出境，看來已成事實。從5日到13日，不到十天，川普可謂躊躇滿志、得意之極，一掃上半年健保案慘敗的陰霾。川普顯然採取「三角戰術」，企圖在白宮、共和黨和民主黨建立一種「三角關係」；白宮擺出獨立姿態，展示它可與反對黨合作，不限只與共和黨合作。為什麼川普有如此大轉變？可能與健保案慘敗有關。上半年，川普聽從眾院議長萊恩建議，先推健保改革，但國會共和黨人分裂，以致法案慘敗；勞工節後，川普痛定思痛，另闢蹊徑，改為與民主黨合作。川普顯然想從三角關係中謀取最大利益，一方面不放棄國會共和黨人，另一方面當共和黨不行時，隨時可與舒默和波洛西合作，尋求突破，左右逢源。13日白宮夜宴後，舒默向媒體說：「川普很喜歡我們(指自己和波洛西)。」說完後，舒默可能意識到川普不怎麼喜歡波洛西，於是再補一句：「他真的喜歡我，特別是我向他建議，他可以走一步右，再走一步左，事情就可能不一樣。」川普當然不是喜歡舒默這位反對黨領袖，但他可能真的喜歡左右逢源的點子。現在問題是：川普的下一記球，會投向左或投向右？被白宮視為下半年最重要的減稅計畫，即將提上日程，川普會繼續與民主黨合作？如果真走這一步，能成功嗎？減稅計畫可像夢想生和債限那麼順利過關嗎？白宮晚宴上，川普顯然已與舒默、波洛西談過減稅計畫，因為事後他對記者說：「富人不會在計畫中得益，如果他們的稅率須提高一點，那就會提高。我們考慮的是中產階級。」依今年4月公布的減稅計畫，是為富人減稅謀取利益，川普現在說富人不會得益，是否屬實還待揭曉；但這番話卻顯示，川普的減稅計畫可能再找民主黨合作。減稅計畫的核心問題在川普堅持大幅減稅(包括公司稅從35%減至15%)，但白宮和共和黨都有共識，減稅不能造成赤字。如果按照4月公布的減稅辦法，獨立的「稅務政策中心」分析，未來十年共減稅9.5兆；換言之，政府稅收將減少9.5兆，這些減少的稅收必須設法彌補，否則就出現赤字。但如何彌補？是最核心的問題，也是爭議最大、最難解決的難題。去年底和今年初，眾院議長萊恩曾建議開徵進口貨品「邊境稅」，未來十年就可籌到1兆元。但邊境稅現在已成政治禁忌，不但民主黨抨擊，也不被商界接受；此稅無法開徵，已留下1兆元黑洞，黑洞怎麼填補？至今為止，白宮和共和黨沒有提出具體減稅計畫，負責制訂計畫的「六巨頭」(包括萊恩、參院多數黨領袖麥康諾、白宮首席經濟顧問柯恩、財政部長米努勤)，已將提出計畫的期限訂在本月25日；現在日期迫近，卻仍未找到填補預算減收大洞的辦法，因此氣氛越來越緊張。其中一個辦法，是公司稅不是減至15%，而是20%、22.5%或25%，這樣可減少赤字。另一辦法是不減富人的個人所得稅和資本利得稅，這樣既可減少赤字，也可取悅民主黨。惟這些辦法難以同時取悅兩黨議員；民主黨反對給富人減稅，指責這是「劫貧濟富」，將中下階層的錢送給富裕階層。但如果給富人和企業的減稅幅度不夠大，眾院共和黨保守派(例如自由黨團)卻不肯支持減稅計畫。勞工節後，川普走了一步左，與民主黨合作，一舉解決債限和夢想生問題，那是因為美國人普遍支持提高債限，避免政府再關門，多數民眾也贊成讓夢想生留在美國。政治新聞網站Politico最新民調發現，共和黨選民中，69%認為應讓夢想生留下，57%認為應給他們發工作證。但減稅計畫卻不一樣，不像債限和夢想生那麼簡單，而比健保案更複雜，因此絕不會那麼容易就過關。共和黨人說「失敗不是選項」，他們對健保案這樣說，但健保案還是失敗了。現在他們對減稅計畫，又說失敗不是選項，但從共和黨內部矛盾和民主黨誓言阻擋劫貧濟富的決心看，失敗越來越像是不得不面對的現實。 5177580</w:t>
      </w:r>
    </w:p>
    <w:p>
      <w:r>
        <w:t>WJ124: ●第16屆「芝加哥展」(Expo Chicago)於即日起到17日，在芝加哥海軍碼頭(Navy Pier)登場，這個集合世界各地藝術家、思想家及收藏家的展覽，吸引了全球23個國家和52個城市的145家畫廊前來，展示最新科技設計、藝術創作等作品，歡迎有興趣的朋友前去參觀。活動票價20元起，地址在：600 E. Grand Ave., Chicago, IL 60611，進一步展覽時間和展示內容詳情，可上網：www.expositionchicago.com查詢。●芝城出品節 享當地風情「芝城出品節」(City Made Fest)將於17日至18日，在克拉克街舉辦，屆時，熱愛芝加哥本土風情的民眾不僅可以品嘗到自釀手工啤酒，還能夠欣賞到當地的原創音樂、獨特的芝加哥美食以及街頭表演，活動免費入場，地址：5000 N. Clark St., Chicago, IL 60640。詳情可上網：www.andersonville.org/events/andersonville-city-made-fest/。(記者董宇) 5174451</w:t>
      </w:r>
    </w:p>
    <w:p>
      <w:r>
        <w:t>WJ123: 不樂見北韓發展核武的中國，面對聯合國對北韓前所未有的制裁陷入兩難。南韓學者指出，中國擔心採取完全制裁可能導致北韓崩盤，大量難民湧入中國；但如果中國完全沒有動作，也會面臨國際社會批評。另有南韓學者表示，國際社會應強化對北韓制裁，當北韓政權面臨生存危機時，就會考慮放棄核武。南韓國防研究院資深研究員李昌衡16日分析朝鮮半島情勢表示，北韓武器發展重點在核武、導彈及生化武器，而中國在當前北韓飛彈和核試危機中左右為難，尤其不想見到北韓政權崩潰，加重中國的貼補負擔，尤其不願見到大批北韓難民跨越邊界進入中國。前韓國國家外交學院院長、南韓外國語大學講座教授尹德敏表示，面對北韓核武問題，「中國的立場很複雜」。他說，從中國角度看，要求北韓去核武不是首要目標，而是希望北韓不要挑釁，這是中國相信北韓發展核武目標不是針對中國，而是對南韓、日本與美國。他表示，國際間應共同合作強化對北韓制裁，當北韓政權面臨受到生存危機時，就會考慮放棄發展核武。尹德敏還表示，面對北韓意圖擴張核武力量，國際社會需要採取強力的制裁措施。他認為，唯有如此才能迫使北韓停止研發核武。他說，南韓確實有些人認為應該有自己的核武，但他認為制裁仍是目前應優先採取的措施，南韓仍應該追求「去核化」的目標。他說，核武是最後的手段，若是國際制裁措施無法嚇阻北韓，那麼日本、南韓、台灣也許才應該考慮有限度(narrow)地研發核武。前美國在台協會台北辦事處長司徒文(William A. Stanton)也說，北韓核武問題將持續。他說，北韓日前進行第六次核試，據稱是更具殺傷力的氫彈，顯示北韓核武問題將持續，南韓和日本會更願意提高軍備，發展更先進武器系統，如南韓同意部署薩德飛彈防禦系統，也將強化發展彈道飛彈系統。 5177577</w:t>
      </w:r>
    </w:p>
    <w:p>
      <w:r>
        <w:t xml:space="preserve">WJ121: </w:t>
        <w:br/>
        <w:t>影片來源：記者謝哲澍()新澤西共和黨州長參選人、現任副州長顧丹諾(Kim Guadagno)12日來到新州華人聯合總會主席林潔輝(Margaret Lam)的家，與當地市長、市政官員、華人社區代表等商談降低地產稅等事宜，並傾聽居民的意見。顧丹諾說，降低地產稅將是她工作中的頭等大事，移民社區對新州至關重要，希望得到華人的支持。顧丹諾指出，新州地產稅讓許多人無法承擔而選擇逃離，她若當選將第一時間出台削減計畫，短期內任何家庭最多只需支付收入5%的地產稅，超出部分將被減免，「新州目前平均地產稅占家庭9%以上的收入，因此我們選擇5%為門檻，新州家庭年收入中位數為7萬2000元，一旦採取該方案，平均每個家庭至少能省895元的地產稅；這個方案將對居民、政府都有利。」由於新州大部分地產稅都用於學區開支，顧丹諾表示州府不會讓學區被迫減少預算；州府將嚴格執行教育補助分配方案，並補貼學區因5%地產稅限額而受到的損失。顧丹諾與林潔輝、摩利斯郡委員(Morris County Committeeman)嚴欣鎧、蒙特維爾(Montville)市長薩德翰(James Sandham, Jr.) 、學區委員詹森(Michael Johnson)、市委員會委員庫克(Richard Cook)、市經濟發展委員會主席瑪格麗特‧米勒(Margaret Miller)、茶黨主席羅素(Scott Russell)、律師Christine Tao、蒙特維爾華人協會共同主席曉彧、Joanna Shen等交換意見。她認為民主黨州長參選人墨菲(Phil Murphy)13億元的增稅計畫不負責任，且對於地稅問題毫無辦法；她並指責州府目前3億元的議會大廈翻修計畫，稱這3億元完全可以用於解決更加迫切的民生問題。在回應華裔社區代表時，顧丹諾說將著重保護州內的中小企業發展，並特別讚揚林潔輝等移民企業家、社區活動家給新州的貢獻，「新州歡迎移民並無關黨派，事實上許多地方的民主黨觀念更保守、落後。」 5172152</w:t>
      </w:r>
    </w:p>
    <w:p>
      <w:r>
        <w:t>WJ125: 北市中山女中、內湖高工驚傳性騷擾，中山女中家長指稱學校有狼師向女學生表達「做我的女人」、摸大腿或觸碰私密部位等行為，至少有四名學生受害，受害者包括已畢業的校友。目前該師被記一大過處分。內湖高工有學生的家長抗議指出，該校一位黃姓教師屢屢對男女學生做出不雅行為，內湖高工校長林振雄表示，該校教師會及性平會傾向解聘該名教師。●女中山中 記他大過北市教育局表示，中山女中、內湖高工分別在106今年4月及去28日、105年3月3日接獲學生反映，學校教師疑似有對學生有性騷擾情事，教育局表達強烈譴責，並要求學校盡速檢討處分結果。學校依法於24小時內完成校安通報及法定通報，並組成調查小組展開專案調查，分別於106年6月19日、105年4月22日召開學校性別平等教育委員會，兩校均確認性騷擾事件屬實，並移送校內教師成績考核委員會議處。中山女中學務主任趙威寧表示，6月16日調查小組完成調查報告後，6月19日召開性平會。因性別平等教育法第26條規定「學校得於事件處理完成後，經被害人或其法定代理人之同意，將事件之有無、樣態及處理方式予以公布。但不得揭露當事人之姓名或其他足以識別其身分之資料。」本校依法不得討論案件內容，但性平會決議結果當事人家長都知情。中山女中雖處該名涉案教師大過處分，但考量他有多次紀錄，情節嚴重，教育局將請學校檢討評議結果，從嚴議處。●內湖高工 傾向解聘去年3月台北市內湖高工有學生向校方申訴，一名教師行徑離譜對學生有不當的身體觸碰行為，甚至叫學生綑綁自己，造成學生和家長恐慌。但校方調查後卻在報告中描述「非屬情節重大」，送至教育局後遭駁回解聘要求，校方因而僅對他記兩支小過，甚至打算在今年再讓該師上課。人本基金會轉述家長投訴，指該師利用女學生練舞蹲馬步時，用其膝蓋頂其屁股，還摳男同學臀部；在黑板上寫「時間像乳溝一樣擠一擠就有了」、「機會像LP，敢掌握就會變大」等話；在手機LINE群組傳「打手槍」訊息；透過辦慶生會，用童軍繩綁男同學，用刮鬍泡砸學生下體，又叫學生綑綁自己，讓教室、學生變成自己的遊樂場；要求女同學餵他吃東西等。家長指控學校處理進度緩慢，且行政程序錯誤，導致無法在第一次就解聘該師，造成學生恐慌，甚至連調查報告也沒有給家長。到學校質問校長與教育局，「但教育局根本與校方互踢皮球」，直至今年有學生再向教官拿出四項新事證後才又重啟調查。內湖高工校長說，已從去年3月請該師請假，學校新學期也沒有為該師排課，目前教評會及性平會傾向解聘該名教師。 5177553</w:t>
      </w:r>
    </w:p>
    <w:p>
      <w:r>
        <w:t>WJ126: 為迎接中華人民共和國十一國慶，由芝加哥華人藝術團主辦、希林協會和瑞華中文學校等多方協辦的「中國風故鄉情」，將於10月1日下午4時在格蘭艾倫市(Glen Ellen)的「McAninch藝術中心」推出。包括中國曲藝界巨星姜昆、相聲演員戴志誠等，都會登場獻藝。芝加哥華人藝術團藝術總監武航建(前右二)指出，其他參與演出者，還有相聲表演藝術家奇志與張偉師徒、高音歌唱家程桂蘭、青年民族歌手澤旺多吉、中國非遺「二人轉」金牌傳承人張春豐與王超、中國第一位水下魔術師歐曉斌、原總政歌舞團頭牌獨舞演員李響、男中音歌唱家王維等，精采可期。中國駐芝加哥總領事館副總領事余鵬(前右三)、大芝加哥地區華僑華人聯合會主席汪興無(前右二)等都出席發布會，票價40元起，地址：425 Fawell Blvd., Glen Ellyn, IL 60137。詳情可電魏奕(312)662-8339。 5174445</w:t>
      </w:r>
    </w:p>
    <w:p>
      <w:r>
        <w:t>WJ129: 芝加哥富地博物館(Field Museum)將迎來兩年中的第二次漲價，芝加哥公園管理局(Chicago Park District)董事會已批准，從2018年1月1日起，富地博物館門票將從現行的16元，調漲兩元成為18元，但3歲以下兒童仍保留免費入場。富地博物館在2016年時，就已經把入場票價，從13元增加至16元，而根據新的價格標準，2018年起伊州居民必須再多付兩元才能入場參觀，而非伊州居民則會從現行的22元調漲至24元。兒童和老人的票價也會在新年度調升，其中3歲至11歲的芝加哥兒童，票價會從13元調漲至15元，非芝城兒童票增至19元；65歲以上老人票價從9元調漲至11元，非當地居民票價提高到15元。除了富地博物館將漲價外，芝加哥公園管理局日前已簽署通過芝加哥藝術博物館、謝德海洋館的漲價提案。富地博物館表示，明年將有一座28呎高的泰坦巨龍(titanosaur)入駐博物館大廳，取代現有的「Sue the T.rex」恐龍，同時還會改善其他展品，提高門票價格所得，將作為推動新展覽，以及補貼人事開銷之用。 5174456</w:t>
      </w:r>
    </w:p>
    <w:p>
      <w:r>
        <w:t>WJ127: 芝加哥市長伊曼紐與芝加哥市書記官瓦倫西亞(Anna Valencia)宣布，籌備多時的「芝加哥市民卡」(municipal ID card)將在12月發行，這張開放給無證移民、遊民與有犯罪紀錄人士申請的市民卡，將結合「身分證明卡」、「捷運Ventra卡」以及「圖書館借書卡」三項功能，這也將是全美第一張可搭乘捷運、公車的市民卡。不過，部分符合申請資格的華人都表示對此「興趣缺缺」，因為不想在公家機關留下任何個資，以免成為移民執法局逮捕遣返目標。伊曼紐13日表示，這張市民卡主要希望協助無法獲得政府核發身分證件者，也有機會獲得市府的福利與服務，他說，沒有任何人應該因為「身分背景」問題，而被阻礙參與芝加哥的經濟、社會發展與文化脈動，這張卡發行後，持有者即可突破以往因「無身分證明」被隔絕許多市政項目外的瓶頸。即將發行的市民卡，已經獲得芝加哥捷運局(CTA)同意把Ventra卡的功能加入，根據指出，市民卡將直接印製在空白的Ventra捷運乘車卡上，而這張一般民眾必需支付五元購買的Vetra卡費，市民卡申請者可獲減免。這張卡也將可在全芝加哥大小公立圖書館內借書通行無阻。結合三大功能的市民卡，目前最受關注的就是安全問題，瓦倫西亞承諾，一定會保證申請者的個人訊息不會外洩，尤其是無證移民的個資，絕對不會成為川普政府遣返移民的證明文件。瓦倫西亞說明指出，市府不會保存申請者的通訊地址、電話號碼等紀錄，也不會把這些資料拷貝存檔。預計12月發行的這張市民卡，目前仍未公布詳細的申請辦法、申請所需提出文件，也未確認申請是否需要收費及費用多寡，不過，如依照13日市府提出的草案，申請者是需要繳交費用的。到美國五年多的無證客林先生說，市民卡立意良好，但過去幾個月因為移民執法局不斷抓人，他已經至少三個月不敢出門打工，「現在叫我去申請這種卡，不是等於自曝無證身分？儘管免費我都不會想去申請。」 5174448</w:t>
      </w:r>
    </w:p>
    <w:p>
      <w:r>
        <w:t>WJ122: 今年颶風季進入異常活躍階段，「荷西」(Jose)颶風在美國東岸外海向北推進，「諾瑪」(Norma)逐漸進逼墨西哥的下加利福尼亞半島，熱帶性風暴「李」(Lee)在遠離陸地的大西洋上形成。熱帶性風暴「瑪莉亞」(Maria)也在加勒比海正式形成，成為大西洋今年第13個有名稱的風暴，而且威力迅速加強，可望在未來24小時成為颶風，沿著最近造成慘重破壞的「厄瑪」(Irma)颶風路線吹向佛羅里達。「荷西」14日曾降級為熱帶性風暴，可是15日晚上恢復成為颶風，最高持續風速80哩，繼續在美國東南外海緩慢前進，中心位置在北卡羅來納州海特拉斯岬南南東480哩，每小時向西北推進9哩。「荷西」雖仍遠離陸地，可是激起強大浪濤，並影響百慕達、巴哈馬、波多黎各和美國東南部沿海地區，可能造成危險巨浪和離岸流。「荷西」下周可能直接衝擊從北卡到新英格蘭北部。最新氣象預測模式顯示它19日可能從德拉瓦以東約100哩外通過，因此這一帶可能只有沿岸地區出現大浪，可是風暴再向北推進可能更接近陸地，紐約長島和新英格蘭地區民眾都應提高警覺。在大西洋東部形成的熱帶性風暴「李」，最高持續風速40哩，現在維德角群島以西655哩向西前進，尚未對陸地構成威脅。向墨西哥進逼的「諾瑪」已降級為熱帶性風暴，在下加利福尼亞以南220哩每小時向北推進兩哩，可能在17日晚上或18日清晨抵達下加利福尼亞半島西南部水域。「瑪莉亞」現在小安地列斯群島以東600哩向西推進，最高持續風速50哩。當地島嶼已發布風暴警告，包括一周前才被「厄瑪」完全摧毀的巴布達島。目前預測「瑪莉亞」下周初將從美屬維京群島和波多黎各旁邊掠過，而且屆時可能成為危險的強烈颶風。 5178040</w:t>
      </w:r>
    </w:p>
    <w:p>
      <w:r>
        <w:t>WJ128:  5175988</w:t>
      </w:r>
    </w:p>
    <w:p>
      <w:r>
        <w:t>WJ130: 香檳伊利諾大學警察局14日公布多張涉嫌偷竊銀行卡(debit card)的亞裔男照片，警局指出，照片中的男子，竊走含有密碼的銀行卡後，已在芝加哥、莫尼(Monee)與肯卡其(Kankakee)等地，從取款機領走約1600元。伊大警局表示，8月29日兩名伊大學生報案指出，屬於該校一學生組織的銀行卡，在銀行寄到校園內一處實驗室地址時遭竊，這份含有銀行卡以及密碼號碼的信件，疑已被偷一段時間。經警方調閱校園附近銀行取款機的監視器，發現在今年6月18日、20、22日三天，這名涉嫌偷走銀行卡的嫌犯，曾在厄巴拿市(Urbana)緬因街的銀行，使用該失竊卡提領現金。深入追查後，發現該張卡還陸續在芝加哥、莫尼、肯卡其等地區使用過，前後累計八次提領，共從帳戶上拿約1800元。警方呼籲各界踴躍提供該涉嫌男子的相關訊息，如有線索，可撥打警局(217)333-1216，或致電香檳郡阻止犯罪組織(Champaign County Crime Stoppers)(217)373-8477。除了上述銀行卡遭竊被盜領案外，香檳伊大警局14日也發出校園治安警訊，警局表示，一名住在學校宿舍Oglesby Hall的學生報案指出，他9月12日凌晨1時到上午10時間在自己房間睡覺時，有竊賊闖入偷走他的皮夾，該名受害學生說，當時他的房門是鎖上的。警方也希望學生撥打上述電話，提供相關線索。香檳伊大警局表示，該案目前仍在調查中，不過警局提醒學生，隨時留意自己的財物，離開或進入宿舍、租房前後，都應將門窗上鎖。在校園中任何地點學習、休閒，期間縱使只離開幾分鐘，都不要把隨身包包、電腦單獨留在原地。 5175985</w:t>
      </w:r>
    </w:p>
    <w:p>
      <w:r>
        <w:t>WJ133: 深受芝加哥市民歡迎的河岸步道(Riverwalk)，有望延伸到華埠了。芝加哥市府已委託多家知名建築公司，為新階段的河岸步道提出企劃案，希望將現有1.3哩的河岸步道，一路延伸到「聖查爾斯鐵橋」(St. Charles Air Line Bridge)旁的華埠譚繼平公園，屆時總長將達1.8哩。芝加哥市府在15日推出的芝加哥建築雙年展開幕式中( Chicago Architecture Biennial)表示，已經延請世界領先設計公司，協助開發該市的延伸河濱步道項目，目前有九家頂級建築公司提出了設計草案，芝市府也鼓勵公眾集思廣益，積極參與主要包括譚繼平公園、市民歌劇院(Civic Opera House)、國會大道橋(Congress Parkway bridge)等三處據點的河岸步道延伸計畫。目前已有九家建築公司分別提交了以上述三個目標地為主的企劃案。芝加哥城市規畫與發展局(Chicago Department of Planning and Development)執行長瑞弗曼(David L. Reifman)表示，在收集完所有的設計和建議後，市府官員將選出最佳方案，並籌募經費落實。去年10月底時，耗資高達1億元的芝加哥「河岸步道」計畫，已經正式完工啟用，從密西根湖一直延伸到湖街(Lake St.)，全長約1.3哩的的河岸步道，實現「芝加哥河成為芝城美麗後院」的夢想。全新的芝加哥河岸步道區，除了優美整潔的行人步道外，還設有橡皮艇站、酒水餐廳以及水上音樂會舞台等娛樂設施，推出後十分受到歡迎，也很快成為芝加哥觀光地標。對於新的河岸步道，瑞弗曼說，希望能具有創造性與實用性，而城市規劃與發展局規畫局也成立了「河濱創意室」(River Edge Ideas Lab)，公開徵求大家的想法，目前創意室已經在網站，列出了多家建築公司的新階段河岸步道設計圖，詳情可鑒：www.chiriverlab.com/。 5175982</w:t>
      </w:r>
    </w:p>
    <w:p>
      <w:r>
        <w:t>WJ134: 不受大部分民眾認可的芝加哥河，到底乾不乾淨？包括伊利諾州國會眾議員夏考斯基(Jan Schakowsky)、麥克逵利(Mike Quigley)及州眾議員馬靜儀、庫克郡郡長普瑞科溫可(Toni Preckwinkle)、芝加哥市區長蘇禮仕等10多名官員、民代，16日上午從華埠譚繼平公園齊跳下河，藉此證明河水品質大幅改善，「下河游泳」夢想指日可待。</w:t>
        <w:br/>
        <w:t>影片來源：特派員黃惠玲()16日這場活動，由大都會水處理委員會委員馮妙燕(Josina Morita)與「芝加哥河之友」(Friends of the Chicago River)共同發起，馮妙燕說，很多芝加哥人對跳下芝加哥河都望而卻步，通過這麼多名人、政治人物的「親身示範」，向外界證明河水品質改良，同時也藉機推動「乾淨水質法」(Clean Water Act)的落實，並爭取加強下水道工程的經費籌募。芝加哥河之友執行長福瑞斯比(Margaret Frisbie)表示，16日的「集體跳水」含意深遠，過去十年來，水資源處理局以及各團體、機構投入清潔水源的努力，從此次行動中，即可證明成果。大都會水資源處理委員會指出，芝加哥河水質的改善，主要因為「下水道與儲水計畫」、「新水質要求標準」的實施，加上芝加哥河畔少數排放可能污染物質的工廠，已經停止排放廢棄物，都讓河水品質不斷提升。參與當天跳水者，還包括伊州財長方仲華(Mike Frerichs)、芝加哥市府書記官瓦倫西亞(Anna Valencia)、環保署芝加哥地區負責人卡普蘭(Robert Kaplan)，與多位水資源處理委員會官員。16日芝加哥氣溫回升，和暖天氣讓統一穿上藍色T恤的「嘉賓」勇氣加倍，大家的「壯舉」也吸引不少民眾圍觀。 5177438</w:t>
      </w:r>
    </w:p>
    <w:p>
      <w:r>
        <w:t>WJ131: 因成本上漲、州府預算削減和銷售稅收入下降，芝加哥大都會通勤火車系統Metra13日提出2018年票價調漲方案，最高漲幅將達12.6%，這已是Metra連續第四年加價。此外，從2009至今未提高過票價的Pace公車系統，13日也提出車費大幅提高25%的議案。Metra表示，這次的調漲將把單程票價增加0.25元；可供10次搭乘的車票則依照搭乘距離，分別調漲4.25元到7.75元，漲幅為8%至12.6%；月票漲幅從4.1%至8.4%，約合9元至12.5元不等；同時將取消耆老和殘疾人的月票優惠。根據漲價計畫，其中可供10次搭乘的車票和月票價格漲幅，依據乘客的旅程長短決定，如從香堡市(Schaumburg)到芝加哥市中心的月票價格，將從現行的199.5元調漲到210.25元，而對於從羅傑斯公園區(Rogers Park)出發的人來說，月票價格則從114元調漲至123.25元；若從芝市中心聯合車站(Union Station)到西郊威斯蒙市(Westmont)，則10次搭乘車票價格將從54元調漲至59.5元。至於Pace公車的漲價方面，在不減少服務費的基礎上，將把現行1.75元的單程票價車費調漲25%，如獲通過，將成為是該公司自2009年以來的首次加價。伊州監督和規畫部門地方運輸管理局發言人梅塞爾(Susan Massel)表示，包括Metra、芝加哥捷運局(CTA)、Pace在內的三家運輸機構，正面臨著7600萬元的州府預算削減，另外，受到州府公共交通基金減少10%的影響，伊州交通運輸廳也損失了3000萬元的補助。目前CTA還未提交新年度預算計畫，捷運局局長卡特(Dorval Carter Jr.)表示，如果無法獲得運營成本來源，CTA也會考慮加價和削減服務。Metra漲價議案詳情，可見：www.metrarail.com/sites/default/files/assets/about-metra/2018farechangepresentation_2017_0912.pdf 5174453</w:t>
      </w:r>
    </w:p>
    <w:p>
      <w:r>
        <w:t>WJ135: 來自台灣的曾仁和，14日晚間站上芝加哥小熊隊投手丘，不僅成為台灣史上第14位升上大聯盟的球員，更是芝加哥球迷眾多的小熊球隊有史以來第一位台灣球員，許多台灣鄉親球賽當天，紛紛組隊前往球場為曾仁和加油打氣。去年才打破百年「山羊魔咒」，奪得世界冠軍的小熊隊，堪稱芝城擁有最多死忠球迷的隊伍，原本只是到小熊隊主球場領取「小熊農場年度最佳投手獎」的曾仁和，在小熊隊總教練梅登(Joe Maddon)一聲令下，成為14日大聯盟球賽的先發投手，消息傳出，不少華人球迷，就透過電郵號召同好到場為初登板的曾仁和加油。當天球場上的大型看板上，還特別打出「你知道嗎？」(Did you know?)的字幕，介紹這位22歲的曾仁和，是繼14年前的小熊隊最年輕投手米崔利(Sergio Mitre)以來，最年輕的投手。14日的比賽照慣例幾乎座無虛席，與朋友們一起到球場為曾仁和加油的李蘋蘋說，很興奮看到台灣優秀選手成為小熊隊一員，朋友們有的帶了青天白日滿地紅的小國旗，有的製作了「秘密武器曾仁和」(Secret Weapon Tseng)的海報，其坐在附近的洋人球迷們，也很開心的與他們分享喜悅。曾仁和主投的三局用了70顆球，其中45顆是好球，一共投出6次三振，被敲5支安打，失分5分，他賽後表示，心情很興奮也很緊張，也見識到大聯盟打者的威力，小熊總教練梅登(Joe Maddon)則說，曾仁和在比賽中很努力，雖然不是完美的初登板，但值得期待，他還提到自己很喜歡他。幾乎每場小熊隊比賽都會到場的超級球迷盧茲卡(Carl Ruzicka)說，他在早兩年前，就曾與曾仁和碰過面，覺得他很有潛力，是一個非常好的球員，對於他14日晚的表現，他說，印象深刻，不過，因為球季所剩時間不多，可能今年曾仁和再度上場的機會不高。 5175975</w:t>
      </w:r>
    </w:p>
    <w:p>
      <w:r>
        <w:t>WJ132: 由於從9月1日至今，橋港區已經發生至少三起竊盜案例，芝加哥警察局提醒民眾、住家守望相助，並留意門窗，同時避免在家中藏放貴重財物，減少成為作案目標機率，且降低財物損失。芝加哥警察局紀錄顯示，9月1日清晨8時30分到3時30分間，位於亞珠街(Archer Ave.)與29街附近的一處民宅，被竊賊闖入盜取財物。9月5日上午11時到2時間，西27街800號左右的一處住戶，也遭到闖空門。9月7日上午7時到下午4時，31小街(31st Place)1200號附近的住戶，被小偷入屋偷走財物。警方表示，這幾起竊盜案，歹徒都是在白天時間，確認計畫作案的住戶家中無人後，由後窗或後門潛入偷竊。警局呼籲民眾，平時出門前一定要確定鎖好門窗，不要給宵小可乘之機，另外，鄰里互相照看、發揮守望相助，也可以有效遏止竊案發生，警方也希望民眾協助提供上述案件的相關訊息，如有線索，可撥打(312)747-8283舉報。 5174459</w:t>
      </w:r>
    </w:p>
    <w:p>
      <w:r>
        <w:t>WJ136: 為提高芝城爭取「亞馬遜第二座總部」的贏面，芝加哥市長伊曼紐打破與伊利諾州長朗納在多項議題互相對峙的隔閡，邀請朗納攜手合作，加入全美其他多個城市爭奪出線的這場激烈競爭。伊曼紐表示，很多公司都已將總部遷移至芝加哥，但「亞馬遜第二個總部」非同小可，因此不論是芝加哥市、庫克郡還是伊州，都應集合所有人力、物力、創造力團結朝同目標努力。他將與朗納密切協商，務求『眾志成城，傾所有資源』贏得競標。現正在中國訪問的朗納，透過媒體表示，他已與亞馬遜高層管理人員聯繫，希望協助爭取把亞馬遜新家建在芝加哥。伊曼紐說，芝加哥擁有亞馬遜公司正在尋求的「人才、交通、培訓、技術」多方面優勢，並連續第四年榮獲「選址」雜誌(Site Selection)評為「全國最適合企業遷移城市」第一名，「非常明顯，芝加哥適合亞馬遜提出的要求，我們有大學、航空系統、公交系統，在全美十大城市中生活成本最低，加上當地文化多樣性，每一點都是加分項。」亞馬遜尋求第二總部的競標截止日期為10月19日，亞馬遜計畫明年對各地競標做出決定，並於2019年動工。 5175973</w:t>
      </w:r>
    </w:p>
    <w:p>
      <w:r>
        <w:t>WJ140: 川普在總統選舉期間強硬的移民立場得到不少人支持，但上周在遣返近80萬名「夢想生」上立場軟化，也引發支持者的不滿與失望；但在沉澱近一周後，他的基本盤也逐漸轉變態度，認同川普的做法；部分支持者開始反思：「如果將這些人遣返，要他往哪裡去？」甚至有人認為，把他們逐回邊境的另一邊是不人道，無疑是讓他們送死。川普在總統選舉期間，嚴厲的措詞以及承諾會封鎖美墨邊境，吸引了數百萬人支持他，其中大部分是保守的白人男性，就如前亞利桑納州馬里考帕郡(Maricopa County)採取強硬移民立場的阿帕約(Joe Arpaio)；他多次因強硬的移民立場當選警長。但上星期川普在驅逐童年時非法入境的「夢想生」問題上態度有所軟化，一名支持川普的高爾夫球場東主就表示，他是相信川普的「美國優先」，但在目前這一刻需要認真看看是甚麼人在這裡。他認為，如果是好人，在這裡循規蹈矩做事，則需要有一個計畫讓他們留下來。亞利桑納州是對無證移民採取強硬路線的一個州，因為它是主要的非法移民進入美國的地點之一，但也是容納不同聲音的地方。阿帕約與前州長珍‧布魯爾(Jan Brewer)都是因為他們的強硬措詞及絕不妥協的態度而全國聞名；相反地，該州兩位共和黨國會參議員馬侃(John McCain)及弗萊克(Jeff Flake)，則支持立法加強邊境安全的同時，同時提供途徑給數百萬無證移民取得永久居留權。他們都支持川普與國會民主黨領袖參議員舒默(Charles E. Schumer，紐約州)及眾議員南西‧波洛西(Nancy Pelosi，加州)在白宮會晤時所同意的妥協計畫。 5177487</w:t>
      </w:r>
    </w:p>
    <w:p>
      <w:r>
        <w:t>WJ141: 上周，蘋果公司推出新產品iPhone X，根據國外網站《商業內幕》(Business Insider)報導，自從2011年庫克擔任科技巨頭以來，很重隱私的他，比起私生活被關注，寧可討論蘋果，但他的日常生活是怎麼樣的？1、庫克通常很早起床，根據《今日美國》，他通常凌晨3:45就起床了。2、一旦起床後，每天會收到700至800封的電子郵件，他曾告訴ABC新聞「我是工作狂」，他會讀取大部分的訊息。3、接下來，庫克會在上午5點左右到達健身房，然而身為蘋果的CEO卻不在公司總部工作，反而更喜歡外面健身房的隱私。4、庫克認真看待身體健康，根據報導，他用蘋果手表幫助他保持身材和減肥。5、不清楚庫克是否會固定吃早餐，但他與紐約時報記者一起坐下時，還是點了炒蛋、無糖穀物和不加糖的杏仁奶，他也喜歡培根，尤其是火雞培根。6、只要一提到工作，庫克還是很配合採訪，而且是個好聽眾。7、庫克也是個要求很高的老闆，業界人士透露，他以「不手下留情」風格聞名，其中包括舉辦馬拉松會議、質疑一切事情，並在任何時間向員工發電子郵件。8、不過，庫克還是會在公司的自助餐廳隨機與蘋果員工一起吃午餐。9、除了最早上班外，庫克也是最後離開公司的人。10、據報導，每當提到工作以外的事情，重隱私的庫克會傾向保持沉默。11、眾所皆知，他喜歡在戶外殺時間，經常在空閒時徒步旅行和騎自行車。12、庫克喜歡7個小時的睡眠時間，這意味著他必須在晚上8點45分左右就寢，才能早點起床。 5178198</w:t>
      </w:r>
    </w:p>
    <w:p>
      <w:r>
        <w:t>WJ142: 假設你生於1996年，今年20歲。當九一一事件發生時，你才5歲。於是，在你的大部分童年記憶中，美國一直處於戰爭狀態。到2008年，你12歲了，全球經濟崩潰，美國看起來比你想象的更脆弱。撫養你長大的父母可能丟掉工作，你的家庭可能失去房產。2009年，當權者宣布經濟危機結束，但你的苦日子並未結束。工資增長停滯不前，健保費用、育兒費用和學費不斷飆升，全職崗位變成合同工，福利不斷被削減，中產階級崗位被低收入的服務崗位代替。那些老一輩美國人曾經嚮往的生活方式，在你這一代已經一去不復返。然後，老輩人告訴你：上大學能夠改變命運。然而現實卻是，畢業生身背巨額學貸，卻拿到的僅是最低薪資，或者根本沒有薪酬的實習。高收入崗位愈來愈集中於大城市，而那裡的房租10年來翻了三四倍。你既沒錢搬家，也沒錢繼續留下。在城市之外，充斥著廢棄的工廠和購物中心。於是，人們開始反抗。在你15歲那年，發生了「占領華爾街」運動。17歲時，人們為提高最低工資標準遊行，然而當局做出的改變微乎其微。即使歐巴馬總統宣布經濟已經恢復，你依然沒有任何感覺。2016年，失業率跌至新低的4.7%，然而你卻發現，政府將所有兼職和共享經濟崗位統計在內。至此，你可能會想，未來充滿絕望，做什麼都沒有用。「生存下去」，已經成為現在的「美國夢」。因此，超過半數的年輕人表示，他們不再支持資本主義。Business Insider報導，根據哈佛大學2016年4月的調查，資本主義的支持率在年輕人中創下歷史新低。在18到29歲的年齡層中，51%的美國人拒絕資本主義，還有33%的人表示他們支持社會主義。作為而對比，丕優在2012年的調查顯示，對資本主義的持否定態度的年輕人比率為47%。相比之下，老一輩對資本主義的態度更加積極。數據顯示，在65歲以上的老人中，超過52%的人支持資本主義，只有13%的人對社會主義持積極態度。這是否意味著，年輕人已經準備像共產黨國家那樣，將私有財產充公？當然不是。如同哈佛大學調查所指出的，「社會主義」和「資本主義」這兩個名詞，在年輕人頭腦里從未被清楚地定義過。該調查的主導人沃爾普(Della Volpe)表示，年輕人並非排斥資本主義的核心概念，而是排斥當前資本主義的運轉方式。換句話說，當市場這隻「看不見的手」讓人們生活更苦時，資本主義就不再具有吸引力。美國20歲以下的年輕人，沒有作為成年人經歷過經濟蕭條前的生活。那些老一輩推崇的目標，例如升職加薪、每周工作40小時、工會、福利、養老金、勞資互信等，已經愈來愈罕見。正因如此，那些美國人民20世紀初通過勞工運動爭取到的基本信條，在今天看來顯得有些「激進」。在這種情況下，倡導回歸羅斯福新政的民主黨人桑德斯崛起，而他則被看做是一個「社會主義者」，正在領導一場「革命」。他的政綱之所以被認為激進，是因為美國工薪階層的生活已被嚴重破壞，基本生活保障已經岌岌可危，漲工資這樣小小的期望已經變成奢望。實際上，由快餐業工人提出的最低時薪15元的政策，其實是對多年以來薪資縮水的修正。除去通膨影響，最低薪資曾於1968年達到巔峰。如果最低薪資能夠跟上生產力發展腳步，那麼到2012年應該達到21.72元。自給自足是美國人的期待，但目前卻有將近一半的美國人，名下存款不足400元。美國人生活的現實與所謂「經濟恢復」與「低失業率」形成鮮明對比，選民們僅僅是拒絕維持現狀，但這種現狀卻沒有統一看法，媒體和各派別的政客各說各話。因此，現在的情況就是，公眾爭論不休，但對爭論的概念卻沒有明確的定義。為了平復憤怒的公眾，三位有力的總統競選人桑德斯、川普和喜萊莉·柯林頓，竟然都宣稱自己「反對當權派」。諷刺的是，他們當中兩位是職業政治家，還有一名是億萬富豪。於是，「新自由主義」便從一個形容支持某種政治和經濟政策的名詞，轉變成為在社交網站上無端的謾罵。同時，由於川普的出現，「法西斯主義」重新成為美國政治詞彙，成為某些人攻擊川普的工具，而這些人對歷史上的法西斯領導人卻並不了解。另外，川普還攻擊柯林頓，指責她不願使用「極端伊斯蘭」一詞。這種標籤化的無休止攻擊，造成美國公眾的意識形態混亂。就是在這些辯論中，美國年輕人究竟支持「社會主義」還是「資本主義」的爭論產生了。實際上，除了社會主義和資本主義，還有四種其他社會思潮也同樣被提及。例如，在哈佛進行的調查問卷中有這樣一個問題：「以下哪些主義是你所支持的？」選項則包括社會主義、資本主義、進步主義、愛國主義、女性主義和社會公正實踐主義。但實際上，沒有一個選項是被清楚定義的，而受訪者可以多選。因此，雖然有33%的人支持社會主義，但實際上卻是6大選項中支持率最低的。支持率最高的則是愛國主義，比率為57%，其他選項的支持率均在五成左右。那麼，這樣的調查能對年輕人的意識形態得出什麼結論嗎？當然不能。真正有意義的答案則出現在有關政策的問題中。當被問到「你是否認為政府應該為那些無法負擔生活的民眾提供食物、居所等生活必須品嗎？」，有47%的受訪者做出肯定的回答。那麼，這是否意味著他們支持社會主義？不一定。這只能說明，很多受訪者成長與生活必需品短缺的環境之中，而他們希望結束這種糟糕的現狀。當然，美國年輕人所面臨的困境不是一個簡單的調查就能斷定的。只需要看看他們的銀行存款、所做的工作、他們父母失去的工作、他們背負的債務等等，就知道其實他們並不需要利用一種意識形態來攻擊現狀。他們最有力的反擊，就是展現出悲慘的現狀本身。（記者和釗宇） 5175926</w:t>
      </w:r>
    </w:p>
    <w:p>
      <w:r>
        <w:t>WJ143: 從美國經濟大衰退以來，內華達州的私營企業成長從排名最後到排名第一，未來兩年，內華達州私營企業新工作機會大增，以營建業領先，科技、製造業、發貨倉儲、法律專業、醫療服務業都需要工作人員。航空公司Frontier Airline把總部搬到拉斯維加斯，最近在賭城招聘300名空服員，吸引不少喜愛從事空服工作的青年男女，還有人從外州前來賭城應徵，打算被雇用後移居拉斯維加斯。外州來的應徵者表示，拉斯維加斯正在向上成長發展，這是個大家都想來的熱門地方。北內華達州特斯拉電動車廠聘用了2000名高薪員工，以後還要擴大廠房、增聘人員，再加上蘋果及許多高科技企業在雷諾區買地建廠，目前北內華達州引入全美各地移居的科技人才，他們拉高了內華達州民的平均收入，今年第一季內華達州民平均年薪約為4.8萬元。南內華達州由於突襲者大聯盟足球隊將移居拉斯維加斯，為該足球隊耗資19億元建造的大巨蛋即將開工，再加上賭城大道北端的重大建設，包括14億元的環球貿易中心，約40億元的雲頂拉斯維加斯度假村，和16億元的永利天堂公園，以及最近賣出、未完工的68層高樓賭場酒店楓丹白露，約將再注入10億元完成，都亟需要營建工人。由營建業掀起的其他工業，未來幾年將不間斷的在南內華快速發展。</w:t>
      </w:r>
    </w:p>
    <w:p>
      <w:r>
        <w:t>WJ144: 聯合國大會19日揭幕，聯合國總部所在的紐約市和聯邦政府單位正著手為每年一次的交通和維安惡夢作準備。美國總統川普和世界各國政要將在為期一週的會議中發表演說。路透社報導，各國領導人和外交官出席的聯合國大會（United Nations General Assembly），將為平時就堵車嚴重的曼哈頓中城帶來封街，數以千計的警察以及數以百計的抗議人士都會出現在曼哈頓中城。紐約市警察局（NYPD）發言人唐納（Peter Donald ）表示：「維安標準相當於超級盃（Super Bowl）的等級。」川普將於18到19日出席聯合國大會，期間將首次在聯合國大會發表演說。目前還不清楚他是否會住在他距離聯合國總部約一哩之遠的川普大樓，或是他位於新澤西州貝德敏斯特（Bedminster）的高爾夫球俱樂部。一些反川普的示威活動預定將在紐約登場，還有更多示威活動會接踵而來。明天則將有針對「白人至上」的遊行。大會期間，紐約市警局精銳的反恐單位和來自情報部門的探員，以及航空、港口、高速公路和交通部門的人員都將出動。 5178341</w:t>
      </w:r>
    </w:p>
    <w:p>
      <w:r>
        <w:t>WJ137: 芝城中華會館與華格林藥局(Walgreen)將在9月26日上午9時到下午3時，於會館一樓會議室舉行免費流感疫苗注射，有需要民眾，可攜帶身分證件或醫療卡到場登記施打。此外，中華會館於9月28日中午在會館地下室耆老餐廳，舉行2017年三季度耆老慶生會，將替7、8、9月出生的耆老唱生日歌並分享生日蛋糕，贈送生日禮物，有意參加耆老請盡快報名。中華會館開設的健康長生操班即日起開課，林舜博士在課程中會指導學員學習長生操。課程全部免費，上課時間為每周一上午9時到10時，上課地點在中華會館三樓。上述活動如有疑問，可電洽(312)225-6198。 5177436</w:t>
      </w:r>
    </w:p>
    <w:p>
      <w:r>
        <w:t>WJ139: 耶魯大學(Yale University)宣布從2018學年開始，在公共印刷品中使用中性詞語，例如新生不再用帶有「男性」(man)字眼的「freshman」，而改用「一年級生」(first-year)；高年級生(upperclassman)則以高階生(upper-level)取代。耶魯每日新聞(Yale Daily News)報導，由於越來越多的學生表示希望在校園內出現「更廣泛的無性別歧視用詞」，因此該校教職員從2016年起就開始考慮做此改變，這次修訂只會影響「一年級生手冊」(First-Year Handbook)和「本科生(大學部)守則」(Undergraduate Regulations)。該校大學部耶魯學院(Yale College)校長秦馬文(Marvin Chun，音譯)表示，目前只是改變學校正規信件和公共印刷品中的用詞，「我們不是要告訴人們每天在日常對話中該使用什麼詞彙，我們不是要當語言警察。」秦馬文在致教職員的郵件中寫道，儘管校方決定做出改變，但是希望耶魯的每一位成員繼續沿用習慣用語，「無需感到未遵循官方政策」。秦馬文是耶魯大學神經科學與心理學韓裔教授，今年7月成為該校歷史上擔任大學部校長的首位亞裔。耶魯大學並非首個將詞語「現代化」的大學，北卡羅來納大學(University of North Carolina)從2009年就開始摒棄使用「新生」，艾默瑞大學(Emory University)在2015年實施同樣政策。除耶魯大學外，其他採用「一年級生」一詞的長春藤盟校還有康乃爾大學(Cornell U.)、哥倫比亞大學(Columbia U.)和達特茅斯學院(Dartmouth College)。 5177483</w:t>
      </w:r>
    </w:p>
    <w:p>
      <w:r>
        <w:t>WJ138: 密西根中華婦女會日前在史庫克拉夫學院維斯塔技術中心舉行「密西根之夜」年會，活動中邀請幽默作家吳玲瑤分享「幽默過日子」的智慧，詼諧內容中點出社會百態與真實人性，讓與會嘉賓笑聲連連。會長林伶雪並向盧曼菁、陳芷芃及會友凌榮輝醫生、許俊宸與林美紗夫婦，頒贈感謝獎牌。大會由理事何玉梅及趙錦慧主持，林伶雪表示，過去一年舉辦了多場活動，還捐贈了千元給彩虹連接組織支援兒童健行，元宵節義賣美食所得千元，則捐於台灣陽光福利基金會。駐芝加哥台北經濟文化辦事處李唯城、組長董慶豐，還有芝加哥華僑文教中心副主任賴貞利、密西根退伍軍人基金會主任泰勒切特曼、彩虹連接組織主任梅根菲爾普、艾賓久企業總裁盧曼菁等都出席了盛會。獲頒感謝獎的盧曼菁家庭事業有成，注重華文教育，年年贊助中校演講比賽，也長期支持婦女會，此外，為提升婦女生活品質，她曾購買大批書籍免費借閱圖書。凌榮輝在1992年及1994年，獨自贊助知名女作家琦君、簡宛以及吳玲瑤到婦女會演講，他還贊助夏台鳳到當地演出，同時活躍於各項慈善活動。許俊宸與林美紗夫婦常年捐舉辦娛樂耆老的活動。高齡93的陳芷芃，一生從事教育工作，並關注弱勢勢群，還為密中校小朋友發壓歲錢，為僑社大家長典範。當天主講的吳玲瑤在演講中說，人要活的漂亮就要自己努力求快樂，所以學習笑是很重要的課題，幽默是高級的語言藝術，也是人交往的潤滑油。 5177431</w:t>
      </w:r>
    </w:p>
    <w:p>
      <w:r>
        <w:t>WJ145: 蒙特利公園（Monterey Park）北大西洋大道（North Atlantic Boulevard）330號勞爾夫（Ralphs）超市停車場驚傳蜜蜂螫人事件，三名民眾與三名消防員被送醫。KTLA電視台9月16日報導，蒙特利公園消防局說，超市停車場距超市50碼一棵大樹上的蜂窩當天下午4時52分受到驚動，蜜蜂傾巢而出，逢人就螫。蒙特利公園消防局長凱爾（Mark Khail）說，當消防員趕到時，兩名婦女全身被蜜蜂包住，另一婦女被螫後逃進超市，搶救兩名婦女的消防員也遭螫傷。洛杉磯時報說，警方封鎖靠近大樹的停車場入口。消防員暫時先用泡沫封住蜂窩，等待養蜂人來處理。凱爾說，三名民眾與三名消防員被送醫，三名消防員都已出院。</w:t>
      </w:r>
    </w:p>
    <w:p>
      <w:r>
        <w:t>WJ146: 中國山東龍力生物科技有限公司（LongLive) 16日下午在洛杉磯加大（UCLA) ，舉行「與洛加大合作研究低聚木糖成果發佈暨博士後工作站啟動儀式」，未來將會出資和洛加大研究團隊合作，為中國健保企業和產品走向國際提供新思路和新方向，也培養中美人才。龍力生物公司成立於2001年，主營業務涉及生物、新能源、新材料三大國家戰略性新興產業和現代生態農業。駐洛杉磯中領館科技參贊呂先志受邀出席表示，近幾年來加州與中國各省市交流不斷提升，希望這次龍力與洛加大合作的工作站，推動更好臨床營養的發展、培養造就更多中美優秀人才、及造福中美兩國人民。龍力生物董事長程少博表示，與洛加大合作八年，一直都在做產品研發，在低聚木糖進入美國以前，曾與洛加大醫學院合作人體實驗，經美國食品藥物管理局（FDA）審批後，才進入美國市場。這次活動主要是展示與洛加大研究多年的低聚木糖成果發布，及設立博士後工作站啟動儀式，「因為洛加大營養醫學及生物工程專科在全球相當出名，希望能利用該校的優勢培養更多人才」，龍力生物在健康與生物工業方面已有建樹，每年都有預算方案投資洛杉磯加大博士後工作站。程少博介紹，低聚木糖是對人類健康能起大作用的功能糖，無熱量、無能量，其功能能改善腸道菌群，增加腸道內的雙岐桿菌，該菌是有益菌，如該菌數量多，對人體健康有利。低聚木糖是促進雙岐桿菌成長的培養劑，雙岐桿菌如碰到低聚木糖，便能在體內生長，而低聚木糖特性是非常耐熱、在人體腸道內能廣善吸收，並且只對雙岐桿菌起作用。龍力生物代理商AIDP執行長李世海也補充表示，一般的糖皆為單醣，像是葡萄糖等，容易被人體吸收變成熱量，但低聚木糖是二糖、三糖之後的聚糖，較不容易被人體吸收所以沒有熱量，但可以被水溶解，溶解後到腸道能促進益生菌生長，並抑制壞菌生長，對人體有益。</w:t>
      </w:r>
    </w:p>
    <w:p>
      <w:r>
        <w:t>WJ147: 在聯合國大會將舉行的前夕，美國政府持續對北韓放狠話，警告北韓若拒絕停止魯莽的核武與彈道飛彈，將遭「摧毀」；總統川普還在推特上戲稱北韓領導人金正恩為「火箭人」。法新社報導，川普將於19日在聯合國大會發表談話，隨後於21日與南韓總統及日本首相進行場邊會面。就在美國政府仍在努力試圖控制北韓之際，川普本人卻繼續不著邊際地推文，還幫金正恩取新綽號。川普推文寫道：「我昨晚與南韓總統文在寅通話，問他火箭人過得如何。北韓已出現排隊加油人龍，真慘！」法新社指出，北韓究竟有無出現排隊加油人潮還不清楚，因為北韓除軍方及政府官員，很少民眾會擁有汽車。美國駐聯合國大使凱利（Nikki Haley）也在紐約的聯合國大會前口頭施壓，稱北韓若對美國或美國盟邦造成嚴重威脅，「北韓將被摧毀」。她還說川普早先警告會賞給北韓「砲火與怒火」，並非空泛威脅。海利接受美國有線電視新聞網（CNN）訪問時說：「沒人想打仗，我們希望負責任地將外交手段放在首位，若沒有效果，馬提斯（美國國防部長）將軍會接手處理。」 5178389</w:t>
      </w:r>
    </w:p>
    <w:p>
      <w:r>
        <w:t>WJ148: 由律師、會計師、房地產專家組成的團隊，16日下午在巴沙迪那舉辦「美夢成真，企業家、新移民實現美國夢」系列講座。律師兼會計師尤信硯表示，所有主流社會的富有家族都會使用信託和人壽保險提前規劃和傳承財富，但很多華人家庭若不善利用信託，最後有可能面對由金錢帶來的家庭糾紛，或因商業或離婚訴訟帶來的資產流失，或被國稅局白白拿走近半資產。他說，很多家長對自己的孩子很有信心，但忽略了孩子婚後，可能在配偶影響下與家庭產生金錢糾紛；也有很多夫妻認為若一方不幸離世，所有財產留給另一方即可，殊不知若另一方再婚，自己和原配子女的財產繼承可能得不到保障。而這些都可以靠生前信託做好規劃，避免日後的麻煩和糾紛。版權律師王崧峰表示，很多人誤以為智慧產權是大公司的事，普通小業主用不上。但事實上，即使在亞馬遜上賣八元的手機殼和十元的牆上掛鉤的小商家，也得格外留心，「就算你的東西不想申請版權保護，還得防著別人來反告你賣的東西侵權」。他說，主動申請專利的花費為6500元至1萬2000元，查找自己的商品是否涉嫌侵權的分析費用為6000元至8000元。有的商家從中國拿貨來美國賣，若不做侵權分析，萬一被人告發侵權，律師費起步價是2萬5000元，若真打起官司，走到陪審團那一步的法律耗費高達100萬元。●中文商標也可在美註冊此外，很多華人商家不清楚，若自家招牌或商標是中文的，也可以在美國申請商標，例如經營火鍋的「山城辣妹子」；若是在中國已經打響旗號的商家擴展來美時，發現名字已被人搶先註冊，也有機會挽回。他說，曾有一位做輪胎鋼圈生意的客人，因註冊了鋼圈圖案的專利，後該種鋼圈又被速度與激情劇組看上，最後讓他賺了不少錢，還簽約電影最多拍到第12部時，仍會使用他的鋼圈。北美華人會計師協會創會會長林清吉提醒大家，美國對海外追稅依然很嚴，「有人花心思要把海外的錢，存到台灣鄉下的小銀行，這些都沒有用」，很多海外賬戶都是因為夫妻吵架、離婚，和家族分財產的糾紛而引發的舉報。此外，由於現在從中國匯款來美越來越難，不少人會想心思拜託朋友按照9999元的上限往美國「螞蟻搬家」，但最後可能會因為涉嫌洗錢而惹出麻煩。最後他建議，準備賣房的人可以稍微再等幾個月，因為「現在賣房子的資本利得稅率為20%，此外還有近4%的額外課稅，但川普有意將20%降低為15%並取消額外課稅」，若能等到新政實行，則可省稅不少。●CRS全球查稅 台灣查不到從台灣來美的會計師呂旭明表示，除了美國「肥咖」(FATCA）外，現在全球性的CRS，即「金融賬戶諮詢主動交換共同申報標準」也開始大規模查稅，CRS各成員國之間的稅務機構，不需請求賬戶持有者國家提供賬戶諮詢，而是自動執行資訊交換。全球已有104個司法管轄區簽署金融賬戶自動交換協議，包括中國、香港，也包括常見的避稅天堂地區，不過美國和台灣尚未加入，也許台灣因此會變成新的避稅天堂。</w:t>
      </w:r>
    </w:p>
    <w:p>
      <w:r>
        <w:t>WJ150: 林元清、林何玉珠夫婦月前捐款聖瑪利諾市漢庭頓花園藝術圖書館300萬元。但這一慷慨行動在過去三個月一直低調幾無人知，直到本報16日報導林元清獲任衛生福利部副助理部長職位後，才從相關部門傳出。漢庭頓圖書館表示，林元清和太太Joy林何玉珍今年6月向漢庭頓流芳園，慷慨捐出300萬元。按照捐款人的意願，這筆捐款將全部用於建設漢庭頓圖書館中國庭院流芳園中的Flowery Brush藝術大廳。Flowery Brush藝術大廳位於流芳園的北部，將用於永久收藏和展出華人名家字畫和歷代骨董家具。林元清夫婦16日低調表示，聖瑪利諾是他們來美居住時間最長的城市，前後將近40年，此次捐款300萬元，「是回饋美國和聖瑪利諾的一點心意」。</w:t>
      </w:r>
    </w:p>
    <w:p>
      <w:r>
        <w:t>WJ151: 11日(周一)發生在亞凱迪亞市第一街與杜瓦迪路交口加油站西裔女搶匪，當街打劫華裔好心男手機事件，繼續在華洋社區發酵，兩分鐘的搶劫過程驚悚錄像，五天中觀眾突破250萬人次。不過警方表示，到16日為止，三名搶匪依然在逃，希望知情民眾踴躍舉報，避免出現更多受害者。亞市警局值班警官16日表示，到當天為止，搶劫案調查仍在進行中，尚未有人被捕。由於整個搶劫過程被加油站監視器全部錄下，相信很多民眾看到西裔女搶匪的大致長相，希望知情民眾勇敢站出來舉報，避免搶劫團伙繼續作案貽害大眾。搶劫案受害人吳文森（Vincent Ng，譯音）16日在自己的臉書上，感謝大眾數日連對搶劫事件以及他本人的關心慰問，他表示自己經過幾天沉澱，驚恐也逐漸平息。遺憾的是搶匪們依然在逃。他希望搶劫團伙早入落網，繩之以法。搶劫過程錄像獲得30萬人轉發，超過250萬人通過臉書和Youtube觀看錄像，不少民眾留言，分享對付搶劫犯罪的各種經驗和教訓。吳文森他表示，他所住的舊金山地區也經常發生當街搶案，尤其華人聚居地區，但平常大家都閉口不談。這次他將自己遭遇公開，引起很多民眾出來分享自己的過往遭遇。以公開自己的遭遇引起大家的覺醒，讓他感到相當欣慰。他也希望今後大家多通信息，提高警惕，一起防範和抵禦犯罪。亞凱迪亞警方仍在對本案繼續調查當中，知情民眾可向亞凱迪亞警方報案：626-574-5150，案件號碼：17-4638。</w:t>
      </w:r>
    </w:p>
    <w:p>
      <w:r>
        <w:t>WJ152: 國際奧委會日前在第131屆全體大會上，正式宣布洛杉磯成為第34屆夏季奧運會主辦城市。為慶祝奧運會即將第三次蒞臨「天使之城」，16日波莫那洛縣博覽會專門為洛市舉行主題遊行，洛杉磯縣第一區縣政委員蘇麗絲（Hilda Solis）、洛杉磯市市長賈西提（Eric Garcetti）、洛杉磯市議會議長魏森（Herb Wesson）出席活動，與數千民眾共慶奧運再光臨。當天中午12時，「慶祝2028洛杉磯奧運」為主題的遊行在嘉年華會場正門啟動，超過十輛大型花車、20多個遊行方隊浩浩蕩蕩沿嘉年華會場行進，縣政委員蘇麗絲和洛市市長賈西提，在隊伍最前方禮車上與夾道圍觀的群眾問好互動，不少民眾歡呼雀躍，與遊行隊伍一起高喊口號，表達對11年後奧運的期待。蘇麗絲表示，感謝賈西提和申奧辦公室不懈努力，讓奧運會再度來到洛杉磯，身為轄區與洛市有許多重疊的第一區縣政委員也與有榮焉。洛市是西海岸門戶，本身有著巨大包容力，族裔之間融洽共處更擁有多元文化，屆時會讓來自世界各地的賓朋感受洛杉磯的魅力。日前從秘魯國際奧委會將好消息帶回洛杉磯的賈西提表示，洛市成功申辦2028年奧運會，成為繼倫敦、巴黎之後，成為全世界第三個三度舉辦奧運會的城市，這對城市是莫大肯定。洛市是個國際性大都會，在這裡可以看到世界各地不同族裔融洽相處，在街道上可以嚐遍全世界各種風味的菜餚，每一位來此的運動員和遊客都有賓至如歸的感受，城市便利的公共交通、絕佳的場館和優質的服務，也會讓大家有非常美好的體驗。賈西提說，11年的時間轉眼即逝，1984年洛杉磯舉辦奧運會的場景如今自己還歷歷在目，那時他13歲，萬人同場觀禮的恢宏氣勢、運動場上每一位運動員表現出來的拚搏精神給予自己很大影響，2028年也希望洛杉磯新一代青年也會有的同樣體驗。2028年洛杉磯奧運會時間將從7月21日至8月6日， 一如1932年和1984年兩屆奧運會，屆時洛杉磯紀念體育場(Memorial Coliseum)將是主要比賽場地，此外世界知名的聖塔蒙尼卡海灘將成為沙灘排球賽場館，葛瑞菲斯公園(Griffith Park)也將成為自行車越野賽主要比賽場地。</w:t>
      </w:r>
    </w:p>
    <w:p>
      <w:r>
        <w:t>WJ149: 環球影城年度「萬聖節驚魂夜」（Universal Studios Halloween Horror Nights）活動15日回歸從前，十個以恐怖電影或劇集為主題的鬼屋在夜晚遍布園內，其中今年最受矚目的是電影大師丹利庫柏力克（Stanley Kubrick）指導、根據史蒂芬金原著改編的「鬼店」（Shining）為主題的鬼屋，內部重現電影中很多經典場景，演員飾演的發瘋男主角會冷不丁拿著斧頭跳出來「砍」人！首日開放門票在一個月前就售罄，很多該片影迷身穿印有電影海報的服飾前來朝聖。史蒂芬金作品改編的另一個恐怖片「牠」（It）在北美創造恐怖片票房新紀錄，而37年前，丹利庫柏力克指導他的作品「鬼店」同樣被視為恐怖片經典。傑克尼柯遜（Jack Nicholson）演出的男主角，在片中住進一個神秘旅店後開始發瘋，拿著斧子到處追殺他的妻子和兒子。影片營造的心理恐懼和難解的劇情都成為影迷們熱議的話題。如今，本片終於被打造成萬聖節鬼屋，人們會看到片中酒店裡標誌性的地毯、神秘的237號房間、鬼魂酒保、迷宮和被凍死的男主角等令人難忘的場景，彷彿走入電影中。環球影城負責設計鬼屋創意總監約翰墨菲（John Murdy）表示：「每個鬼屋嚇人的方式都不同，有的很血腥，本片則是注重營造心理恐懼，重點是還原片中的那些令人深刻的小細節。」但1980年代的電影都沒有保留原本的道具，因此所有鬼屋裡的細節都是重新製作。墨菲介紹，整個萬聖節期間，有700多個演員裝扮出各類恐怖角色出來「嚇人」，單這個鬼屋就有25個。其實要想到達這個鬼屋也要有一定的膽量。「萬聖節驚魂夜」期間，整個環球影城所有街道都布滿迷霧，有很多演員變裝拿著刀斧到處嚇人，電鋸、尖叫聲此起彼伏，很多遊客衝進咖啡店或紀念品店躲避。但要想到達每個鬼屋，就必須經過這些悠長的恐怖街道。最血腥的可能是根據「奪魂鋸」（Saw）系列電影改編的鬼屋，到處都是血淋淋的殘肢和片中各種用來殺人的工具。「陰兒房」（Insidious）系列鬼屋則是以「鬧鬼」嚇人，觀眾還能看到明年才上映的本系列第四集中最新場景。同時登場的還有去年播出的劇集「美國恐怖故事」（American Horror Story）第六季中的屠宰場場景。約翰墨菲說，每年選取的都是觀眾熟悉或剛看過的作品，這樣會獲得最大的共鳴。「萬聖節驚魂夜」持續到11月4日，但並非每晚都有，門票與普通主題樂園門票分開。要求入場者滿13歲，不可攜帶道具或變裝入場。購票詳情：www.halloweenhorrornights.com/Hollywood。</w:t>
      </w:r>
    </w:p>
    <w:p>
      <w:r>
        <w:t>WJ153: 拉斯維加斯大多數賭場酒店，住宿除了房間稅特別高以外，還要付度假村費（Resort fee），開車入住賭城大道上的酒店，幾乎每一家都得另收停車費，即使是賭場招待免費住宿，這些附加的費用還是免不了，當準備使用賭場招待住宿禮券時，心裡應有另付錢的準備。內華達州很多家賭場，都會郵寄住宿招待券給外州民眾，用免費住宿吸引遊客前來。所有賭場都深信「不怕你不賭，就怕你不來」，來到賭場酒店住宿，一定會消費，所以被招待住宿的客人，入住時還會收到賭場贈送的餐飲優惠或者賭博贈金券，讓持有者在賭場內消費或試手氣，最典型的附贈品是自助餐買一送一，餐館八折，酒飲買一送一，賭場免費玩老虎機15元，外加看秀九折優惠。很節制的人，或許能夠用光所有優惠並且一毛錢也不輸，但最後還是輸給賭場度假村費和停車費；原本就打算來賭博玩樂者，可能輸掉比免費住宿更多上十倍百倍的錢。如果本身是某家賭場的大客戶，住宿就可能完全免費，因為所有附加費用全由賭場市場部支付。這類受到特別接待的大客戶，通常是賭注金額高的人，來拉斯維加斯住酒店，除了吃飯睡覺，其他時間都耗在賭場的豪客賭廳內。他是特定豪客，專機接送，停留在拉斯維加斯時期，一切食宿賭場市場部門包辦，連帶來的家小去遊玩逛街，都由賭場接待專員陪同，大禮車司機接送，完全貴賓級招待。</w:t>
      </w:r>
    </w:p>
    <w:p>
      <w:r>
        <w:t>WJ154: 最近一年，由於中國加緊外匯管制，錢很難進入美國，洛杉磯縣和橙縣華人居住集中的豪宅（300萬以上）銷售明顯受影響，但中低價位房產漲勢卻很猛。REMAX副總裁、房產經紀劉靜表示，豪宅受影響最嚴重的幾個地區，包括華人最愛的亞凱迪亞、聖瑪利諾和鑽石吧，去年成交的豪宅數量分別是66、43和5，但2017年截至8月底，成交量僅為20、15和2。而爾灣、新港灘去年成交量，和今年預計的總成交量基本打平。但華人比例相對較少的巴沙迪那、比佛利山和派洛斯福德斯莊（Palos Verdes Estates）豪宅銷量今年不降反升。她提醒投資者，若豪宅買到少數族裔較集中的區域，則更容易受市場影響。不過若以投資為目的，她仍不建議大家購買豪宅，「房子再豪，租金也有限，200多萬的房子只能租6000元，但50萬的小城市屋已能租到2000多元，而最容易租的房子就是月租2000元至3000元之間，超過4000元則不好租」。她說，2017年中低價位的房子又漲了5%至10%，明年肯定還會繼續漲，「本地千禧代購房者的需求源源不斷，房源不夠」。她建議投資者衡量是否要購買中低價位房子時，主要要看租金是否能保住房貸、HOA、產業稅、維修等總開銷，「保不平也不能差太遠，若每個月要大量貼錢就不值得投資」。她說，外匯管制導致中國買家的成交額自2011年以來首次下降，「以前中國投資者只要將中國的存摺拿來美國，即可證明購買實力，但現在若錢還在中國，幾乎房產經理不會帶他們看房，賣家也不敢賣，怕最後錢出不來，空歡喜一場」。</w:t>
      </w:r>
    </w:p>
    <w:p>
      <w:r>
        <w:t>WJ155: 以保護大洛杉磯地區海岸為職志的LA Waterkeeper組織，今年按往例於16日上午9時至午間12時，舉辦在普萊亞岱瑞（Playa del Rey）的Dockweiler Beach海岸清潔，配合第33屆加州海岸清潔日（33rd Annual CaliforniaCoastal Cleanup Day），該組織義工、洛杉磯國際機場（Los Angeles World Airports）員工，還有學校團體等各環保機構團體，齊心維護海岸清潔，防止垃圾流向海洋。加州海岸清潔日自1985年起，為維護加州海岸環境，有50個洛杉磯機構號召民眾到不同海岸及河邊做清潔工作，喚醒民眾環保意識。此活動為全球最多志工出馬的清潔活動，LA Waterkeeper當天主辦的Dockweiler Beach清潔共有近200人參加，每人拿著手套、小桶子、及袋子分散到海灘各區找尋垃圾及碎片，如塑膠瓶、吸管等危害海洋生態等物品。LA Waterkeeper執行長Bruce Reznik表示，為防止過多垃圾影響到海洋生態，許多機構都到場幫忙撿起垃圾及碎片，LA Waterkeeper也時常與學校及其他社團合作，一同合作幫助維持海洋生態，「今天在Dockweiler Beach清潔只是50多站的其中一站，還有好多機構在各大海攤搞清潔活動」，但不同於其他站，LA Waterkeeper派遣船隊到海邊浮潛，把已經被海浪打入海洋的垃圾物品打撈起來。Reznik強調，塑膠嚴重影響海洋環境與生態，「據我看過一個最可怕研究指出，如照現況發展，塑膠物品將會在2050年，超過魚類的數量」，呼籲大眾盡量使用再生瓶罐裝，及再生製造吸管與袋子等，一起拯救海洋、拯救地球。現場各地分布著不同機構的人群，一位普萊亞岱瑞附近高中的老師Michael帶著一班學生約20人到場幫忙撿垃圾，他說，每年都會帶著學生清潔海灘，「想要讓他們暸解海洋生態狀況，教育他們應用行動維持海洋周邊環境」。</w:t>
      </w:r>
    </w:p>
    <w:p>
      <w:r>
        <w:t>WJ156: 加州向川普挑戰。加州議會16日凌晨通過「加州價值法案」（California Values Act，SB54），宣布加州成為「庇護州」（Sanctuary State），立法限制加州和地方執法機關與聯邦移民局合作，並防止警察攔檢和羈押移民，但警方可將罪犯移交給聯邦。洛杉磯縣警局（LASD）和洛杉磯市警局（LAPD）迅速表態，認為修正版反映了執法使命，打擊犯罪不問移民身分。本周最後敲定的SB54修正案同意，在大約800條刑事罪名中，如果被告被判決一項或多項罪名成立，可以允許警察繼續與移民執法局分享信息，並移交犯人給聯邦當局。洛杉磯縣警局長麥唐諾（Jim McDonnell）指出，州議會通過SB54法案並預期布朗州長將會簽署，標誌著加州長期有關移民和執法角色的爭論已告一段落。該法案最初要考驗對警察的執法信任，因此他曾強烈反對最初版本的SB54，認為威脅到公共安全。他並相信，聯邦「信任法」（Trust Act）和「真相法」（Truth Act）已經為社區提供了保護措施，以及聯邦移民執法局重點打擊掠奪社區的罪犯。 麥唐諾表示，今天州議會通過的SB54提案已經是一個與先前「庇護州」截然不同的版本。在布朗州長及其參眾兩會成員領導下，去除了法案原來虛假的前提，即地方執法機構將作為移民局的代理人，這根本不符事實，他和加州其他執法領袖有機會提出了這個觀點。麥唐諾強調，布朗州長和加州參眾議會主要成員與洛杉磯縣警局（LASD）進行了一系列電話會議討論協商，並對立法版本進行了重大修改，最終與SB54提案的議員達成妥協。現在SB54法案在很大程度上，反映了洛縣警局幾年來實施的很多內容，這些措施行之有效。 洛市警局表示歡迎「加州價值法案」通過，因為法案採納了洛市警局在過去40年實施的許多政策，建立社區信任，並將暴力犯罪減少到歷史低點。地方警員大力執行刑事法律，同時依靠警方所依賴的社區，合作緝拿和起訴暴力罪犯，如此才可以保護公眾安全。等待布朗州長簽署的SB54，將允許洛市警局繼續與聯邦夥伴一起執法，但同時確定警察的司法管轄權不允許執行民事移民法律和法規。洛杉磯市警局長貝克（Charlie Beck）表示，SB54法案認識到洛杉磯市近40年來完成的工作。「我們通過與社區建立強有力的夥伴關係來減少犯罪，無論他們移民身分，以便我們可以在洛杉磯所有社區逮捕作案的罪犯。我們致力於通過社區夥伴關係和憲政警務來減少犯罪行為。SB54法案使我們能夠繼續遵守這些有效的原則。」</w:t>
      </w:r>
    </w:p>
    <w:p>
      <w:r>
        <w:t>WJ157: 根據今日公布的人口調查最新數據顯示，麻州家庭年收入去年大幅增長，平均漲幅5.3%，僅次於愛達荷州，位列全國第二。該數據同時還展示出此次收入增長平均，並不是僅集中在高收入人群。教育程度方面，從高中肄業生到擁有博士學位者收入都有增加。2016年麻州家庭收入中位數達7萬5300元，超過前一年的7萬1500元。分族裔來看，非裔家庭收入增長率最高達10%，亞裔其次為8.3%，白人和拉丁裔為5.1%和2.8%。究其原因，去年一整年，麻州共創造約5萬個新工作崗位，將失業率拉低一個百分點。近年來，大波士頓地區高校、初創企業和醫療健保行業聯合推動的以知識為基礎的經濟，幫助波士頓領先於很多其他城市。教育也在其中占很大比例，從教學質量高的公共學校到頂級高校，麻州保持著全國教育程度最高的勞動力，而在這個時代，通常高教育程度將帶來更高的收入。 5173590</w:t>
      </w:r>
    </w:p>
    <w:p>
      <w:r>
        <w:t>WJ158: 聖瑪利諾市前市長林元清，日前出任聯邦衛生福利部副助理部長兼全國少數族裔健康辦公室主任（Deputy Assistant Secretary for Minority Health and Director of the Office of Minority Health at the U.S. Department of Health and Human Services），成為目前美國公共衛生領域最高階的亞裔官員，林元清在聖蓋博谷「多金醫師」的名聲，絲毫不遜色於他的「市長醫師」稱謂。但鮮為人知的是，林家遍及南加的龐大地產的真正推手，實際上是45年來一直默默站在林元清背後的女人：妻子林何玉珠（Joy Lin）。「孩子們要帶好，老人家要照顧，先生辛苦賺來錢，是要想辦法好好管理」，早年在台灣當護士，林何玉珠70年代中期和先生一起來到美國，林元清在巴爾的摩的約翰哈普金斯醫院培訓五年，他們的老大和老二相繼出生。培訓結束後，夫婦倆帶著孩子一家四口來到南加州，不久家裡又添了兩個孩子；而公公、婆婆退休後也從台灣移居南加州，林家一下壯大成三代同堂的大家庭，八口之家，一晃就是30年。「剛開始開業時，還有之後的好些年，非常辛苦」。林太太表示，醫師職業看起來令人羨慕，實際上不但醫師本人辛苦，家人也常常跟著辛苦，「剛開診那些年，他常常每天工作十到12個小時」。她回憶，即便是周末或節假日，一旦有病人突發狀況，先生說走就隨時走人，手術後還得去探看病人。剩下老小一大家子，從小勤儉持家的林太太，開始將先生辛苦賺來的錢，一點一點管理起來。「那時蒙特利公園市一帶的地產還很便宜」，林太太表示，現在每呎已漲到幾百元的地產，當時只要五元左右。她從投資小公寓開始，幾年後幾套公寓擴大成了十幾套，再過些年，十幾套公寓變成幾十套，再後來，林家開始自己開公司蓋房子出售，同時商場、旅館和酒店的投資也遍地開花，數年前，林家投資幾千萬元興建聖蓋博谷最大的私人骨科醫院「信安骨科醫學中心」。「沒有先前的小投資，不可能有後來的大投資，也不可能蓋私人醫院」，林太太表示，來美之前，自己從來沒有學過投資，也全無管理經驗，「自己摸著石頭過河」，後來生意大了，在忙家務事的空隙零星去學校修一些地產和管理課程，後來家族生意大到只能交給管理公司，但自己也要隨時掌握情況，「別人一個月學會，我就用兩個月去學會」，她表示，這幾十年她的感受是，「只要認真和堅持，沒有學不會，做不好的事情」。祖籍嘉義的林太太，出生於公務員家庭，兄弟姊妹八人中排行第四，「所以從小父母就要求我們學會勤儉持家」，林太太表示，先生熱情好客，平常家裡活動，先生的歷次競選活動，甚至一些朋友的競選活動、婚宴和社區活動，也借林家舉辦，大小聚會常年不斷，最多的時候，賓客多達200、300人，前前後後，全由林太太一手包辦。每次聚會都至少十道菜，光是訂餐，安排人員，佈置餐桌會場，就得大費心思。雖然每次都累掉一層皮，不過林太太依然樂此不彼，「只要先生喜歡，只要客人高興，自己辛苦一點都沒有什麼」，「台灣媳婦都是這樣的呀」。先生事業有成，家庭經濟強大，更令林太太欣慰的是，三男一女四個孩子健康長大成人，目前都在經濟和管理行業發揮所長，四個孫子孫女也健康快樂。「這次到華府，回到我們剛到美國時的地方」，年近七旬的林太太表示，目前陪同先生前往華府生活，每天給先生做可口的飯菜，打理先生的日常起居，雖然離開了聖瑪利諾的豪宅，遠離南加州明媚陽光，住進了華府租賃公寓，準備迎接40多年前的冰雪覆蓋的冬天，「一家人就得一條心，一起打拚，去哪裡都一樣」。</w:t>
      </w:r>
    </w:p>
    <w:p>
      <w:r>
        <w:t>WJ159: 中華表演藝術基金會將於9月23日(周六)晚間8時，在紐英崙音樂學院喬登廳(Jordan Hall)舉辦「花果靈根集」音樂會。紐約北美中樂團八名音樂家同台演出，將展現花果飄零淒美意境的即興音樂。演出者包括號稱「中國吹管樂三大金剛」的包鍵、胡建兵、陳濤，以及古箏演奏家翁慧、古琴劉麗、琵琶周懿、二胡夏文傑、及大提琴家Mike Block等。當晚曲目有清故恭王府音樂「普庵咒」、山西民樂和北派笛曲代表作「賣菜」、箏曲「墨客」、古琴與簫合奏的「流水」、即興笙獨奏「五色」、結合中國唐代雅樂和中亞音樂元素創作的「天竺梵音」、電影《一個陌生女人的來信》片頭片尾曲「琵琶語」、古箏與低音笛重奏曲「清明上河圖」、民樂「幽蘭」，及江南絲竹樂「老六板」。音樂會門票分為50元貴賓票，30元不對號票。學生票15元，或上網 ( www.ChinesePerformingArts.net )索取100張14歲以上學生免費入場券索票。購票可洽喬登廳票房:（ 617）585-1260，或上網（同前）訂購。聯絡查詢可洽中華表演藝術基金會會長譚嘉陵(781)259-8195。 5174183</w:t>
      </w:r>
    </w:p>
    <w:p>
      <w:r>
        <w:t>WJ161: 根據14日公布的人口調查，麻州家庭年收入去年大幅增長，平均漲幅5.3%，僅次於愛達荷州，位列全國第二。亞裔家庭增加8.3%，高於白人和拉丁裔的5.1%和2.8%，但低於非洲裔家庭的10%。數據顯示，此次收入增長，並不僅集中在高收入人群。教育程度方面，從高中肄業生到擁有博士學位者收入都有增加。2016年麻州家庭收入中位數達7.53萬元，較去年超過前一年的7.萬15萬元高00元。從地區上來看，Berkshire郡增長最高達13.6%，波士頓所在薩福克郡為7.5%。中西部地區春田市周圍的Hampden郡減少1%，富蘭克林郡減少4%。據波士頓環球報報導，這些區域受到農業和製造業減退而影響經濟。波士頓南郊 Wellesley、Milton、Dover和昆市所在的諾福克郡似也因交通選擇有限、低效率城市規畫或其他障礙影響，去年平均家庭年收入減少2.7%。整體來說，麻州經濟正處上升期。去年麻州共創造約5萬個新工作崗位，失業率降了一個百分點。近年來，大波士頓地區高校、初創企業和醫療健保行業聯合推動的以知識創新為基礎的經濟，幫助波士頓領先於很多其他城市。教育也在其中占很大比例，從教學質量高的公立學校到頂級高校，麻州保持全國教育程度最高的勞動力。通常高教育程度與收入成正比。不過康州曾與現在麻州一樣有著快速增長的經濟，家庭收入增加，吸引熱門行業大公司總部入駐。但現在很多公司開始離開康州，影響該州稅務、住房市場和家庭收入。諾福克郡情況就可以看出，麻州還未能讓所有居民都獲得良好的經濟機會。 5174168</w:t>
      </w:r>
    </w:p>
    <w:p>
      <w:r>
        <w:t>WJ162: 麻州衛斯理鎮13日發生陌生男子主動贈手機給小學生，要他參加「藍鯨」 (Blue Whale)行動的怪事，讓警方和公校大為警戒。據警方資料，一名小學生13日上午上學時，一個20多歲模樣的年輕男子從衛斯理鎮橡樹街、史普瑞格小學校外樹叢中冒出來，表示要送他一只手機，讓他參加「藍鯨」網上挑戰遊戲。但小學生立刻離開現場，未再與該名男子接觸。據描述，該名男子身高約5呎6吋 ，一頭頗長和梳著小馬尾的褐色鬈髮、蓄有小鬍子。「藍鯨」挑戰是個以社交媒體的應用程式，要求參與者在50天內，通過一系列自殘步驟傷害自己，最後以自殺了結。今年7月間，在德州奧斯汀市一名青少年因參加藍鯨挑戰而自殺身亡。今年8月，波士頓公校系統發信提醒家長學生留意這種變態的「遊戲」。衛斯理鎮警局在13日事件後已著手進行調查。警方呼籲家長提醒子女，遇到類似事件要立刻遠離陌生人和怪事現場，並馬上向父母或老師報告。 5174172</w:t>
      </w:r>
    </w:p>
    <w:p>
      <w:r>
        <w:t xml:space="preserve">WJ163: </w:t>
        <w:br/>
        <w:t>影片來源：記者唐嘉麗()波士頓台灣同鄉聯誼會日前在布魯克萊鎮舉行燒烤聯誼會，百餘名來自華埠和郊區、不同背景的會員會友在高大銀杏樹蔭下享用燒烤美食、手工月餅，欣賞音樂歌聲，愉快聯誼交流。餐館老闆級義工出錢出力。陳永茂提供牛肉、雞腿、肉排；林展輝帶來西瓜和刀叉用品。釣魚高手陳富雄包辦30條鮮魚燒烤；劉瑋珊自製京味涼麵和手工月餅；李若蘭提供台式涼麵和綠豆湯；另有馬滌凡提供的場地、水果和零食。三個烤肉架齊開，義工穿梭招待服務，Tony的電子琴音飄揚，夏耘的琵琶聲婉轉、鎮德華的笛聲悠；劉瑋珊的京劇清唱、Augie Howe 的吉他演唱等都帶來一片叫好喝采。會長馬賓嶠表示，今年初接任職務時即訂下加強會員互動聯誼的工作目標。預計春夏秋冬四季各辦一次活動。秋季燒烤之後，將計畫冬日冰釣活動。波士頓台聯會目前正招收會員，年費10元。聯絡可洽(617)332-9350。今年8月剛接下全美台灣同鄉聯誼總會會長的馬滌凡說，1978年成立的全美台聯會以「時時關心台灣處處服務同鄉」為宗旨，聯絡在美台灣同鄉、促進互助團結、加強鄉親服務、爭取在美權益，並堅決支持中華民國。 5174177</w:t>
      </w:r>
    </w:p>
    <w:p>
      <w:r>
        <w:t>WJ164: 橫跨查爾斯河、連接劍橋和波士頓市的朗費羅大橋(Longfellow Bridge)近五年的修復工程預計明年5月完工。麻州交通廳15日宣布因施工需要，自本月底起每周末將封閉大橋，來往大橋的地鐵將以區間車取代，其他車輛也需繞道而行。施工中的朗費羅大橋現已封閉波士頓通往劍橋方向的交通。9月29日至12月17日期間，每個周末的周五晚間11時起，至周一清晨5時，劍橋市通往波城方向的跨橋車道也將關閉。大橋封鎖期間，將停駛紅線公園街站(Park Street)到肯德爾站(Kendell／MIT)的地鐵火車，用區間車取代載客服務。 5176031</w:t>
      </w:r>
    </w:p>
    <w:p>
      <w:r>
        <w:t>WJ160: 加州州議會16日通過「加州價值」（SB54）法案，建立「庇護州」，限制加州和地方執法機關配合聯邦移民局執法。對此，聯邦移民海關執法局（ICE）代理局長何曼（Thomas Homan）發表聲明，指出SB54法案將會嚴重削弱治安，並導致加州社區不安全。何曼表示，年復一年我們看到悲劇重演，因為地方執法機構拒絕配合聯邦移民和海關執法局。通過這條法案表明，加州的政客選擇政治凌駕於公共安全之上。加州立法會制定危險的政策，故意阻礙美國的移民法律，庇護嚴重的外國罪犯。移民海關執法局的目標，是建立互相合作與尊重的夥伴關係，預防危險的外國罪犯重回大街，潛在地傷害我們的社區。這個法案將嚴重削弱治安，並導致加州社區不安全。</w:t>
      </w:r>
    </w:p>
    <w:p>
      <w:r>
        <w:t>WJ165: 著名奧林匹克花式滑冰選手關穎珊( Michelle Kwan ) 與出自羅德島州政治名門的培爾( Clay Pell )辦理離婚同時，也在處理她羅德島州的豪宅。據美聯社報導，這棟位於羅島新港埠( Newport )的豪宅賣價為439.5萬元。這棟名為「Casa del Sole」的豪宅佔地兩英畝，是一棟建於1900年的文藝復興期義大利式建築。5000英呎的豪宅內有四個臥室、5.5 個衛浴，戶外游泳池、圍爐區，該屋裡外都經整修重建。關穎珊和培爾結婚四年，今年初兩人都以「無法和解的差異」理由申請離婚。關穎珊曾五次獲得世界花式滑冰冠軍，1998和2002年奧林匹克花式滑冰金牌得。培爾是已故羅德島州著名國會議員 Claiborne Pell之孫。2014年競選羅德島州州長失利。 5175520</w:t>
      </w:r>
    </w:p>
    <w:p>
      <w:r>
        <w:t>WJ166: ●芬威球場高校節：16日(周六)上午11時至下午5時在芬威公園球場舉辦。連續舉辦12年的年度活動是波士頓返校傳統。高校學生有機會免費進入波士頓紅襪棒球隊主場-歷史悠久的芬威公園球場，除參觀球場，將有現場音樂，全國多個大公司的免費贈品和資訊服務等。活動免費，但需要攜帶學生證進入。地址：Fenway Park, 4 Yawkey Way, Boston, MA 02109。查詢可上網。●第二屆年度Revere海灘藝術節：16日(周六)上午11時至下午5時在Revere 海灘舉辦。22個大波士頓地區的藝術家展售珠寶、繪畫、攝影、雕塑、玻璃製品、陶瓷和插圖等作品。下午1至4時藝術家將進行現場原創作品創作比賽，前三名總獎金達3000元。活動免費。地址：Ocean Ave &amp; Chester Ave, Revere, MA 02151。查詢可上網。●波士頓本地美食節：17日(周日)上午11時至下午5時舉行。屆時綠道公園將變身全國最大的戶外本地和綠色美食集中地，將有本地農場、餐廳、餐車、特定食物生產商、漁業和健康美食組織參與。同時還有現場廚師展示、海鮮處理比賽、音樂和藝術表演，以及家庭遊戲區。活動免費。地址：Rose Kennedy Greenway, Atlantic Ave &amp; High Street, Boston, MA 02110。查詢可上網。 5174170</w:t>
      </w:r>
    </w:p>
    <w:p>
      <w:r>
        <w:t>WJ167: ●華夏文化協會「中西文化交流對話系列講座」將於9月17日（周日）下午2時至4時，在摩頓市YMCA舉辦。暨南大學醫學院附屬黃埔中醫院主任中醫師郝建軍將主講「老年人的生活方式與健康」，介紹五種健康服務，幫助年長者度過輕鬆快樂的晚年。活動免費公開，有茶點招待。報名可洽（781）321-6316，或 。活動地點在：125 Mountain Ave., Malden, MA 02148。 5176034</w:t>
      </w:r>
    </w:p>
    <w:p>
      <w:r>
        <w:t>WJ168: 波士頓紅襪隊13日晚在波士頓芬衛球場與奧克蘭隊對壘，進行到第四局時，球場左外野方位俗稱「綠色巨怪」(Green Monster)的高牆上突然出現一面寫著「種族主義與棒球一樣地美國」(racism is as American as baseball) 白色字樣的大黑布。四名球迷旋即被趕出球場。紅襪隊發言人表示，四名觀眾因違反球場禁止懸掛固定標語規定而被逐出球場。之後，一個自稱「波士頓反法西斯行動」 ( Boston Antifa )的團體在推特上宣稱是他們的傑作。推特中寫道，「今晚在紅襪隊比賽中又有一個『波士頓反法西斯行動』的勝利，這個夏天我們一直很火熱」。在美國文化中，把種族主義和棒球運動畫上等號，引來不少議論。更多人對標語背後的真意摸不著底。這幾個字可以被看做是在為種族主義發聲，可看作在是在反美，或是在反棒球。到底是對美國歷史及現實的簡潔有力批判，還是白人力量的怪異作秀，引來不少議論。據行動策畫者告訴華盛頓郵報，他們是個白人反種族歧視團體。張掛標語的目的在向廣大群眾傳遞反種族歧視的信息。要提醒每個人，種族主義其實就如美國文化中根深柢固的棒球運動，美國白人應該在白人至上主義者被掃除之前，認清這個事實和覺醒。 5174174</w:t>
      </w:r>
    </w:p>
    <w:p>
      <w:r>
        <w:t>WJ169: 著名奧林匹克花式滑冰選手關穎珊( Michelle Kwan) 與出自羅德島州政治名門的培爾(Clay Pell)辦理離婚同時，也在處理她羅德島州的豪宅。據美聯社報導，這棟位於羅島新港埠( Newport )的豪宅賣價為439.5萬元。名為「Casa del Sole」的豪宅占地2英畝，是一棟建於1900年的文藝復興期義大利式建築。5000英呎的豪宅內有四個臥室、5.5 個衛浴，戶外游泳池、火爐區，該屋裡外都經整修重建。關穎珊和培爾結婚四年，今年初兩人都以「無法和解的差異」理由申請離婚。關穎珊曾五次獲得世界花式滑冰冠軍，是1998和2002年奧林匹克花式滑冰金牌得主。培爾是已故羅德島州著名國會議員Claiborne Pell之孫，曾於2014年競選羅德島州州長落敗。 5176025</w:t>
      </w:r>
    </w:p>
    <w:p>
      <w:r>
        <w:t>WJ170: 影片來源：記者劉晨懿之波士頓華埠居民會與多個華埠組織合作，13日晚在華埠昆市小學舉辦波士頓第二區市議員參選人論壇，七名參選人悉數到場，發表政見。包含華埠、南端、南波士頓、海灣村和市中心部分地區在內的第二區是當前房地產市場最熱門之地，房屋開發問題成為政見主題。參選人戈拉‧或高(Kora Vakil)指出，華埠被忽略已久，她會將華埠放在優先社區之列，保證現有華人能夠留在華埠，並積極爭取中文缺席選票。她認為現有的政策不足以幫助華埠居民，要爭取租金控制，趁早介入非法豪華開發，優先讓現有居民和華人入住。科瑞‧甸拿布列斯(Corey G. Dinopoulos)談到控制華埠短租。他贊成本區眾議員麥家威的提議，對於每年出租60天以下的業主收取額外的州和市稅。他支持吉姆布魯克穩定法案，逼遷前必須先通知市府；提議對購買豪宅卻空置的外國投資者收取額外費用。他還提議讓新創公司和企業代表開辦工作坊，學校利用下課後時間，提供成人教育。邁克‧凱利(Michael Kelly)自稱曾參與推動海灣村可負擔性房屋修建工作，經驗豐富。主張市府、社區和開發商應一起讓社區表達公共用地使用方式。並積極聯繫州和市資金協助區域發展，推展英語培訓和基礎職業技能。愛德華‧費連(Edward Flynn)說道，他的兒子在昆士中學讀書，他會繼續推動華埠教育，注重青年職業技能和成人社區學院教育。華埠已有超過100個Airbnb短租屋，對於長期租戶不公平，同時也有安全隱患。對於被逼遷者，他認為政府應該提供資金幫助請律師上庭，保護權益。約瑟夫‧巨巴特斯(Joseph Kebartas)認為華埠現僅有3%住房是可負擔性是不可接受的，應該減少短租和增稅來補助。他計畫向醫學院和醫院位於華埠的塔芙茨大學尋求資金來修建更多可負擔性房屋，並支持最低時薪增到15元。埃理卡‧科理塔(Erica Tritta)表示，業主逼遷前通知市府可以便於收集更多數據來了解本地房屋問題的嚴重性。大開發商入駐前必須先進行商討，承諾本地就業。她擔憂DACA被取消問題，支持波士頓繼續保持庇護城市，同時呼籲建立基金來幫助移民上庭爭取身分。來自華埠的彼得‧林‧馬格斯(Peter Lin-Marcus)提議市府為被逼遷者提供緊急資金協助來應對法律和搬遷問題。任何獲得稅務減免的公司或項目都要投入資金於可負擔性房屋建設以及本地聘用。他曾參與推動DACA，現也會繼續為無證華人爭取權益。波士頓市級選舉初選將於9月26日舉辦，大選在11月6日。 5176020</w:t>
      </w:r>
    </w:p>
    <w:p>
      <w:r>
        <w:t>WJ171: 教育人士指出，特殊高中並非適合每一個學生，尤其是華人新移民學生。不顧學生實際情況，硬要擠入精英成群的特殊高中，常會導致反效果，亦不利於四年後的大學申請；有些就讀普通高中而名列前茅的學生，反而因此大學申請更具優勢。亞洲研究雙文高中校長嚴利說，有些華人新移民學生，在中國打下的理工科基礎好，且應試能力強，英文水平雖不算好，但也能在SHSAT考試中取得好成績，進入特殊高中；但有些英文水平不足的短板便暴露出來，英文、歷史等文科跟不上。嚴利表示，這種案例在新移民學生中屢見不鮮，去年便有兩名史岱文森的華生因此轉到雙文高中。華人家長不應只追求名校，而要考慮孩子實際情況。他認為，進入特殊高中，便能進好大學，也是不全面的看法；特殊高中全是優秀學生，「想出人頭地不容易」；很多基礎好的學生，在史岱文森只能排在中下，但在普通高中卻能越居前10%，甚至進入前三。「從升學角度看，大學招生官看到是排名前三的學生，一定重點考慮。」學生入學後的競爭力如何，以及學習上的自控能力，是家長需要考慮的重要因素。布碌崙漢密爾頓堡高中(Fort Hamilton High School)靠近日落公園8大道，是華裔學生集中的普通高中。該校學術輔導員Siham Jaoui也指出，該校專為新移民學生提供的ESL項目非常強大，平常每個項目配備兩名輔導員，而ESL項目則配三名輔導員；新移民學生的英文課，也與本地學生的不同，有利於循序漸進提高英文水平。Jaoui指出，該校還專設華裔輔導老師，能講中文，也了解新移民學生特點，能更好為其申請大學提供幫助。 5177913</w:t>
      </w:r>
    </w:p>
    <w:p>
      <w:r>
        <w:t>WJ172: 今秋的華埠特別熱鬧美麗。光輝10月到臨前出現的旗海，今年不但來得早，還來得加倍之多。波士頓華埠有史以來第一次出現兩岸國旗滿街並排飛舞飄揚的景象。有人大讚「美麗」，有人質疑「搞兩國論」，還有人笑說「兩岸統一」已在波城華埠亮麗現身。往年接近10月時，雙十籌備會在華埠商業中心各街道拉起青天白日滿地紅（簡稱民國旗）和星條旗相間的串旗，作為迎接雙十的裝飾打扮，營造慶典氣氛。數年前，五星旗出現在華埠喜臨樓酒樓前出現時，門前有人抗議。去年，十一籌備會在華埠牌樓前Surface大道旁，拉起一個街口長的星條與五星串旗；牌樓旁的黃氏宗親會大樓面街兩側也垂掛大型五星旗。今年，五星旗更從外圍走進中心，首度遍布華埠。8月23日，五星串旗在華埠各街道出現。9月8日，青天白日旗串出現在五星旗串之上。華埠旗海一片、熱鬧非凡。中華公所的翁宇才認為，如果為了慶祝十一，8月下旬就掛上五星旗「有點過分」、「早得沒有意義」，而且有「挑戰」味道。參與掛民國旗的謝中之說，9月底掛旗是華埠幾十年來的慣例。全美華埠，至今只有波城等少數牌樓長年掛著民國旗和星條旗。十一慶典先舉行。有人認為，若按往例，五星旗若不早早卡位，總進不了華埠，8月就掛旗可以理解。華埠僑領鄭慧民、伍輝民說，社區和兩岸都最怕互鬥，兩岸和平相處，兩旗並掛是好現象。來自上海、自稱沒政治色彩的金怡說，這是美國，並掛國旗很正常，也沒有什麼不好。華埠主街董事何遠光說，華埠的旗海很美麗，很高興能為9月30日舉辦的燈籠節增添色彩。不願具名的僑領說，吃驚的是「這麼早」的掛旗時間，但五星旗掛進華埠卻是意料中事。其中有形勢，有派系鬥爭。這是競爭、對抗；但換個角度，這也可以是合作、普天同慶、兩岸一家親。 5176028</w:t>
      </w:r>
    </w:p>
    <w:p>
      <w:r>
        <w:t>WJ173: 紐約著名的鑽石區——曼哈頓中城47街，李太太是一直聽說，也不止一次順道經過。但下東城唐人街堅尼路，才是她心目中真正的珠寶一條街。這裡有「全球奢侈品公司百強」的六福珠寶，也有許多間價廉物美的無名金鋪，除了像她這樣的華人忠實消費者，一些老美也聞風而來。2006年，六福集團在加州聖荷西開設美國第一家分店。2013年，麗興恒生集團屬下第九間珠寶分行在紐約布碌崙揭幕。2016年，在德勤會計師事務所上述奢侈品百強名單位列第九的周大福珠寶，在紐約法拉盛梅西百貨開張。十多年來，華資珠寶商在美國動作頻頻，消息不斷。早在上世紀70年代，香港麗生金行的公子劉一匡進駐紐約，在堅尼路夾勿街開設麗興珠寶金行時，這個華人聚居區的珠寶金行寥寥無幾，而紐約也沒幾家24K純金飾品店，這跟李太太如今眼中的情景判然兩別。在只有一個櫃檯的小金鋪，她曾看見掌櫃的向非裔顧客展示一條沉甸甸的金項鍊。就算那樣小規模的店家也能碰到捨得花錢的「淘金客」，「眼前還一晃一晃金燦燦的，買賣就做成了。」同李太太一樣但凡買金飾必去華埠的新移民，很多。「24K純金永不磨損，其具有保值和升值的功能特別受華人喜歡。」現任麗興珠寶金行經理馮啟勁表示。美國人通常對24K純金興趣不大。作為配飾，18K和14K金硬度更高，可配製各種顏色，設計多樣複雜款式。六福集團美國三間分店經理的觀察正如此，「綜觀美國市場，美國本地消費者更多喜愛設計較誇張的珠寶首飾，其次是硬度較高及價格相宜的18K金。」不過，30多年裡，金價一路飆，從300多元曾經升到1900多元。馮啟勁發現，除了一向有投資黃金傳統的華人，購買24K純金以期保值、升值的老美比例也在上升。此外，美國本土消費者漸漸意識到，華埠有不錯的鑽石製品。剛退役的美國泳壇巨星「飛魚」菲爾普斯，便是在洛杉磯一間華資珠寶店相繼購買訂婚和結婚鑽戒。他的未婚妻是2010年「加州小姐」選美大賽冠軍，因這家珠寶店贊助賽事而與老闆夫婦交好。麗興恆生集團歷年來是「美國華裔小姐選美會」的獨家鑽飾珠寶贊助商，在華人第二代中建起聲望。「這裡的年輕人從小接受西方文化。在經濟寬裕的情況下，不管是半克拉還是80分，總想要買一枚鑽石訂婚戒指。」馮啟勁說。「永不變色」的24K純金，與「恆久遠」的鑽石交相輝映，是華裔婚禮上一道獨特的景觀。「在唐人街做鑽石，薄利多銷，而鑽石區會保持在一定的利潤率。」馮啟勁說，漸漸地，人們不僅知道買玉器跑到唐人街，也知道買鑽飾去唐人街。2015年，六福集團與全球最大鑽石供應商戴比爾斯(De Beers)簽訂鑽石毛胚配售合約。六福自行設計的鑽飾，貼合鑽飾逐漸成為日常時尚穿搭和個性展示的需求，「例如戴上兩三隻不同款、輕巧幼線條的戒指或手鐲，營造時尚個人品味。」又配合富有靈活性的結構，令首飾可一款兩戴，「如鑽石項鏈可分拆變化成一枚鑽石吊墜。」 六福執董黃蘭詩介紹，這樣的設計深受各族裔尤其是年輕消費者歡迎。適當加入西方人偏好的較為誇張風格，主要照顧東方人對材質和款式較嚴謹、喜歡簡潔大方的心理， 六福設計滿足了占90%的華人消費者的需求。自稱「逛珠寶金行像逛服裝店，每個月都要去」的李太太就是這樣一個喜歡傳統珠寶，又希望有一點點變化的消費者。餘下的老美及遊客消費者，他們的口味如何？法拉盛戴蒙德瑞珠寶負責人Eva Chen表示，老美往往會拿來Tiffany款式的圖片，希望他們照著做相似的。「他們在這裡找的，是47街找不到的優惠價。」她表示，以前手雕蠟模，現在3D刻印，工藝上不難，只是要注意不侵犯品牌商的專利，略有變化。在47街跨入鑽石珠寶這一行，Eva Chen對主流和華人區珠寶業均有深入觀察。正如她說，「法國品牌卡地亞的玉石配飾是專為中國人設計。」而華埠也正以美國人喜愛的款式，吸引鑽石飾品的主流消費者。 5167674</w:t>
      </w:r>
    </w:p>
    <w:p>
      <w:r>
        <w:t>WJ174: 超過500名DACA夢想生、移民及支持者16日下午走上波士頓街頭，從麻州州府大樓一路遊行到聯邦大樓，要求聯邦政府為夢想生提供保護。遊行隊伍一路經過人潮擁擠的波士頓公園和市中心街道，手持各種語言的口號牌，沿路整齊的喊著「不要仇恨。不要恐懼。波士頓歡迎移民」，「我們的夢想不違法」，以及西班牙語的「團結起來的人民永遠不會被打敗。」參與遊行的多位青年是正在使用DACA的夢想生。一位來自墨西哥的夢想生表示，遊行不僅是為了支持DACA，不僅是與青年有關，他們不希望再次回到陰影中。他們需要永久性的保護，不必更新的新身份政策。另一名5歲被母親從哥倫比亞帶到美國來的DACA使用者表示，人們叫他夢想生，其實他認為自己母親才是那個最初敢於做夢的人。 5178314</w:t>
      </w:r>
    </w:p>
    <w:p>
      <w:r>
        <w:t>WJ175: 法拉盛16日迎來第四屆街坊節，40路封街狂歡，各式美食，服飾、珠寶等，主辦單位估計吸引超過2萬人次，其中不乏外族裔遊客。商家也各具巧思，比如主打臭豆腐，用「味」吸引顧客，也有店家希望以超低價打響名號。法拉盛商改區主辦的街坊節，今年共設65個攤位，還特別為小朋友準備充氣滑梯以及玩偶合照，也有歌舞、跆拳道表演等節目。美食攤位受民眾追捧，作為四年元老的「山姆炸冰淇淋」當日推出草莓、香草、巧克力及綠茶口味。老闆周家豪說，雖在曼哈頓等地都有開店，但一直未在皇后區設分店，今年藉此活動再次試水，積累客源。在法拉盛大學點開了八年店的「福冕台菜」，當日推出鹽酥雞和臭豆腐。廚師李碩表示，臭豆腐最受歡迎，首批四個小時便售盡，「許多人都聞著臭豆腐味道前來的，中外族裔都喜歡」。「豫園」和「旺角28」也在自家門口設攤，「豫園」主廚周師父表示，回饋顧客，2元一個鮮肉月餅幾乎售罄。兩家店的老闆范先生說，街坊節讓40路變成了步行街，吸引許多新顧客，「希望天天是街坊節」。服飾攤位主打一件十元左右的潮服、特色T恤、韓式女裝等，均有破百件業績，5時結束前，仍有不少人詢問價格。張Frank在收攤前搶下最後兩件T恤，在法拉盛住了六年的他首次參加，就搶到自己想收藏的T恤。來自多倫多的張欣淩當日品嘗了多種美食，「明年會空著肚子來」。第一次來法拉盛Kalahari Hoencome表示，多年前曾造訪中國，街坊節讓她重溫中國的感覺，「很親切，很多中國美食都想嘗試」。 州參議員史塔文斯基(Toby Stavisky)及市議員顧雅明等到場致意。商改區共同主席李德怡指出，商改區致力讓法拉盛更多元化，今年的表演除了中國歌舞，還有韓國的空手道和K-Pop表演，為社區增添活力。商改區執行主任余鈿崧介紹，許多攤位都連續四年參與，但今年更精緻，明年街坊節打算擴大活動範圍，進一步帶旺小商家生意。今年也吸引包括紐約每日新聞報等主流媒體，希望街坊節可助更多人認識華裔社區。 5177924</w:t>
      </w:r>
    </w:p>
    <w:p>
      <w:r>
        <w:t>WJ176: 華埠一名60歲男子張建(Kin Cheung，音譯)於16日在堅尼路(Canal St.)夾科西街(Forsyth Street)泊車時，不慎將一名21歲非洲裔女子撞倒，女子腿部受重創鮮血直流。接到報案後，市警五分局迅速趕到現場，將受傷女子送到醫院救治。目前，張建被控駕車攻擊罪(Vehicular Assault)和魯莽危害罪(Reckless Endangerment)。截至發稿，張建及其代理律師尚未回覆。據警方消息，16日早上8點46分，在堅尼路105號附近，張建準備停車時，一名21歲的非洲裔女子站在停車位旁邊，張建撞倒了該女子，造成對方腿部嚴重受傷。具體原因，警方還在調查之中。接到報案後，市警五分局趕到現場，將受傷女子送至下東城的以色列醫院(Beth Israel Hospital)救治。當日上午9時43分，張建被警方拘捕，以駕車攻擊罪和魯莽危害罪移送法辦。案件將於11月1日開庭審理。 5177864</w:t>
      </w:r>
    </w:p>
    <w:p>
      <w:r>
        <w:t>WJ177: 納蘇郡長候選人庫倫(Laura Curran)近日於民主黨初選以八成得票率勝出。爭取選區日增的亞裔支持，國會眾議員孟昭文16日於大頸宣布背書支持她，並與眾多華韓裔社區組織共同催票。孟昭文表示，庫倫曾任學區委員、主席、郡立法議員，關心社區，並承諾限制增稅、強化經濟與建設，是出色的人選。庫倫則說，納蘇郡在國會需要堅強的夥伴，相信能與孟昭文聯手改變政府貪腐、浪費的文化。納蘇郡長曼加諾(Edward Mangano)15日公布2018財年預算29.9億元，比今年略增1%。外界分析，由於年底眾多職位改選，因收賄官司纏身、已決定不尋求連任的曼加諾推出此近年首次不需舉債的預算案，增加的2800萬元支出，提議多由增加汽車罰單規費、地稅調漲0.8%支付。納蘇郡今年預算赤字為5300萬元。強調自己是政治局外人，將給納蘇郡一個全新的開始。庫倫曾是紐約每日新聞、紐約郵報記者，負責政治、教育等路線，從擔任自己孩子的學區委員發現，只有參與才能真正改變政府。兩任立法議員期間，她代表South Hempstead、 Baldwin、Freeport、Merrick、Oceanside、Rockville Centre等地，曾參與公共安全、財務、弱勢族群、規畫、環保與發展等小組。她說，許多亞裔為子女教育而定居納蘇郡，卻發現納的稅被浪費，地稅不斷增高，若當選她將設置獨立稽查辦公室，推動實施郡長、主計長、議員等任期限制，修改政府雇員檢舉貪污法規，加強保護舉報者。她認為增建平價住屋、打造良好的商業環境，幫助小商家，吸引更多人安居樂業，才有助稅收。她支持州長的行政令，強調警民互信，不應過問民眾移民身分，尤其是案件受害人，但罪犯不應被保護。庫倫目前已獲州長葛謨、國會參議員陸天娜、國會眾議員蘇奧齊(Tom Suozzi)、前眾議員以色列(Steve Israel)等人背書。11月普選的共和黨對手為前州參議員、去年參選國會眾議員但敗給蘇奧齊的馬汀斯(Jack Martins)。 5177525</w:t>
      </w:r>
    </w:p>
    <w:p>
      <w:r>
        <w:t>WJ178: 環保署長李應元日前抵美，他於16日表示本周將赴華府與美國環保署續簽環境保護協定，預計將會針對七大主題，包括空氣清潔法案(Clean Air Act)、水土汙染、電子廢棄物等的環境執法進行討論。同時也會對於未來的循環經濟、廚餘處理、海洋垃圾、可再生能源等議題，尋求與美合作機會。該協定為美國在台協會和駐美國台北經濟文化代表處24年前所簽訂，每兩年更新一次，今年將邁向第25年。而以往該協定都是由美國環保署到台灣續簽，今年則是首度由台灣環保署到華府簽訂。同時，台灣於2014年美國前環保署署長吉娜‧麥卡錫(Gina McCarthy)訪台期間，雙方更成立了「國際環境夥伴計畫」(IEP)，旨在改善全球環境品質、加強國際合作與交流平台，同時促進台灣參與國際環保事務等。此次與李應元同行訪美的財團法人環境資源研究發展基金會董事長蘇金鳳表示，目前除了討論過去已有的七項合作議題，也希望能對於循環經濟、廚餘處理、海洋垃圾、可再生能源等其他議題尋求與美方的合作機會。李應元除了預計下周至華府續簽協定外，他也於16日在駐紐約台北經濟文化處舉辦青年論壇，與關心台灣環境保護的青年探討現有環境問題，未來發展方針。李應元以日本福島核災為例，認為台灣不論是地質、氣候環境都與日本相似，台灣的廢核家園已成為共識。但是對於火力發電的空氣污染，則說目前政府已經著手改善，預計將在2025年減少30%的空氣污染值。「空氣改善不是一天兩天的事情，台北的空氣絕對比紐約好的多。」 5177528</w:t>
      </w:r>
    </w:p>
    <w:p>
      <w:r>
        <w:t>WJ179: 由基督教角聲佈道團主辦，五個州、76個華人教會參與的「林書豪信仰分享會」16日在布碌崙會幕教會舉行。3000多人出席這次盛會。聚會中午12時開始，但早上9時前，等待進場的人已大排長龍，大部分是華裔青少年，有些甚至來自加州、加拿大及美東其他地區。此次盛會的主領者除林書豪外，還有深受年青人喜愛的繞舌歌星歐陽靖(MC Jin)及來自三藩市，講道震撼人心的陳恩藩牧師(Rev. Francis Chan)，角聲音樂藝術學校的Joyous Ensemble亦參與演出，並由交響樂團配搭演出多首傳統聖詩，場面溫馨感人。盛會由歐陽靖以活潑歌聲揭開序幕，引起陣陣吶喊。林書豪分享他的信仰見證時，觀眾多數時間都安靜聆聽。他說球賽生涯不斷起起跌跌，像一條充滿起伏的曲線，但他的信仰卻像一條直線，堅定不移地在那起伏的曲線之上，始終不受影響。因為上帝恩典的承託帶領，他一直能夠保持內心平安。成功是什麼？是金錢？名譽？還是家庭？事業？他認為，成功就是能感受到因為自己而產生的快樂。神會指引你走正確的路。歐陽靖也分享，自己從小參與暑期聖經學校，後來迷上Rap音樂，獲得極大成功，陷入驕傲自大的網羅中。23歲左右的幾年中，事業遭遇滑鐵盧，身上的光環逐一脫落，讓他陷入反思。之後與牧師談話，感悟雖然未來是未知數，神早就安排好他要走的路，一直都眷顧他、保守他。陳恩藩牧師在講道中提及人性敗壞，雖然人願意改變自己，或用各種方法將罪污抹去，但始終無法洗淨，這就是為什麼人需要神的憐憫，因為十字架救恩，人的罪可以完全得以洗淨。陳恩藩呼籲會眾作出回應時，大批會眾到台前接受救恩，不少青年人安靜跪下，接受神的憐憫，這種情況在公開大會中十分罕見，也凸顯信仰的力量及可貴。 5177916</w:t>
      </w:r>
    </w:p>
    <w:p>
      <w:r>
        <w:t>WJ180: 最近幾年，不少人離開灣區，他們都去了哪裡？據專業人員社交網站領英（LinkedIn）8月的「職場報告」所說，大部分出走的灣區人，去了三個地方：華盛頓州的西雅圖（Seatle）、俄勒岡的波特蘭（Portland）和德州的奧斯汀（Austin）。LinkedIn說，這一點也不奇怪，因為這三個城市，近年科技業大為發達，所以成為灣區科技人和專業人士出走的地方。報告說，過去12個月，每1萬名LinkedIn的灣區會員，就有4人，從灣區出走到西雅圖。</w:t>
      </w:r>
    </w:p>
    <w:p>
      <w:r>
        <w:t>WJ181: 灣區協會（Bay Area Council）民調發現，40%的被訪灣區人都說希望離開灣區。事實上逃離灣區已成為趉勢，過去數年，已經有不少灣區人出走。這幾年，灣區的房價和租金不斷攀升，已經釀成危機，如果你不是很多年前已買下房子，根本沒有什麼人可以買得起那麼高價的房子。更何況，交通比以前更惡劣，對每天要在101、680和580幾條公路通勤的人來說，公路簡直就是煉獄。大家的想法都一樣：逃離灣區。拉雅和麥可‧迪馬奎茲（Raya and Michael DeMarquez）在聖荷西長大，在這裡結婚，養大孩子，在這裡住了超過20年，對他們來說，聖荷西就是永遠的家鄉。但是2008年一場金融風暴，他們失去了房子，兩人都失去了工作。金融風暴之後數年，他們努力想找回一切，重新找工作，租了一個公寓。但是他們發覺，生活費越來越高，科技人大量湧入，房價越來越高，塞車越來越嚴重，連地方文化都改變了，聖荷西已經不是他們熟悉的聖荷西。2015年，他們終於決定出走，搬到俄勒岡的波特蘭。他們現在說在那裡很快樂，決定永不回來。不過，佩吉和東尼‧厄西佛里（Peggy and Tony Ucciferri）是截然不同的故事。他們於2012年從東灣核桃溪搬到紐奧良（New Orleans），但是只停留了9個月就返回灣區。他們說，真後悔出走，以後再不會犯同樣的錯誤。佩吉是一名雜誌編輯，金融危機後工作丟了；東尼也被裁員，一時之間也找不到工作，於是才會去紐奧良。在紐奧良，高中兒子不適應，他們也覺得紐奧良的政治環境不合適。2013年他們回來了。他們說，一回到灣區，立即感到，一切都是那麼合適。雖然這裡到處塞車，每樣東西都那麼貴，卻是最適合他們的地方。</w:t>
      </w:r>
    </w:p>
    <w:p>
      <w:r>
        <w:t>WJ182: 華埠共同發展機構與華埠商業改進區聯合於16日在華埠科西街夾愛烈治街舉辦第四屆「中秋佳節周末行」活動，現場人聲鼎沸，還有專門為孩子設計的閱讀區和遊戲區。今年有包括王嘉廉醫療社區中心等在內的30多家商戶參加，為民眾提供醫療、健康、安全等方面資訊。活動中央搭建的舞台有樂隊現場演奏。還有特別為兒童設計的自然科學觀察區、閱讀區和棋牌角等，小朋友們玩得不亦樂乎。市議員陳倩雯，紐約詩畫琴棋會董事長岑灼槐等各界人士到場支持。華埠共同發展機構行政總監陳作舟表示，「中秋佳節周末行」是每年中秋節華埠的傳統活動，旨在為華埠吸引更多人流，帶來更多商機。今年活動有幾大亮點。首先，活動時間和區域有所擴展，晚間還在愛烈治街舉行夜市，有多家餐館參加，民眾可以坐在街邊品嘗美食。今年專門將科西街和愛烈治街交界處的地面修復平整，並鋪上綠色地毯，帶來生機盎然的綠意。值得一提的是特別設計的兒童玩耍區和中秋節自拍區，為兒童提供更多樂趣，增添中秋佳節的氣氛。 5177873</w:t>
      </w:r>
    </w:p>
    <w:p>
      <w:r>
        <w:t>WJ183: 紐約市高中入學博覽會16日在布碌崙科技高中首日登場，吸引上萬家長及學生參與；專闢的特殊高中展區，更是人山人海，吸引華人家長爭相諮詢。招生人員提醒，每所學校各有特點，學生擇校不應只一味追求名聲，需考慮自身文理科特長、興趣及學校特點、文化是否適合。博覽會16日與17日連續兩天在布碌崙科技高中舉行，吸引全市五區各族裔家長和學生，包括拉瓜迪亞藝術高中在內的九所特殊高中的展區人流最密集，諸多華人家長和學生進場便直奔而去，各校也都有講中文的在讀學生及老師提供諮詢。家長和學生最常問的是「考多少分能進」。布朗士科學高中副校長Andrew Nasser指出，其實每年錄取分數都不同，尤其是今年秋季開始的考試，將採用新的考試設計，考試時間也有變化，過多關注歷年錄取分數線，意義不大。Nasser表示，布朗士科學高中偏重理科，同比州教育廳要求高中生修六學分理科課程，該校學生至少都修八學分；大學先修課程(AP)也以理工為重，同時開設諸多實驗室課程，讓有志在大學讀理工科的學生，提前有初步印象。布碌崙拉丁高中劉俊亮老師則表示，該校以人文學科為重心，注重歷史、英文、數學、外語及藝術的學習，所有學生亦被要求學習四年拉丁語，並有經典文獻的拉丁文教學。劉俊亮表示，該校和史岱文森高中、布碌崙科技高中、布朗士科學高中等數千學生的大學校不同，是僅有700名學生的「小而精」學校，更是紐約市唯一引入「國際文憑項目」(International Baccalaureate Programme)教學的公立高中。如果學生並非對人文科目有興趣，並不建議選擇該校。史岱文森高中輔導員Audra Parris指出，該校集中了最頂尖的學生，競爭非常激烈，壓力也大；因此進入該校並取得成功的學生，不僅要對學習非常專注，而且要具備很強的時間管理、組織能力，獨立性也需較強，更要有對於知識和傑出發自內心的渴望，不是通過SHSAT考試後就萬事大吉。 5177883</w:t>
      </w:r>
    </w:p>
    <w:p>
      <w:r>
        <w:t>WJ184: 教育人士指出，特殊高中並非適合每一個學生，尤其是華人新移民學生。不顧學生實際情況，硬要擠入精英成群的特殊高中，常會導致反效果，亦不利於四年後的大學申請；有些就讀普通高中而名列前茅的學生，反而因此大學申請更具優勢。亞洲研究雙文高中校長嚴利說，有些華人新移民學生，在中國打下的理工科基礎好，且應試能力強，英文水平雖不算好，但也能在SHSAT考試中取得好成績，進入特殊高中；但有些英文水平不足的短板便暴露出來，英文、歷史等文科跟不上。嚴利表示，這種案例在新移民學生中屢見不鮮，去年便有兩名史岱文森的華生因此轉到雙文高中。華人家長不應只追求名校，而要考慮孩子實際情況。他認為，進入特殊高中，便能進好大學，也是不全面的看法；特殊高中全是優秀學生，「想出人頭地不容易」；很多基礎好的學生，在史岱文森只能排在中下，但在普通高中卻能越居前10%，甚至進入前三。「從升學角度看，大學招生官看到是排名前三的學生，一定重點考慮。」學生入學後的競爭力如何，以及學習上的自控能力，是家長需要考慮的重要因素。布碌崙漢密爾頓堡高中(Fort Hamilton High School)靠近日落公園8大道，是華裔學生集中的普通高中。該校學術輔導員Siham Jaoui也指出，該校專為新移民學生提供的ESL項目非常強大，平常每個項目配備兩名輔導員，而ESL項目則配三名輔導員；新移民學生的英文課，也與本地學生的不同，有利於循序漸進提高英文水平。Jaoui指出，該校還專設華裔輔導老師，能講中文，也了解新移民學生特點，能更好為其申請大學提供幫助。 5177888</w:t>
      </w:r>
    </w:p>
    <w:p>
      <w:r>
        <w:t>WJ185: 曼哈頓華埠堅尼路上的一家珠寶店15日遭搶，兩名非洲裔搶匪光天化日闖入店內，掃蕩店中金銀珠寶，還將所有店員捆綁起來。珠寶店損失超過60萬元，無人傷亡。據警方消息，15日上午11時50分左右，兩名非洲裔搶匪持械進入堅尼路227號的珠寶店中，向店員亮出武器，威脅店員交出店中所有現金。一名搶匪迅速將手表、鑽石等掠走。洗劫完畢後，另一名搶匪用塑料束帶(Ziptie)將所有店員的手腕捆綁起來。犯案後一名搶匪從堅尼路朝東逃逸，另一人則逃向相反方向。遭遇搶劫後，16日該店沒有開門營業。目前案件正調查中。 5177880</w:t>
      </w:r>
    </w:p>
    <w:p>
      <w:r>
        <w:t>WJ187: 由基督教角聲佈道團主辦，五個州、76個華人教會參與的「林書豪信仰分享會」16日在布碌崙會幕教會舉行。3000多人出席這次盛會。聚會中午12時開始，但早上9時前，等待進場的人已大排長龍，大部分是華裔青少年，有些甚至來自加州、加拿大及美東其他地區。此次盛會的主領者除林書豪外，還有深受年青人喜愛的繞舌歌星歐陽靖(MC Jin)及來自三藩市，講道震撼人心的陳恩藩牧師(Rev. Francis Chan)，角聲音樂藝術學校的Joyous Ensemble亦參與演出，並由交響樂團配搭演出多首傳統聖詩，場面溫馨感人。盛會由歐陽靖以活潑歌聲揭開序幕，引起陣陣吶喊。林書豪分享他的信仰見證時，觀眾多數時間都安靜聆聽。他說球賽生涯不斷起起跌跌，像一條充滿起伏的曲線，但他的信仰卻像一條直線，堅定不移地在那起伏的曲線之上，始終不受影響。因為上帝恩典的承託帶領，他一直能夠保持內心平安。成功是什麼？是金錢？名譽？還是家庭？事業？他認為，成功就是能感受到因為自己而產生的快樂。神會指引你走正確的路。歐陽靖也分享，自己從小參與暑期聖經學校，後來迷上Rap音樂，獲得極大成功，陷入驕傲自大的網羅中。23歲左右的幾年中，事業遭遇滑鐵盧，身上的光環逐一脫落，讓他陷入反思。之後與牧師談話，感悟雖然未來是未知數，神早就安排好他要走的路，一直都眷顧他、保守他。陳恩藩牧師在講道中提及人性敗壞，雖然人願意改變自己，或用各種方法將罪污抹去，但始終無法洗淨，這就是為什麼人需要神的憐憫，因為十字架救恩，人的罪可以完全得以洗淨。陳恩藩呼籲會眾作出回應時，大批會眾到台前接受救恩，不少青年人安靜跪下，接受神的憐憫，這種情況在公開大會中十分罕見，也凸顯信仰的力量及可貴。 5177546</w:t>
      </w:r>
    </w:p>
    <w:p>
      <w:r>
        <w:t>WJ188: 法拉盛16日迎來第四屆街坊節，40路封街狂歡，各式美食，服飾、珠寶等，主辦單位估計吸引超過2萬人次，其中不乏外族裔遊客。商家也各具巧思，比如主打臭豆腐，用「味」吸引顧客，也有店家希望以超低價打響名號。法拉盛商改區主辦的街坊節，今年共設65個攤位，還特別為小朋友準備充氣滑梯以及玩偶合照，也有歌舞、跆拳道表演等節目。美食攤位受民眾追捧，作為四年元老的「山姆炸冰淇淋」當日推出草莓、香草、巧克力及綠茶口味。老闆周家豪說，雖在曼哈頓等地都有開店，但一直未在皇后區設分店，今年藉此活動再次試水，積累客源。在法拉盛大學點開了八年店的「福冕台菜」，當日推出鹽酥雞和臭豆腐。廚師李碩表示，臭豆腐最受歡迎，首批四個小時便售盡，「許多人都聞著臭豆腐味道前來的，中外族裔都喜歡」。「豫園」和「旺角28」也在自家門口設攤，「豫園」主廚周師父表示，回饋顧客，2元一個鮮肉月餅幾乎售罄。兩家店的老闆范先生說，街坊節讓40路變成了步行街，吸引許多新顧客，「希望天天是街坊節」。服飾攤位主打一件十元左右的潮服、特色T恤、韓式女裝等，均有破百件業績，5時結束前，仍有不少人詢問價格。張Frank在收攤前搶下最後兩件T恤，在法拉盛住了六年的他首次參加，就搶到自己想收藏的T恤。來自多倫多的張欣淩當日品嘗了多種美食，「明年會空著肚子來」。第一次來法拉盛Kalahari Hoencome表示，多年前曾造訪中國，街坊節讓她重溫中國的感覺，「很親切，很多中國美食都想嘗試」。 州參議員史塔文斯基(Toby Stavisky)及市議員顧雅明等到場致意。商改區共同主席李德怡指出，商改區致力讓法拉盛更多元化，今年的表演除了中國歌舞，還有韓國的空手道和K-Pop表演，為社區增添活力。商改區執行主任余鈿崧介紹，許多攤位都連續四年參與，但今年更精緻，明年街坊節打算擴大活動範圍，進一步帶旺小商家生意。今年也吸引包括紐約每日新聞報等主流媒體，希望街坊節可助更多人認識華裔社區。 5178082</w:t>
      </w:r>
    </w:p>
    <w:p>
      <w:r>
        <w:t xml:space="preserve">WJ189: </w:t>
        <w:br/>
        <w:t>影片來源：記者顏嘉瑩()第72屆聯合國大會正展開，16日有數千名民眾集結在中國駐紐約總領事館外，以「Keep Taiwan Free」和「UN for Taiwan」等為訴求，一路從中領館遊行至聯合國總部哈瑪紹廣場，希望讓世界聽見台灣想要加入聯合國的聲音。前國防部長、台灣聯合國協進會理事長蔡明憲表示，台灣可效法巴勒斯坦的例子，成為聯合國觀察員。遊行由紐約的台灣僑胞和台灣聯合國協進會共同舉辦，民進黨立委余宛如、張宏陸，時代力量立委徐永明等人也來美參加。蔡明憲指出，台灣有80%以上的民眾希望入聯，希望藉由請願遊行，表達希望加入聯合國，拒絕中國持續打壓行為。他也提到，此次入聯宣達團共寄出兩封公開信給聯合國秘書長及會員國代表，強調中華人民共和國從未統治過台灣，台灣人民有參與聯合國的權利。余宛如指出，台灣政府以聯合國的「人類可持續發展(SDGs)」議題出發，尋求其他國家的支持和認同。台灣為主權獨立的國家，不論在經濟發展、政策等各方面都是獨立的，不應阻止台灣加入聯合國。徐永明則認為，聯合國不應該只是大國玩權力鬥爭的遊戲場，應該聽聽人民的聲音以及台灣入聯的決心。太陽花學運領袖之一林倢也特別從華府飛到紐約參加此次遊行。她表示在「李明哲案」之後，台灣人更要向國際宣告公民社會變化，「現在是展示國際參與決心的關鍵時刻，台灣問題不再只是兩岸關係的議題。」當天遊行隊伍一路從中領館遊行至聯合國總部外，參加的民眾中有許多都是年輕人，他們特地為替活動設計了名為「板塊」的裝置藝術，以可移動、拼湊的方塊表達「團結」的意念。遊行結束時，更以自創曲「日出之前」鼓勵台灣人民繼續為了希望奮鬥。歌詞「日出之前，不要徬徨，心口微光，指引方向」，讓遊行參加者紛紛跟著音樂唱著，場面溫馨感人。 5177532</w:t>
      </w:r>
    </w:p>
    <w:p>
      <w:r>
        <w:t>WJ186: 華埠一名60歲男子張建(Kin Cheung，音譯)於16日在堅尼路(Canal St.)夾科西街(Forsyth Street)泊車時，不慎將一名21歲非洲裔女子撞倒，女子腿部受重創鮮血直流。接到報案後，市警五分局迅速趕到現場，將受傷女子送到醫院救治。目前，張建被控駕車攻擊罪(Vehicular Assault)和魯莽危害罪(Reckless Endangerment)。截至發稿，張建及其代理律師尚未回覆。據警方消息，16日早上8點46分，在堅尼路105號附近，張建準備停車時，一名21歲的非洲裔女子站在停車位旁邊，張建撞倒了該女子，造成對方腿部嚴重受傷。具體原因，警方還在調查之中。接到報案後，市警五分局趕到現場，將受傷女子送至下東城的以色列醫院(Beth Israel Hospital)救治。當日上午9時43分，張建被警方拘捕，以駕車攻擊罪和魯莽危害罪移送法辦。案件將於11月1日開庭審理。 5177870</w:t>
      </w:r>
    </w:p>
    <w:p>
      <w:r>
        <w:t>WJ190: 美國國務卿提勒森（Rex Tillerson）今天表示，在適當條件下，美國可能會留在巴黎氣候協定內。「華爾街日報」昨天報導，川普政府官員透露，美國不會退出巴黎協定，還提議重新參與。白宮回應堅稱，如果沒有更有利的條件，美國還是會退出巴黎協定。路透社報導，提勒森於哥倫比亞廣播公司（CBS）節目「面對全國」（Face The Nation）裡表示，若美國政府能為美國民眾建立一套公正和平衡的條款，總統川普願意就巴黎氣候協定與夥伴國合作。提勒森說：「總統表示，他對找出適當條件以便能繼續與其他國家合作、交流，持開放態度，儘管我們都同意這仍是一個具有挑戰性的議題。」提勒森並表示，總統的最高經濟顧問寇恩（Gary Cohn）已在督導相關議題。白宮國家安全顧問麥馬斯特（H.R. McMaster）今天於美國廣播公司（ABC）節目「本週」（This Week）也表達類似看法，稱川普對「任何有助改善環境的討論」均持開放態度。麥馬斯特說：「他仍為日後重返開了一扇門，只要有能對美國更好的協議內容。」川普今年6月宣布將帶美國撤出2015年的巴黎氣候協定，稱氣候協定會危害美國經濟和國家主權，川普此舉招致各國領袖譴責。 5178370</w:t>
      </w:r>
    </w:p>
    <w:p>
      <w:r>
        <w:t>WJ191: 阿玲看中一枚翡翠鑲鑽的胸針，她先生卻彷彿「霧裡看花」，這綠色的石頭既不通透閃亮，顏色又不「純正」，與他對綠寶石的一貫認知有差距。「買祖母綠不好嗎？」於是在生日那天她收到的胸針主石是一顆晶瑩剔透的祖母綠。Diamonds Direct一款兩戴式祖母綠胸針髮飾。（陸怡雯／攝影）被歐美人視為三大彩寶之一的祖母綠(emerald)，由它命名的綠色，跟秧草綠、蘋果綠和翠綠一起，在西方同屬寶石級的四種綠色。所以那款翡翠的豆綠色在阿玲先生眼中會覺得怪怪的。而事實上，六福珠寶執行董事黃蘭詩指出，「除了綠色，翡翠亦有多個別的顏色。」紅翡綠翠紫為貴，黑翡墨翠白底青。頂級的帝王翡翠或稱祖母綠翡翠(emerald jadeite)，可近似呈現祖母綠所命名的這種綠色。極品紅翡翠甚至有「雞冠紅」之稱。然而在美國，商家經常把翡翠歸在異國珠寶(exotic gems)類，吸引對異國風情有偏好的少數人。當中國新生中產階級的需求炒熱了翡翠國際市場價時，美國主流消費群體對這種來自東方的寶玉石仍有隔閡。一些華資珠寶商翡翠產品的主要客戶也是華人。以在美國有三家分店的六福珠寶集團的觀察就很直接是：「西方人對翡翠不是太熟悉，他們更偏向祖母綠。翡翠於美國市場的需求并不殷切。」被描述為異國(exotic)珠寶的玉面吊墜。（梅西百貨官網）祖母綠礦石具玻璃光澤，極品呈透明深綠色，半透明屬普通品。而同樣作為綠寶石的翡翠，其玻璃種雖也可達到全透明，卻多以半透明為佳——這也讓阿玲先生不太理解。換作紅寶石一樣。西方人會覺得，一顆顏色純正但不透的紅寶石，比不上一顆色澤一般但通透的紅寶石。珠寶論壇PriceScope有人秀出1196克拉的不透明天然紅寶，遭網友直言跟帖：「這樣的紅寶石就算很大，我也沒什麼興趣。」有人表示在拉斯維加斯一家珠寶店看見一枚不透明紅寶石鑲鑽戒指很貴，覺得挺奇怪。為了提高通透度，注油祖母綠、有燒紅寶石則是市場廣為接受的優化處理產品。阿玲曾在法拉盛的珠寶店看到一顆有著卵石紋理的不透明紅寶戒指，一問之下：「店家說不乏華人對這種有玉石風味的紅寶感興趣。」有的半透紅寶石因具天然渾成美，帶一點內含物也無妨。而犀利的光澤、強烈的火彩，這些在西方人眼裡不可或缺的寶石特徵，則讓位給了對玉色瑩潤、含蓄內斂的審美要求。麗興恆生半透明弧面型紅寶石墜件（右）。（陸怡雯／攝影）按東方玉石文化，石之美者皆為玉。紅綠寶石的原生石——紅綠寶(ruby zoisite)屬於稀有玉石，紅綠寶玉鐲、掛件都很受歡迎。但在歐美，這種原石取材會被認為是不傳統的、中低檔配裝首飾。從原石到寶石級，都值得賞玩、又都可玩出一套道理，包羅萬象的玉文化，的確讓鐘情寶石又喜歡標準的西方人有點懵，傻傻分不清這種他們一概稱之為「玉」的神秘物質。麗興恆生集團董事長馮啟勁表示，去他們店裡的一些老美會說：「我想要買玉(jade)。」他們有的人去過北京留學，有的人娶了中國老婆，也懂得玉佛、玉觀音在中國文化裡有保平安的作用。但看到翡翠一般也分不太出來，就知道講「玉」。玉佛、玉觀音，受到一些老美喜愛。（陸怡雯／攝影）「翡翠是玉其中一種。」六福集團的黃蘭詩指出。中國玉文化中狹義的所謂「真玉」分為翡翠(jadeite)和軟玉(nephrite)；而廣義的玉從鑽石、藍田玉到雨花石都算，也難怪老外無所適從，泛泛而知了。對玉中之王、達到寶石級別的翡翠，西方也建立了自己的認知體系。在20世紀40、50年代訂立了鑽石4C標準和國際鑽石分級系統的美國寶石協會(GIA)，提出顏色(Color)、透明度(Transparency)、質地(Texture)、琢型(Cut)和大小重量(Size and Weight)五個評鑑標準。只是GIA鑽石標準跟著「寶石之王」的鑽石走遍了國際，但GIA的翡翠評鑑標準還不是那麼廣為人知。一般消費者也很少想到要把翡翠送給GIA作評定。GIA對翡翠質地的描寫，顯示了它對玉石文化的了解，也能解釋為何這種文化離開一般西方人的距離比較遠——「翡翠光滑的質地讓人們忍不住想觸摸和握住它。」對於被反复教導鑽石和彩寶養護要盡量避免觸摸的老美，玉石把玩誠然是一個全然陌生的概念。「這是因為玉石的光澤要求不一樣。」一名李姓業者表示，玉石崇尚油潤光澤，當然不是拿油脂去塗擦，也沒必要像一些人蹭鼻子上和面上的油。這種光澤靠把玩，握住或置放手中，觀賞盤弄。「盤玉盤多了，玉自然會變得手感溫潤，光澤醇厚。」玉鐲、玉墜整日接觸皮膚，「人養玉三年，玉養人一生」，玉體變得更為容光煥發。「盤玩之前先要清洗，用常溫清水浸泡兩三小時，再用不開的熱水浸泡至冷卻，這樣兩三次。」常年累月盤玩的玉件，有了一層包漿，可褪去新品生硬的「賊光」。而鑽石、紅藍寶、祖母綠的光是一種鋒芒之光，最怕被油膩遮蓋，變得悶暗。用手觸摸、跟人體接觸都能少則少，以免手上、身上的油蹭到寶石上面。「西方人對待寶石的態度是可觀不可褻玩。」閃閃發亮、光澤犀利、火彩強烈，是西方人眼裡不可或缺的寶石特征。圖為六福「亮聚」系列鑽飾吊墜。（六福珠寶提供）</w:t>
        <w:br/>
        <w:t>在阿玲先生這樣的老美眼中，鑽石被稱作「寶石之王」，紅寶石是「彩寶之王」，而祖母綠又是「綠寶石之王」，似乎不言自明。而這個寶石尊卑體系，其實是建立在摩氏硬度等級上。鑽石達到自然界物質最高的10度；紅寶石達到9至9.5；祖母綠硬度在7.5至8。翡翠是6.5至7度，屬硬玉；軟玉是6至6.5度。要達到西方認可寶石級，硬度一般須在摩氏7度以上。這也從一個角度可以理解，何以據馮啟勁的觀察，「玉器玉飾在老外心目中的位置不是那麼高，而鑽石最高」。就韌性而言，鑽石卻只屬良好(good)級別，紅藍寶石為優良(exceptional)級，硬玉和軟玉都達到特優(exceptional)。寶石中，翡翠韌性最高，雕刻的可塑性強；而作為硬度最高的玉石，極品翡翠又通常不作太多雕琢。高硬度往往跟強反光性相聯繫。鑽石、紅藍寶和祖母綠通常作成刻面寶石，體現亮度、火彩和閃爍度。翡翠玉飾品雕刻可塑性強。（Etsy官網）阿玲收贈的祖母綠主石採祖母綠琢型(Emerald cut)，最適合帶出這種寶石的亮彩。那款翡翠胸針則是弧面琢型(Cabochon cut)，有一種珠圓玉潤感覺。一枚略帶啞光的翡翠，鑲圍一圈閃閃發光的碎鑽，會不會喧賓奪主？面對先生表現在眼中的疑問，阿玲只能笑嘆跟自己生活了多年的老公，也仍是個「老外」。如果主石是一顆鑽石，對美國人都應毫無理解障礙。幾乎「是宇宙人都知道」的鑽石，在東方也有無數人臣服於它的光彩。「以前香港人對鑽石的需求比較大，現在大陸人的需求也都跟了上來，鑽石產品消費能力越來越強。」來自香港的馮啟勁表示。阿玲的訂婚鑽戒上不出意外是一枚圓鑽。自從愛珠寶成痴的俄國凱瑟琳大帝指令珠寶工匠研製出最能體現鑽石火彩的圓形琢型，圓鑽在全世界流行不衰。圓鑽最能體現鑽石火彩。（陸怡雯／攝影）「各種形狀的鑽石中，圓鑽(round cut)穩居流行榜第一，這是毫無疑問的。」訂婚戒與婚戒專賣店TWO by London老闆Scott Udell表示。「就在去年，橢圓形鑽(oval shape diamonds)排名往前挪，成為第二受歡迎。」他說，墊形琢型(Cushion cut)現在也很流行。而梯方形琢型(Emerald cut)受到一些偏愛經典簡約款人士的喜歡。至於什麼樣的形狀會流行，往往跟時下名人帶動風氣有關。「誰誰訂婚，獲得一枚五克拉橢圓鑽，這一陣就會有較多人詢問橢圓鑽；誰誰結婚了，社交媒體或時尚雜誌看到她戴了交錯環(crisscross)設計的戒指，很多人也會想要戴。」另外，有名的珠寶品牌、設計師獲得靈感，推出新系列，也往往受追捧。自然而然地，在美國風靡，很快也會在全世界流行；在主流社區流行，少數族裔社區也會跟進。而對翡翠鑲鑽的設計「長草」，阿玲自嘲是在美國生活太久，變得傳統、懷舊，又希望融入一點美式風味。或許一句英文可以描述她的心情：DIAMONDS ARE FOREVER; BUT JADE IS FOR ETERNITY.（鑽石恆久遠，玉石誠不朽。）TWO by London琳瑯滿目的鑽戒。（陸怡雯／攝影） 5167651</w:t>
      </w:r>
    </w:p>
    <w:p>
      <w:r>
        <w:t>WJ192: 訂婚鉆戒閃閃發光，主石好大顆，還有八心八箭效果，小姊妹看了都好羨慕。卻不料是未婚夫編織的甜蜜騙局？現在人造鑽石的技術越來越高明，裸眼常常難辨真仿。「買實驗室合成鑽石來哄未來另一半」這種事，紐約戴蒙德瑞珠寶(Diamonds Direct)行政總監Eva Chen經常耳聞。就拿高壓高溫(HPHT)合成鑽石來說，硬度、密度、導熱性能、火彩等特性方面，幾乎跟天然鑽石沒有區別。 「只有在鑑定儀器上才可看出。」至於化學氣相沉澱法(CVD)合成鑽石，經過訓練，肉眼倒是可辨。此外，莫桑石硬度9.25，稍低於鑽石，火彩高於鑽石2.4倍，看著更閃，是極佳的鑽石仿製品。須通過十倍放大鏡看到刻面稜重影可鑑別。「鋯石則要差一些，反光的犀利度不一樣。」Eva Chen表示。也有人買無色藍寶石、或施華洛世奇水晶替代。訂婚信物是大事，如果雙方知情並同意，倒也是不錯的選擇。「確實有客戶因為預算考慮，主動想買鑽石替代品。」珠寶連鎖店London Jewelers旗下訂婚戒婚戒專賣店TWO by London店東Scott Udell表示。有的準新娘說：我先挑一個喜歡的戒台，放一顆藍寶石、鋯石，或者紅寶石進去。過些年，等有了更多的錢再去換鑽石。Udell說這樣當然可以。他也建議不妨先買小點的鑽石，比如0.5克拉圓鑽，約2000元左右。2克拉圓鑽可能需要七八倍的價格，等幾年再換不晚。Scott Udell展示一顆2克拉圓鑽。（陸怡雯／攝影）B貨、C貨濫充天然翡翠，卻要賣A貨的價，Eva Chen也看了不少。中老年華人婦女喜歡買玉飾，不防備市面上次品、假貨太多。「有一個阿姨連買七八個翡翠手鐲都這樣，每個四、五千元，加起來也是不小損失。」酸洗、染色、注膠，改變顏色和增加透明度，這還算是優化加工。有的乾脆用大理石粉壓製。甚至所謂冰種、糯種翡翠，其實是玻璃。有小販拉著箱子到戴蒙德瑞兜售手鐲，Eva Chen直接點穿他：「好啦，我一看就知道這是什麼，我店裡不賣這種東西。」她問小販想要多少錢，對方想了想：「70元？」最後她花60元買下，放在店裡教育客戶別上當。不料竟有人纏著她要買，以為是十幾萬元的珍品，可見仿真度「輕取」素人。小販箱子裡的東西到了哪兒？不用說，最後往往是在婆婆媽媽的手腕上、脖子上找到了。Eva Chen建議盡量避開不知底細的小店，「要買玉應該找大店家，他們看重自己的名譽，不會亂來。」除了破財，買人工入色或抽過雜質的B貨或C貨玉可能傷體。紐約麗興恆生集團董事馮啟勁提醒，玉器貼身，酸洗加工的產品可能造成皮膚過敏、紅腫等狀況，「對人體不大好。」GIA鑑定為注膠的B貨翡翠。（陸怡雯／攝影）馮啟勁說，麗興恆生集團只售天然切割、未經人工處理的緬甸進口A貨翡翠，並附有廣東省金銀珠寶檢測中心的寶石鑑定證書或GIA鑑定證書。六福珠寶執行董事黃蘭詩也表示，六福集團所有翡翠產品均採用天然翡翠。而下屬「中華珠寶鑑定中心」於1996年成立，「成為香港唯一一間珠寶零售商同時擁有ISO/IEC 17025翡翠、鑽石及黃金三項認證的專業鑑定中心。」但坊間也有假冒鑑定書，Eva Chen花不到50元買了四小塊雕花玉佩，其中一塊配有所謂「寶玉石鑑定證書」，有查詢碼、鑑定人姓名，細瞧竟無鑑定機構。「花上一兩千元買來戴著好玩，那倒也還無所謂；如果是一兩萬，最好送去權威機構鑑定。」歐洲寶石學院(EGL)、國際寶石學院(IGI)，中國國家珠寶玉石質量監督檢驗中心(NGTC)的鑑定證書以外，她表示美國寶石協會(GIA)證書是「全世界推崇最有公信力的寶石評鑑證書」，也最常為大小珠寶商所提供。GIA對鑽石、紅藍寶、祖母綠、翡翠玉等各類寶石都可鑑定。而由其首推的鑽石4C品質標準和國際鑽石分級系統，可謂鑽石業「通用語言」。這張所謂「寶玉石鑑定證書」是假的。（陸怡雯／攝影）TWO by London把4C標準的定義都印在了宣傳冊裡：第一個C是顏色(Color)，GIA鑽石顏色等級從無色的D級、到微黃或淡褐的Z級；第二個C是淨度(Clarity)，按GIA標準，從無暇(flawless)到I3分11級；第三個C是切工(Cut)，從理想型(Excellent)到不良(poor)給鑽石切工分級——好的切工能呈現鑽石不一樣的亮度(brightness)、火花(fire)和閃光(Scintillation)；第四個C是重量(Carat Weight)。「我們會教育消費者怎麼識別一顆優質的鑽石。」店東Scott Udell表示，買鑽戒畢竟是不小的支出，了解4C標準說的是什麼，能看懂鑑定證書，消費者才會買得安心。對一些富裕階層，買珠寶不僅是身上配飾，也是保險箱裡的收藏品。Eva Chen的工作也包括給法拉盛的一些富賈貴婦建立個人藏品系列。她親自擔綱設計、請店裡師傅做自定製的產品。也幫客戶物色蘇富比大貨。「近年來蘇富比在鑽石、彩鑽方面屢有創紀錄的拍價。」客人若已有白鑽，她會建議從黃鑽入門，開始入手彩鑽。投資級的富豪，可考慮藍鑽、粉鑽。之所以推薦鑽石作為藏品和投資標的，是因為有全球鑽石交易大盤報價表(Rapaport Diamond Report)。「一般消費者，去在線珠寶商藍色尼羅河(Blue Nile)的網站，輸入多少克拉、什麼成色……馬上就能檢索到市價。」考慮稅務的關係，在不同地方(比如中國大陸和香港)可能會有一點價差，但總體上鑽石業已建立一個資訊公開的市場，沒有貓膩。珠寶的變現流通性，其中鑽石較佳。Eva Chen表示，珠寶店一般會按大盤報價減去10%至15%作為手續費(比如紐約州銷售稅是8.875%會包括在手續費內)。只要是有收藏投資價值，也可在拍賣會或私人轉手。富人投資種類多樣，「雞蛋不放在一個籃子裡。」除了房產，基金、股票等動產以外，Eva Chen建議珠寶投資可占10%至15%。儘管鑽石供應商戴比爾斯(De Beers)的行業壟斷力今不如昔，「鑽石恆久遠，一顆永流傳」這句經典營銷詞的魅力也有所褪色。但該公司事實上在美國和中國提高了行銷費用，而這兩個市場的鑽石消費也確實表現不俗。台灣導演李安的一部「色戒」，讓女主角湯唯和卡地亞(Cartier)的六克拉鴿子蛋粉鑽一舉成名。Eva Chen說，電影植入的影響力大。美國愛情災難片「鐵達尼號」裡，女主角戴的40克拉坦桑石掛件「海洋之心」，是珠寶商蒂凡尼(Tiffany)的一個世紀營銷案例。坦桑石1967年在非洲坦桑尼亞被發掘，兩年後由蒂凡尼以出產國命名而推廣。「它的硬度在6.5至7，屬於半寶石。」因唯一產地在吉力馬札羅山下，礦藏由Tiffany壟斷，稀有性高。電影大熱後，其行情也在美國市場一路看漲。她個人建議長期持有首選鑽石、彩鑽。「五克拉的白鑽十年前買20萬，以每年升值3%至5%來算，十年變成32.5萬元。打八折，也有26萬元。」至於短期套利就可投資坦桑石。Eva Chen的客戶中對傳統彩寶祖母綠也很有興趣。「它看起來像翡翠，又有國際行情，現市價大概是1克拉4、5000元。」 5167662</w:t>
      </w:r>
    </w:p>
    <w:p>
      <w:r>
        <w:t>WJ193: 千禧世代的年輕人比父母輩花更多錢在娛樂與吃喝上，而他們最後悔把錢花在哪？杜克大學旗下金融研究實驗室Common Cents Lab對1,000名20歲至26歲的年輕人進行的研究顯示，50%受訪者後悔把錢花在買咖啡或上餐廳吃飯，62%受訪者對花錢吃速食感到後悔。雖然買咖啡、吃麥當勞都不是太大的花費，但俗話說「積少成多」。Bankrate在近期發布的研究中指出，千禧世代每年平均比父母輩多花2,300美元在五個項目上：雜貨、油錢、餐廳、咖啡和手機帳單。而外食或飲料等金額不高的習慣性花費，反而最可能傷到荷包。該報告也指出：「千禧世代常浪費錢在這些非必要的花費上，例如在咖啡店上花錢。」該報告也指出，美國千禧世代每周平均上餐廳或吃外食五次、近30%受訪者每周至少買三次咖啡。每周至少吃外食三次的千禧世代比率達到54%，遠高於戰後嬰兒潮世代的三分之一。 5178382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