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ST5</w:t>
        <w:br/>
      </w:r>
    </w:p>
    <w:p>
      <w:r>
        <w:t>記者井雋弘阿罕布拉報道蒙市汽車腐屍案嫌犯陳家樓(Andy Yalau Chen，音譯)於3日上午10時左右，在阿罕布拉高等法院出庭。法官表示，證據已經收集充足，只等待證人到齊即可開庭審理，審理時間暫定在下周。當天，陳家樓的親屬早早來到法庭門前等待，疑似陳家樓母親的女士一直試圖安撫陳的幼子要安靜等待，一家人看起來心情不錯。大約10時左右，辯護律師凱西（Timothy Casey）和檢方律師柯里蘭(Kevin Keeland)先後抵達法庭，親屬也進入旁聽席等待。接著，身穿一身藍色囚服的陳家樓被帶進法庭，面部比首次出庭時圓潤了許多。辯護律師與陳家樓私下溝通了幾句後，審理開始。柯里蘭表示，一名女警官因傷未痊癒，無法出庭作證，具體何時能出庭不得而知，希望將庭審延期。法官維拉伯斯（Michael Villalobos）表示，給檢方律師一周時間，提前與證人溝通，收集證據，以便盡快開庭審理。法官表示，他會在10日致電帕沙迪納法庭，詢問該案是否繼續在阿罕布拉法庭審理，如果可以，最快11日開始庭審。期間，陳家樓由一名粵語翻譯陪同。他本人也不時望向家人，朝孩子點頭微笑，狀態甚佳。蒙市汽車腐屍案發生於2016年3月，陳家樓涉嫌因經濟糾紛，槍殺來自上海的古敏(Min Gu，音譯)，並棄屍於停在蒙市的一輛汽車後車箱內，直至屍體因腐爛惡臭才被鄰居發現後報警。陳家樓被捕後，警方又在其住宅內發現非法種植大麻。被控一級謀殺及非法種植大麻等罪名。目前，嫌犯對所有控罪均不認罪。</w:t>
      </w:r>
    </w:p>
    <w:p>
      <w:r>
        <w:t>ST4</w:t>
        <w:br/>
      </w:r>
    </w:p>
    <w:p>
      <w:r>
        <w:t>本報訊為了對付上課不專心、注意力無法集中的過動學生，聖伯納丁諾縣小學出奇招，學生腳下踩著特殊設計的彈性帶，幫助集中注意力，學習成效顯著。該縣一間名為「喬治‧布朗小學」(George Brown Jr. Elementary School)的某間教室內，擺放十張裝有名為「跳跳帶」(Bouncy Bands)的書桌，這是一條綁在桌腳的彈性帶，讓孩子上課時能夠邊上邊跳，藉由晃動腿部而達到注意力集中的效果。四年級學生麥考德(Lilly McCord)過去上課時總是忍不住和同學說話，這天她的雙腳在桌下的巨大橡皮筋上跳了起來，她說：「它幫助我集中精力，如果沒有這個動作，我會和很多孩子說話，而且很多人都不會學習，我也不想要學習」。據媒體報道指出，內陸帝國許多教師在過去的一兩年裡，使用「跳跳帶」成功幫助少數煩躁、不專心的孩子學習，連紐約的學校也跟進使用，每條帶子的售價為15元。雖然這項設施在學區內並不全面統一，但老師們宣稱的確幫助過動的孩子在課堂上專心，對某些情況下，學生的學習成效也能跟著提高。在「布蘭特小學」(Bryant Elementary)教授閱讀的老師埃爾南德斯(Valerie Hernandez)則強調，不久前校園瘋傳「指尖陀螺」(fidget spinner)，它初始目的也是希望藉由轉動而集中孩子注意力，但實際上效果卻有限，學生和老師的焦點都會跟著它轉動。因此，埃爾南德斯開始在課堂上使用「跳跳帶」，她說，學生最多只會在椅子上瘋狂地跳起來，但至少目光在老師身上，這絕對有助於長時間保持專注。她坦言，開始使用時，每個孩子都會好奇想要使用一下，但隨著新鮮感消退，自然就會留給真正需要的學生。「跳跳帶」是埃特爾(Scott Ertl)的心血結晶，他曾在北卡羅來納州擔任18年的小學輔導員，他說，過去看到很多孩子因為無法靜坐五六個小時而掙扎，最後導致憎恨上學。該產品上市四年後，在美國和世界各地銷售40萬條。「跳跳帶」是厚重的橡皮筋，孩童可以任意把腿伸展彈跳，儘管有些孩子們使用時力度很大，但相對而言，比上課說話、踢桌椅等干擾行為安靜許多。學生岡薩雷斯(Abel Gonzalez)說：「如果沒有這個，我上課時會一直想踢人、踢桌子，這反而會讓我更加關注，大腦變得更聰明」。埃爾南德斯強調，這些孩子藉由腳步彈跳其實也反映出焦慮，但至少持續在學習，否則會開始玩弄桌子上的東西。她說，學校迄今為止所取得令人鼓舞的成效，也是對她長期教育信念的肯定：傳統千篇一律的教學方法並不適合每個學生。</w:t>
      </w:r>
    </w:p>
    <w:p>
      <w:r>
        <w:t>ST7</w:t>
        <w:br/>
      </w:r>
    </w:p>
    <w:p>
      <w:r>
        <w:t>本報訊聖地牙哥縣週二宣布第12次延長A型肝炎公共緊急狀態，但表示，感染病例數量正在下降，顯示疫情已經得到有效控制，感染情況逐漸放緩當中。根據《NBC 7 San Diego》2日報道，2017年9月1日，聖地牙哥縣公共衛生辦公部門宣布全縣爆發公共衛生緊急狀態。衛生法規要求縣政委員會每14天必須對緊急狀態進行審查，並根據需要予以延長；本週二，委員會決定繼續延長A型肝炎公共緊急狀態。然而，儘管緊急狀態得延長，但當局表示，聖地牙哥縣的A型肝炎似乎正在逐漸消失。聖地牙哥縣衛生局官員Dean Arabatzis在委員會上指出，該縣在過去2週內共發現6起新病例，感染病例總數增加至577例；其中有396人住院治療，20人死亡。Arabatzis表示，「這足以顯示疫苗能有效防止A型肝炎感染，我們會持續進行疫苗接種的工作，截至今日為止，總共使用了11.6萬支疫苗。」2017年自5月至9月，聖地牙哥縣每月平均發現84起A型肝炎新病例，而11月時下降至21起，接著12月份下降至7起。Arabatzis指出，這個「下降趨勢」預計將會持續，因為聖地牙哥縣已經找到如何結束這場長達數個月的緊急狀態。A型肝炎的疫情始於2016年11月，自從4個月前，聖地牙哥縣發布公共緊急狀態以來，當局一直積極為該縣感染高危險族群的遊民和吸毒者提供疫苗接種。而新的臨時遊民收容所已經開放使用，在感染高危險區域也增設更多的公共浴室和洗手台。Arabatzis在董事會上補充說道，「疫苗接種、衛生健康教育以及縣市和其他合作夥伴的共同努力，已經對防堵A型肝炎的蔓延產生顯著的影響。」</w:t>
      </w:r>
    </w:p>
    <w:p>
      <w:r>
        <w:t>ST3</w:t>
        <w:br/>
      </w:r>
    </w:p>
    <w:p>
      <w:r>
        <w:t>以色列航空宣布，將會在今年第四季開航三藩市至特拉維夫的航線。目前以色列航空在美國的航點包括：波士頓、紐約（甘迺迪）、紐約（紐華克）、邁阿密、洛杉磯。以色列航空將會使用新接收的Boeing 787執飛，若未來三藩市灣區的讀者朋友們，想前往以色列旅遊的話，又多了一個選擇。Trip Plus</w:t>
      </w:r>
    </w:p>
    <w:p>
      <w:r>
        <w:t>ST1</w:t>
        <w:br/>
      </w:r>
    </w:p>
    <w:p>
      <w:r>
        <w:t>美國基因治療公司Spark Therapeutics表示，公司針對失明人群新研發的基因治療藥物定價85萬美元，使其成為全球最昂貴的藥物。該公司CEO Jeff Marrazzo說，該公司新研發的Luxturna藥物根據患者的失明情況進行收費，每只眼睛將收取42.5萬美元的費用，這也是近期美國食品和藥物管理局批准的首個基因療法藥物。據Financial Times消息，而即便價格高達85萬美元，Luxturna的價格也低於該公司幾周前暗示的100萬美元售價。與往往需要數月或數年時間服用的傳統藥物不同的是，基因療法藥物針對疾病源頭只需要一次性的治療。Luxturna會直接在患者眼睛裏注入所缺失的基因，在那裏它會激發機體產生一種感光所必需的蛋白質。在臨床試驗中，這種藥物使一些視力嚴重受損的人恢復了視力。儘管Luxturna針對的是一種相對罕見的遺傳性失明，但幾家公司正在為更常見的疾病開發類似的治療方法。</w:t>
      </w:r>
    </w:p>
    <w:p>
      <w:r>
        <w:t>ST6</w:t>
        <w:br/>
      </w:r>
    </w:p>
    <w:p>
      <w:r>
        <w:t>人人公司（NYSE：RENN）美股3日開盤後大漲，截至收市時，人人公司股票漲幅為47.39%，報收18.32美元。沉寂已久的中概股人人公司新年伊始突然放量拉升，頭兩個交易日在紐約市場的漲幅達到了創紀錄的76%。與此同時，資料顯示該股的做空需求也急劇升溫。人人公司3日在紐約證交所急升47%，創下了2011年上市以來最大單日漲幅，成交量超過三個月日均量30倍。2017年累計上揚了31%的該股在今年前兩個交易日的回報率升至76%。追蹤在美上市中資股的金龍中國指數當日上揚0.6%達到紀錄高位，人人公司在其63支成份股中表現最佳。如上圖所示，來自S3 Partners的資料表明，一個月來一直處在2%以下的人人公司ADR做空費率1月3日直線飆升，一度達到了4.5%左右。「一般股價快速飆升後會有一個買盤衰竭的過程，空頭會做一些短線交易，」在多倫多的畢肯證券學院聯合創始人童紅學接受彭博採訪時稱，「人人公司這兩天多頭佔優，但接近關鍵阻力位，買盤出現衰竭信號時也不排除做空者開始活躍起來。」童紅學認為，從技術形態上看，人人公司突破14美元後已經切入歷史密集成交區，前方阻力在18.8美元附近。彭博資料顯示，人人公司1月3日最高曾觸及18.70美元，收市報18.32美元，為兩年來最高位。人人公司在2017年12月29日正式對外公布，全資收購美國最大的卡車社區平台Trucker Path，但暫未透露收購金額。同時，人人網發布了RRCoin白皮書，進軍區塊鏈領域。據白皮書中顯示，人人公司將為社交網絡提供一個開源的區塊鏈平台——人人坊，並會成立RRCoin基金會。</w:t>
      </w:r>
    </w:p>
    <w:p>
      <w:r>
        <w:t>ST15</w:t>
        <w:br/>
      </w:r>
    </w:p>
    <w:p>
      <w:r>
        <w:t>本報訊長堤市（Long Beach）一名87歲的老翁，持刀捅死了他45歲的室友。警方目前僅透露，兩人因爭執引發命案，但無具體細節。若罪名成立，老翁最高可判26年牢刑。《城市新聞網》報道，檢方3日證實，87歲的韋斯頓(Ernest Weston)被檢方以謀殺的罪名起訴，他涉嫌在新年之際捅死45歲的室友鄧拉普(Todd Dalon Dunlap)，並將他的屍體拋棄在長灘市的一個小巷裡。警方和檢察官辦公室消息，死者和嫌犯是室友關係，兩人居住在東第五大街400街區附近。協助韋斯頓作案的是58歲的佩蒂(James Leonard Pettie)，他幫助韋斯頓將屍體扔在Elm街900街區附近，屍體於31日早上6時30分被發現。檢方認為，韋斯頓在作案過程中佔主導，是他持刀捅死了鄧拉普。根據警方信息，死者與韋斯頓發生口角，最終導致慘案發生，但是爭執的具體原因和細節尚未透露。檢察官辦公室指出，韋斯頓面臨最高26年的牢刑，佩蒂若罪名成立最高可判三年。</w:t>
      </w:r>
    </w:p>
    <w:p>
      <w:r>
        <w:t>ST8</w:t>
        <w:br/>
      </w:r>
    </w:p>
    <w:p>
      <w:r>
        <w:t>記者彭依寧洛杉磯報道一名63歲的韓裔男子於元旦日前夕，在位於喜瑞都市(Cerritos)的長者公寓內自殺。根據洛杉磯縣警局資料指出，當局於2017年12月31日晚間11時許接獲報案，來到Pearl Court第19100號的Emerald Villas住宅區進行調查。洛縣法醫辦公室發言人溫特(Ed Winter)於3日證實，死者是Hyun Shick Hong，初步調查相信是吸入氣體自殺。現時屍體仍然等待安排進行解剖檢驗，死因有待證實。洛縣警局公共資料組警員Warren表示，在自殺案件中，由於必須專重死者家人意願，當局不能公佈死者的自殺原因。根據《CNS》新聞網報道指出，Emerald Villas住宅區是喜瑞都市首個專為長者而設的可負擔房屋住宅區。</w:t>
      </w:r>
    </w:p>
    <w:p>
      <w:r>
        <w:t>ST0</w:t>
        <w:br/>
      </w:r>
    </w:p>
    <w:p>
      <w:r>
        <w:t>JetBlue3日推出為期兩天的特價活動，只要在2018年1月4日之前預定2018年1月10日至4月25日之間的機票，就可享有特價優惠，單程最低只需要39元起，如果有旅行需求的讀者，可以趁這個機會到官網查一下是否有適合的特價機票。Trip Plus</w:t>
      </w:r>
    </w:p>
    <w:p>
      <w:r>
        <w:t>ST14</w:t>
        <w:br/>
      </w:r>
    </w:p>
    <w:p>
      <w:r>
        <w:t>本報訊關押在聖地牙哥縣Otay Mesa拘留中心的被拘留移民，正聯合控告管理這所監獄的私人公司，指控該公司剝削和強迫勞動，嚴重違反人口販運法規。根據《洛杉磯時報》日前報道，週三在聖地牙哥聯邦法院提起的集體訴訟書指稱，關押在Otay Mesa拘留中心的被拘留移民，在該拘留中心內從事廚房工作、清潔員、理髮師和其他各種工作，但該拘留中心每天最多只支付1.50美元給他們，有時甚至根本完全沒有給付。該訴訟書進一步指控，該拘留中心不提供被拘留者日常生活所需的所有基本必需品，意味著他們必須工作，才能在拘留中心內的商店購買到這些物品。訴訟書還指出，拘留中心的工作人員在被拘留者不想工作的時候，曾威脅要將其單獨監禁，或取消他們的探視權。Otay Mesa拘留中心主要關押被美國移民和海關執法局（ICE）拘留的移民，這些移民大多是在移民法庭有未決案件在身。儘管在監獄裡工作的薪資很少是很常見的，但是此起集體訴訟認為，法律對待這些移民是存在著差異的，因為移民法庭本身為民事法庭而非刑事，這意味著，在移民法庭有案在身的民眾，並不用像被刑事起訴的罪犯一樣，關在監獄中作為懲罰。然而，ICE只要認為此人有可能不會出庭，或懷疑他會對社會大眾構成危險，便有權羈押他。在此起投訴中提到的5名被拘留者都是尋求政治庇護者，這意味著如果他們被遣返回原本國家，就會遭受到迫害。其中兩人是來自薩爾瓦多的父親和繼子，原本住在貝克斯菲爾德，在今年5月到11月間，他們被關押在聖地牙哥縣拘留中心。根據投訴書的內容，這兩名男子被告知，當他們開始在拘留中心內的廚房工作後，他們就得放棄所有員工應得的權利。後來繼子在廚房工作期間被嚴重燒傷，他不僅無法得到任何的補償，而且在傷後一天就被要求回到工作崗位。事實上，類似的案件也出現在科羅拉多州和華盛頓州，管理此兩州拘留中心的私人公司，也遭到其他類似的指控。</w:t>
      </w:r>
    </w:p>
    <w:p>
      <w:r>
        <w:t>ST2</w:t>
        <w:br/>
      </w:r>
    </w:p>
    <w:p>
      <w:r>
        <w:t>分析師認為，美國Fed的加息措施，將可能導致2018年汽車銷售量降低，基於利率提升會讓消費者的借貸成本提升，此外，企業的融資成本也因此變高，降低廠商的利潤。Fed預計在2018年，將會加息3次，CoxAutomotive的資深經濟學家Charlie Chesbroug指出，消費者可能面臨借貸成本提升的問題，諸如信用卡借貸、學生貸款、房貸與車貸等成本都將提高，同時，較高的利率，也增加了低利率融資的成本，成本提升降低了汽車製造商的利潤。汽車購物網站Edmunds的資深分析師Ivan Drury說，利率若上升0.25%，通常會使消費者，每月需支付的車貸增加8-20美元，而少部分的消費者，可能因此選擇較低檔次的配備，或不安裝非必要性的功能設備，因此降低汽車製造商的利潤。而Cox首席經濟學家Jonathan Smoke表示，每月支付的貸款額度，對有些消費者來說很重要，當利率上漲，但他們每個月能撥款給車貸的金額有限時，他們可能選擇轉往較低價的二手車市場，而不是購買新車。但是，Drury指出，目前的利率還是比2000年與2001年時地上許多，那時候的車貸利率約為6%至7%之間，而現在的利率在4%左右，他認為這樣的利率，還不足以讓消費者在購車時卻步。分析師預測，2018年的美國總新車銷售量約為1670萬台，比去年的1720萬台略低一些。美國財經媒體CNBC報道，華爾街經濟學家開始傾向新的想法：Fed2018年可能會加息四次或是更多，也就是意味著該行的加息步伐將會快於當前預期。Fed一直都預測將在2018年中加息三次，但過去一年，市場甚至對該行2018年加息兩次的前景都表示懷疑，原因是通貨膨脹和經濟增長(2017年下半年之前) 都表現疲軟。</w:t>
      </w:r>
    </w:p>
    <w:p>
      <w:r>
        <w:t>ST13</w:t>
        <w:br/>
      </w:r>
    </w:p>
    <w:p>
      <w:r>
        <w:t>本報訊2日在605號公路諾瓦克(Norwalk)和道尼(Downey)路段發生近20隻雞在公路上竄跑的意外，加州公路巡警動員救援。根據加州公路巡警指出，週二早晨6時接獲民眾報案，指出有多隻雞在高速公路上亂跑，導致605號公路南向、靠近105號公路路段道路短暫封鎖。據警方初步研判，該起意外起因應該是由有一個裝滿雞隻的雞籠從一輛行進中的卡車上摔落地面，雞隻全被摔出籠外亂竄，但離奇地是，現場並未發現任何籠子，也沒有目擊者，雞是如何出現在公路上成為一大謎團。警方要求動物管制局協助現場救援，截至當天上午6時30分，605號公路南行、105號公路西向車道仍部分關閉，僅開放一條通行。大約在7時左右，警方發布緊急警報，因為必須封道將這些雞群趕出高速公路，前後耗費90分鐘時間，導致當日通勤交通受到影響。加州公路巡警隨後8時在推特上表示，警方成功營救17隻雞，但仍有兩隻在過程中不幸被車輛撞擊死亡，其中六隻受傷。目前雞群將被安置在「道尼動物收容所」（EAACA），呼籲飼主將牠們領回，地址：9777 Seaaca St. in Downey. 電話：（562）803-3301。</w:t>
      </w:r>
    </w:p>
    <w:p>
      <w:r>
        <w:t>ST9</w:t>
        <w:br/>
      </w:r>
    </w:p>
    <w:p>
      <w:r>
        <w:t>本報訊帝國灘市政官員日前證實，該市行政服務總監布拉德利（Doug Bradley）就在將慶祝他50歲生日的前夕，於週四在墨西哥南部度假城市Ixtapa度假時，遭遇歹徒持槍搶劫，身中三槍、傷重不治。根據《洛杉磯時報》報道，當局正在調查布拉德利上週四的槍擊案。布拉德利在2013年被帝國灘市僱用，身為行政事務總監，布拉德利負責預算和財政事務，並擔任市財務總監。帝國灘市長Serge Dedina表示，「所有認識布拉德利的人都很喜歡他，他工作表現很出色，不但改善了帝國灘的財務管理，也讓市政管理方面變得更有效率和親民。每個認識他及與他共事過的人都會深深記得他的好。」根據《墨西哥新聞日報》報道，現場目擊者指出，上週四凌晨4時左右，兇手在墨西哥格雷羅州太平洋海岸城市的旅館商業區持9mm手槍搶劫時槍殺了布拉德利。據悉，在警方接獲報案發現他的屍體前，他已躺在一個停車場內四個小時之久。帝國灘正在和美國駐墨西哥大使館及美國駐提華納總領事館合作，把布拉德利的屍體帶到美國。</w:t>
      </w:r>
    </w:p>
    <w:p>
      <w:r>
        <w:t>ST10</w:t>
        <w:br/>
      </w:r>
    </w:p>
    <w:p>
      <w:r>
        <w:t>不久前有機奶還大受消費者歡迎，但現在隨著消費者轉向替代品，有機奶銷售出現降溫，乳製品銷售商和生產商面臨供應過剩局面。持續多年的有機奶需求激增促使食品公司和奶農紛紛投資有機奶生產。有機奶生產不能使用殺蟲劑和抗生素，而且奶牛需要放養。據《華爾街日報》報道，目前，有機奶供應大幅增長，而需求止步不前。很多消費者已轉向杏仁乳等不含乳製品的替代品。曾投資有機奶生產的包裝食品公司如今正削減產能，或將有機奶製成乳酪或其他產品。曾經爭相採購有機奶的食品雜貨店也已減少進貨量，將更多乳製品貨架空間分配給植物奶替代品。乳製品合作社開始下調支付給奶農的收購價格，設定配額，甚至把有機奶當做傳統奶賣。連鎖超市Albertsons Cos．負責生產的高級副總裁Evan Rainwater稱，市場已達到飽和狀態。他表示，沃爾瑪連鎖公司（Wal-Mart Stores Inc．， WMT）和其他大型連鎖超市擴大有機奶供應量的速度非常快，令有機奶不再是一種特色商品。Kroger Co．的一名發言人稱，該公司正將更多有機奶貨架空間分配給非乳製品和植物奶替代品。沃爾瑪的高管則稱，植物奶飲料需求出現增長，而有機奶的增速則出現放緩。乳製品行業高管稱，他們之前對於有機奶需求會繼續以原來速度增長的預測有誤，並表示，杏仁奶、椰奶和其他植物奶奪取的市場份額高於預期也是一個原因。據尼爾森（Nielsen）稱，乳糖也是消費者尋求避開的主要過敏原之一。產品組合中包括大量有機乳製品的公司正對這種轉變做出回應。2016年法國食品公司達能（Danone S.A．， GDNNY）通過對WhiteWave Foods Co．的收購獲得了一大批有機乳製品，該公司正將一些有機奶製成有機乳酪、優酪乳或奶精。達能首席財務長Cecile Cabanis去年秋天曾表示，高端乳製品業務因該行業的有機奶供應過剩而繼續承壓，並稱達能在繼續採取措施減少該公司的有機奶供應量。2016年以來，美國最大的有機奶農場主合作社Organic Valley已兩次下調支付給其近2，000位成員的價格。該合作社在2016年與乳製品加工商Dean Foods成立了一家合資企業，以便讓有機奶進入更多店舖。去年8月，Organic Valley還耗資1600萬美元在俄勒岡開設了一家工廠，以幫助豐富該公司的產品種類，包括將有機奶製成黃油和脫脂奶粉。Organic Valley首席執行長George Siemon稱，市場出現了大幅放緩，他表示，事後來看，自己可能忽視了很多跡象。乳製品行業的高管們預計，供需之間的不平衡狀況最終將恢復至平衡狀態。Siemon表示，他預計價格將在今年企穩，並在2019年出現改善。</w:t>
      </w:r>
    </w:p>
    <w:p>
      <w:r>
        <w:t>ST12</w:t>
        <w:br/>
      </w:r>
    </w:p>
    <w:p>
      <w:r>
        <w:t>本報訊雖然在橙縣唐納礁（Dana Point）和新港灘的遊客可能很高興可以在港口看到海獅，但是當地船主和租船商家卻是有苦說不出。這些體重可觀的海獅不但破壞碼頭和船隻，同時也對當地製造混亂。當地船主和租船商家們正努力想出一個既不會傷害受到保護的海獅，又可以減少經濟損失的良策。一頭海獅是可愛的海洋哺乳動物，但當看到一群海獅的時候，就會是一個麻煩了。根據《橙縣紀事報》日前報道，每隻身長八呎、體重超過六百磅的海獅，要是成群結隊出現，港口巡邏隊就會要求船主盡量留在海上，暫時不要停靠碼頭，港口巡警Larry Packard表示，「要是有幾隻海獅一起躺在同一艘船上，它們加起來的重量會將船隻向下壓，海水很有可能直接灌進甲板或通過排水孔進入船身。要是沒有及時灌救，那船遲早是會沉到海底的。」假土狼已成為一些船主和新港灘阻止海獅爬上船的選擇，有時候有用，但也不總是有效的。新港灘助理城市經理Carol Jacobs表示，自7月份以來，該市的海港管理部門已經接獲了64起有關海獅問題的通報。不僅是管理唐納礁的橙縣政府已經花了上萬美元來進行維修和增設威懾的措施，就連私人船主們也為了整修船隻花了不少錢。唐納礁港口東邊海域總經理Doug Whitlock指出，「這是一場長期抗戰，我們四個碼頭中就有三個受到嚴重的破壞，每個碼頭都需要4千至5千美元來修理。我在這裡住了39年，過去海獅從來不是個問題，但現在是個大問題。」官員估計有大約20頭海獅常駐在唐納礁。</w:t>
      </w:r>
    </w:p>
    <w:p>
      <w:r>
        <w:t>ST11</w:t>
        <w:br/>
      </w:r>
    </w:p>
    <w:p>
      <w:r>
        <w:t>記者曾妮華洛杉磯報道娛樂用大麻在加州已合法化，許多與治安相關的問題也油然而生。律師提醒民眾，使用大麻前要注意各城市的相關法規。此外，由於聯邦法律仍將大麻歸類為違法物品，因此民眾上飛機也不能攜帶娛樂用大麻。律師鄭博仁表示，雖然大麻在加州合法，但民眾若要搭飛機飛往其他國家，身上還是不能攜帶大麻。因為在聯邦法律下，大麻仍是違法，而機場屬於聯邦機構，因此全面禁止大麻。不過，現時機場海關並沒有檢驗民眾體內大麻的方式，若民眾上機前有使用，在機場也無法透過任何科學方式檢測出來。即使如此，若民眾要飛往大麻是非法的地區，如台灣或中國，上機前也不要使用大麻。由於大麻在美國合法且常見，有許多亞洲人會慕名來朝聖，更不惜組團特地飛來美國進行「大麻體驗之旅」。鄭博仁直言，這種狀況在娛樂用大麻合法後，無庸置疑會增多。根據資料，非美國公民在通過美國機場時，攜帶醫用大麻必須特別注意，建議隨身攜帶醫生開出的醫用大麻使用處方。有報告顯示，移民與海關執法局(ICE)會要求當事人提供使用證明，或以此為由，指違反《聯邦濫用物質管理法》而將其驅逐出境，這包括持有綠卡、赴美簽證及其他還未入籍或非美國出生的人士。</w:t>
      </w:r>
    </w:p>
    <w:p>
      <w:r>
        <w:t>ST21</w:t>
        <w:br/>
      </w:r>
    </w:p>
    <w:p>
      <w:r>
        <w:t>卡達航空將於2018年3月25日開始，使用新一代客機－A350，營運亞特蘭大航線。過去卡達航空使用的是Boeing 777-300ER機型，為舊款的商務艙配置，A350客機將會有新款的反魚骨式商務艙，若未來有意飛往亞特蘭大，或轉機的讀者們，請多加留意。Trip Plus</w:t>
      </w:r>
    </w:p>
    <w:p>
      <w:r>
        <w:t>ST16</w:t>
        <w:br/>
      </w:r>
    </w:p>
    <w:p>
      <w:r>
        <w:t>本報訊保護團體耗時兩年募資160萬元，在洛杉磯市「月桂樹峽谷」(Laurel Canyon)購買了一塊佔地17畝的山地，將作為永久保育區之用。由「月桂樹峽谷屋主協會」(Laurel Canyon Assn.)、「洛杉磯野生動物公民組織」(Citizens for Los Angeles Wildlife)所發起一項名為「讓我們買一座山」的籌款活動，經過兩年的努力後，最後籌募到160萬元，成功買下位在山林大道(Mountain Avenue)和史丹利山道(Stanley Hills Drive)之間的山地，這塊地是附近最大的私人土地買賣。「洛杉磯野生動物公民組織」主席杜希(Tony Tucci)說，這項活動總共有超過400人參與捐助，其中老鷹樂隊成員唐‧亨利(Don Henley)，他曾在第二張專輯《亡命之徒》工作時住過這，他也捐了十萬元。「月桂樹峽谷屋主協會」主席霍爾(Jamie Hall)說，前業主一直想把這塊地賣給當地人，於是萌生他啟動土地保護運動，而業主最後也同意以折扣價出售。霍爾說，希望走在時代的前面，為自己的家園保留這片淨土，也為居民和野生動物提供保護。這塊土地未來將由山地休閒和保護局負責管理，該局負責監督該地區近7萬3000畝的公共土地，目前山上沒有公園或小徑，但有關當局決定部分開發。這片山地附的歷史可以追溯到20世紀初，當時開發商把這個地區作為洛杉磯的私密山區渡假勝地銷售，60、70年代吸引很多搖滾音樂家和電影明星在此置產。近幾年，當地居民越來越擔心這些開發會破壞掉植物與動物的原生地。該峽谷被認為是鹿、貓頭鷹、紅尾鷹和山獅主要棲息地之一。</w:t>
      </w:r>
    </w:p>
    <w:p>
      <w:r>
        <w:t>ST17</w:t>
        <w:br/>
      </w:r>
    </w:p>
    <w:p>
      <w:r>
        <w:t>本報訊儘管有些加盟店表示抗議，但南加州數百家的賽百味（Subway）餐廳推出一項帶有爭議的促銷活動，一呎長的潛艇三明治特惠價只要4.99美元。根據《橙縣記事報》2日報道，自1月1日起，包括洛杉磯和橙縣在內，全美各地共約有785家的賽百味分店皆參與了此次的促銷活動，上次出現這樣優惠的價格已經是2012年的事了。此次促銷的內容，有些口味的三明治折扣高達1.80美元，這是一個勉強經營的餐廳幾乎不能承受的損失。擁有全美2,000多家賽百味分店主要開發權的Bob Grewal表示，不喜歡這次的促銷活動加盟店可以不參與。他進一步指出，在橙縣和大洛杉磯地區的分店，有90％都會參與此次的促銷活動，這已經是非常多的數量。不過，有些加盟店選擇不參與，特別是位在租金較高的區域。身為全世界最大賽百味加盟經營商的Grewal指出，有些加盟店不願意參與這次的促銷，事實上，他們也有權利這麼做，我們並不能強迫任何分店進行4.99美元的促銷。Grewal表示，在其他速食業競爭對手都在推廣超值套餐的同時，推出此次的促銷活動主要是希望藉此吸引顧客回流，因為像是麥當勞、塔可鐘（Taco Bell）和德爾塔克（Del Taco）最近都公布了其2018年超值套餐的內容，「當每家速食餐廳業者（QSR）都在大打價格戰，我們希望能夠提供消費者真正的超值餐。」在過去的數年內，賽百味在2008年到2012年間，也曾將某些口味一呎長三明治的售價降至5美元。Grewal表示，該公司於2014年推出同樣的優惠，但將售價提高至6美元。今年，賽百味再次推出此優惠活動，而只有5種口味的潛艇三明治可以優惠的4.99美元購得，包括黑森林火腿、蕃茄肉丸、義大利辣味臘腸、冷肉組合和素食等。</w:t>
      </w:r>
    </w:p>
    <w:p>
      <w:r>
        <w:t>ST18</w:t>
        <w:br/>
      </w:r>
    </w:p>
    <w:p>
      <w:r>
        <w:t>記者井雋弘洛杉磯報道特朗普於3日在推特上發文，稱自己的核武器發射按鈕比朝鮮的威力更大。一經發出，引發各界人士的擔心，褒貶不一。聯邦眾議員劉雲平認為特朗普的挑唆言語可能將民眾帶入危險境地；政治法律學者張軍表示，特朗普要儘快形成一致的外交風格。劉雲平3日就推文發表評論，他指出，特朗普總統要明白他的言語至關重要，美國有責任幫助盟國抑制獨裁者金正恩的危險行徑。然而，率先發動核武器戰爭將導致成千上萬的傷亡。以他的從軍經歷來看，外交是避免血腥衝突的最佳途徑。特朗普的挑唆，讓民眾距離危險更進一步。張軍表示，鑒於先前特朗普政府不斷給朝鮮半島施壓，使其一直處於劍拔弩張的狀態。最近藉由平昌冬奧會的召開，朝鮮方面希望與韓國談判， 打開一扇緩和與韓、美關係的窗口。緩和效果不得而知，然而特朗普此次回應內容令民眾擔憂。由於金正恩是不願示弱的人，如果此時被逼到角落，一旦和戰爭爆發後果將不堪設想。在朝鮮試圖伸出橄欖枝的情況下，卻表達出如此「直抒胸臆」的觀點可能是不明智的。張軍說，從特朗普支持者們的角度來看，美國歷任總統對朝鮮核武器的態度已經「懷柔」到了一定程度。不僅沒有阻止朝鮮製核，反而加快其進程，不斷進行導彈試驗，目前可能具備了打擊南加地區的能力。特朗普政府採用正面表達態度的方式，不失為新的理念、方式。部分共和黨認為，這正是國家當前所需要的總統。由於朝鮮是影響中美關係的關鍵環節，張軍認為，推文內容是否對中美關係產生影響取決於中方對特朗普政府出發點的理解。如果只是將其看做特朗普這個「政治素人」，又一次直抒胸臆，不代表國家的立場，中方將不會有很大反應。若經過觀察認為這是一個既定政策，反響將會更強烈，畢竟朝鮮與中國在歷史淵源、地理位置上都有密切的聯繫。張軍表示，當前國際社會尚不能摸清特朗普的外交政策，仍處於學習、調適階段，期待他儘快形成穩定、一致的外交風格、政策。</w:t>
      </w:r>
    </w:p>
    <w:p>
      <w:r>
        <w:t>ST19</w:t>
        <w:br/>
      </w:r>
    </w:p>
    <w:p>
      <w:r>
        <w:t>本報訊美國國家氣象局表示，南加州目前正遭遇幾十年來最乾燥少雨的狀態，洛杉磯市區已經連續十個月，沒有任何一個月份的平均降雨量達0.5吋。《洛杉磯時報》3日報道指出，從去年10月1日至12月31日，洛杉磯市中心的降雨量只有0.12吋，這是從1877年開始記錄以來，歷史上第四個最乾旱的雨季。國家氣象局的預報員基特爾(Ryan Kittell)表示，這次風暴季節開始地非常乾燥，可稱上是歷史上最乾燥的一年。這次雨季降雨量統計，洛杉磯市地區比正常的4.03吋降雨量少了3.91吋，代表只下了平均總降雨量的百分之三而已。根據紀錄顯示，1903年至1904年，以及1929年至1930年這兩個雨季開始的前三個月也是異常乾燥，當時記錄只下了一點點雨。基特爾說，南加州在15年前的雨季時也曾出現類似乾旱的情形，顯然雨水不足並不是前所未有的，但是這次卻是「異常」。他坦言，南加州在過去的七年中，秋季的最高溫度變得更加炎熱，降雨量也相對減少，對於洛杉磯市中心來說，有很多年的時間，11月和12月雨季開始時都非常乾燥，但這並不能代表之後的雨季都將會無雨。報道中指出，洛杉磯本季10月、11月創下該地區122年同時期最炎熱的歷史紀錄。去年發生了重大轉機，當時北加州遭受了一系列有助於結束該州五年乾旱的大氣風暴的襲擊，讓加州北部內華達山脈經歷了有史以來最潮濕的冬季，一些滑雪勝地甚至在夏季還開放。但若乾燥少雨的趨勢一直持續到春季，內華達山脈屆時僅會有少量的積雪，而這些融雪卻是支撐加州夏季的主要水源。天氣預報顯示，本週河濱縣、聖伯納丁諾縣、聖地牙哥縣的氣溫都將高於平均溫度，但下週太平洋低壓槽將使這些地區的降雨機逐漸增加。此外，氣象局預估在週四下午，聖路易斯奧比斯波縣和聖塔芭芭拉縣將迎來一面冷鋒，文杜拉縣週三晚上至週四會有降雨的機率。</w:t>
      </w:r>
    </w:p>
    <w:p>
      <w:r>
        <w:t>ST20</w:t>
        <w:br/>
      </w:r>
    </w:p>
    <w:p>
      <w:r>
        <w:t>華爾街認為，美國企業承諾減稅後發給員工的紅利，一點也不會讓公司難過。美銀美林指出，12月稅改案通過、WTI原油每桶突破60美元，這些推動標普五百三個月盈餘估計修正率上升至2011年以來最高點。這意味著，標普五百指數成分股中，10至12月獲利預估上升的企業數量，是比預期下降的企業數量多了25%。美銀美國股權與量化分析師Savita Subramanian表示，該比率的上升(5年多來最大一次)「持續推測近期標普五百獲利強勁」。在美國前景正面的底下，還有一個更廣更深層的力量。「我們更樂觀看待收入改善的趨勢。這3個月營收預期修正率(SRR)連續4個月上升，自1.57上升至1.60，站上6年來最高點，「遠高於長期均線0.98。」但Subramanian補充，即使獲利展望如此活潑，但營收和獲利修正率之間的差距卻也接近7年高點。這刺激企業推出提高資本支出的計劃，以俾利用強勁的需求。美國國會通過稅改案後，AT&amp;T、波音（Boeing）、富國銀行（WellsFargo）、有線電視及寬頻服務商Comcast等企業已宣布，將把多出的資金用於投資，並發放獎金給旗下員工。</w:t>
      </w:r>
    </w:p>
    <w:p>
      <w:r>
        <w:t>ST24</w:t>
        <w:br/>
      </w:r>
    </w:p>
    <w:p>
      <w:r>
        <w:t>本報訊正如預期，聖地牙哥娛樂用大麻專賣店在1日開賣後，出現民眾大排長龍搶購潮，隨之帶來的是豐厚的利潤營收。根據聖地牙哥當地媒體第10台報道指出，當地一間名為「Urbn Leaf Dispensary」大麻店在開賣首日湧入上千名的顧客，遠超出店家期望人數兩倍以上。民眾對大麻的需求旺盛，店家表示將跟上供應。「Urbn Leaf Dispensary」創始人森恩(Will Senn)接受媒體訪問時表示，目前已經儲備充足的庫存量，以渡過不穩定的時期。根據法律規定，藥局只能與授權有執照的經銷商合作，而森恩坦言，目前全州共有50家授權經銷商，但都沒有在聖地牙哥。他說，因此沒有庫存或者沒有與授權經銷商建立合作夥伴關係的商店，未來將可能會遇臨缺貨的問題，甚至無法滿足顧客強烈的需求。據了解，日前內華達州在大麻合法化不到兩星期內，出現授權零售商供應不足的問題，迫使政府必須發布緊急聲明，以引入更多的大麻。</w:t>
      </w:r>
    </w:p>
    <w:p>
      <w:r>
        <w:t>ST22</w:t>
        <w:br/>
      </w:r>
    </w:p>
    <w:p>
      <w:r>
        <w:t>本報訊南加州飽受湯瑪斯大火無情摧殘之後，目前面對另一項更艱鉅的任務，被火燒毀的土地因為失去保護層，一旦大雨驟降，將會引發另一波嚴重的災情，文杜拉縣、聖塔芭芭拉縣災區官員正在加強警戒當中。根據當地媒體第5台報道，目前文杜拉縣和聖塔芭芭拉縣的公共工程人員正積極清理每一個垃圾池和雨水疏通渠道，因為火災已造成了另一個威脅─泥石流。氣象預報指出，文杜拉縣和聖塔芭芭拉縣本週雲層漸厚，週三、四、週五有百分之十的降雨率，到下週一、二降雨機率則提高至百分之五十以上。聖塔芭芭拉公共工程副主任法萊姆(Tom Fayram)表示，湯瑪斯大火把前方地區都燒毀了，而這些山丘通常都具備雙層的保護層，但目前已被摧毀殆盡。站在這些災區，映入眼簾盡是燒焦灰色的山坡地，當地居民和官員相當憂心，一旦久違的第一場雨降臨，即有可能會造成嚴重的土石流。當地居民彼得森(Dave Peterson)在蒙特西托(Montecito)山腳下的兩棟房屋於火災中倖免於難，但住家附近被火燒焦的坡地圍繞，他表示，在十呎土壤之下全是岩石，一旦土壤變濕，就會造成土石流的發生。文杜拉縣官員則預測，由於山坡地被燒毀的緣故，任何降雨都將會造成比平常高出兩倍的水量一下傾瀉至洪水渠道內。工作人員連日忙著砍伐枯木，推土機也在排水溝附近待命，清除任何可能會造成排水溝堵塞的垃圾。據了解，雖然相關的清理工程都會在每個雨季前進行，但因為湯瑪斯大火的發生，提高防洪強度與戒備工程。文杜拉縣公共工程部門主管普拉特(Jeff Pratt)坦言，過去最多處理的燒毀面積僅數百畝，但如今卻面臨數千、數十萬畝。湯瑪斯大火是加州史上最嚴重的山火，從12月4日開始，已經燒掉了約28萬2000畝土地，截至新年當天，百分之92的火勢得以消滅，但估計也要等到月底才能全面遏制住。國家氣象局預測，未來三個月內，聖塔芭芭拉和文杜拉縣的降雨量將低於平均水平，但只要一場暴雨，就極有能在很短的時間內把災區的山坡地「炸開」，造成嚴重的土石流災情。國家氣象局人員門羅(Robbie Monroe)接受CNN訪問時強調，每小時只要降下半英吋的雨量，就會立刻引發土石流。目前在山坡上種植任何東西都將無法避免危險。文杜拉縣公共工程局地質學家奧圖薩(Jim O’Toussa)說，如果雨下得很大，將會使用K型鐵路障礙物、沙袋或木板柵欄來防止水和土壤的流失，而其他坡度較小的斜坡則可以鋪設黃麻、稻草管籬笆和淤泥柵欄。另外，也會使用河壩中使用的大石塊，這樣將幫助減緩洪水的沖刷速度。災區目前也面臨另一項殘酷的諷刺，由於多年來遭逢乾旱，官員坦言亟需雨水來灌溉植物和樹木，以保持山坡地的健康和防洪，但又害怕土石流災情發生。法萊姆坦言，目前需要降雨，但只祈求雨勢不要太大，火災焚燒區域的陡峭可能會造成高速泥漿和岩石流動，進而釋放潛伏在烈火焦灼之中的泥濘野獸。</w:t>
      </w:r>
    </w:p>
    <w:p>
      <w:r>
        <w:t>ST23</w:t>
        <w:br/>
      </w:r>
    </w:p>
    <w:p>
      <w:r>
        <w:t>記者彭依寧蒙特利公園市報道為支持十多位Mark Keppel高中學生機械人團隊成員，於11日前往東岸參與由麻省理工大學舉辦的機械人競技比賽，蒙特利公園市市長林達堅，向學生團隊捐贈擔任市議員期間的工資。他預祝學生們成功抱回總冠軍。高中機械人參賽團隊由男學生陳偉文(Raymond Tran)和Mohamad Elmoussawi一起帶領，前往麻省理工大學參與比賽，與來自俄羅斯、英國、意大利和羅馬尼亞的學生競逐總冠軍寶座。陳偉文介紹，這次團隊的任務，是撰寫編碼程式來遙控衛星，再控制鑽孔機械人來探索行星的內部結構。過程中最大的挑戰和最有壓力的部分，是撰寫編碼程式期間，即使有細微的錯誤或遺漏，都會影響團隊的排名次序。他形容，團隊上下的合作氣氛和諧，大家一起面對困難。另一名女學生楊天穎(Caitlyn Yang)表示，總共有200個國際學校團隊參與，現時她們的高中團隊排行第四名。參與比賽過程中，最有趣的是觀察其他學生團隊的比賽策略，從中學習如何做得更好。每一位學生均感謝市長的捐贈，資助了他們部分酒店和機票費用。林達堅表示，於2015年競選市議員期間，承諾把市議員工資捐贈給社區。當天將5500元支票交給高中學生團隊，支持他們在STEM學術上發展。他認為，學生擁有不斷學習的心態，而且充滿理想，除了家長的支持和個人努力之外，在金錢上也需要一點點幫助。這次，他們能夠晉升首四名前往東岸參與比賽，林達堅認為，這金錢上的資助是鼓勵他們繼續努力。</w:t>
      </w:r>
    </w:p>
    <w:p>
      <w:r>
        <w:t>ST25</w:t>
        <w:br/>
      </w:r>
    </w:p>
    <w:p>
      <w:r>
        <w:t>本報訊速食低價戰越打越烈，墨西哥風味速食連鎖店「塔可鐘」(Taco Bell)將在本月底推出「墨式起司炸薯條」(Nacho Fries)，而且每份僅售一元。根據《橙縣紀事報》3日報道指出，「塔可鐘」預計將在本月25日，於旗下七千多間連鎖店的超值菜單中新增每份一元的「墨式起司炸薯條」。經過調味的炸薯條配上溫熱的墨西哥烤乾起司，被該連鎖店譽為「年度最受期待的單品」之一。去年12月初，總部位於爾灣的「塔可鐘」，宣布2018年將陸續推出至少20項超值產品，準備搶攻低價的速食大餅。在去年12月下旬，該連鎖店新增了「The Stacker玉米餅」，這是一種帶三層調味碎牛肉的折疊油炸玉米餅，再搭配融化切絲奶酪和烤乾辣味玉米片醬。隨即又將在1月底推出「墨式起司炸薯條」，該薯條之前曾在貝克斯菲爾德(Bakersfield)和西弗吉尼亞州的連鎖店進行試賣，贏得社交媒體的熱烈追捧。商家表示，消費者也可以選擇在薯條上添加牛肉、莎莎醬，或者額外的烤乾奶酪和酸奶油。薯條也可以做為五元超值餐盒的選項之一，其中包括炸塔可和一杯中杯飲料。據了解，「墨式起司炸薯條」為限時商品，因為「塔可鐘」準備在一年內不斷更新超值一元菜單。目前其他菜單包括：香辣土豆軟玉米餅、奶油炸玉米餅捲餅、起司墨西哥捲餅、起司捲餅、迷你牛肉墨西哥餅、迷你碎雞肉墨西哥餅、三層玉米餅、炸辣玉米粉圓餅、肉桂捲等。早餐超值菜單則有：香腸油炸玉米餅、早餐捲餅、迷你煎鍋碗、早餐軟塔可餅、炸薯餅、肉桂捲和Mountain Dew橙橘汁等。</w:t>
      </w:r>
    </w:p>
    <w:p>
      <w:r>
        <w:t>ST26</w:t>
        <w:br/>
      </w:r>
    </w:p>
    <w:p>
      <w:r>
        <w:t>知情人士3日表示，音樂流媒體平台Spotify已秘密向美國證管會（SEC）遞交了上市申請資料，或將在今年上半年進行直接上市。路透社消息，去年估值就已達到190億美元的Spotify可能將成為首家直接上市的大型公司，直接上市是指將公司股票直接面向公眾發售，而不是預留給早期投資者或機構投資者，也無需聘請承銷商。這是一種非常經濟的上市模式，將節省大量的費用，包括向承銷商支付的費用。Spotify是全球最大的音樂流媒體公司，蘋果和亞馬遜這兩大巨頭都是其在音樂領域的主要競爭對手。路透社此前曾報道稱，Spotify打算在2017年底申請IPO，並於今年早些時候在紐證所上市。</w:t>
      </w:r>
    </w:p>
    <w:p>
      <w:r>
        <w:t>ST28</w:t>
        <w:br/>
      </w:r>
    </w:p>
    <w:p>
      <w:r>
        <w:t>本報訊電影大亨溫斯頓（Harvey Weinstein）涉嫌性侵案的調查工作當前又進一步，已經交由洛縣檢察官辦公室複審。這是洛縣檢察官首次接手控告溫斯頓的案件。據《洛杉磯時報》報道，包括著名女演員在內的超過80名女性，公開控告溫斯頓近40年的性騷擾行為。特別地區檢察官辦公室特別行動組發言人瑞司令（Greg Risling）表示，比華利警局已將證據交給縣檢查辦公室，但不會公佈訴訟的細節，以及案件發生的地點。比華利執法人員表示，上個月就幾十個涉及明星的性騷擾、毆打等案件進行審查，其中一個與溫斯頓有關。據知情人士爆料，比華利警局尚未對溫斯頓本人進行審問，也沒有聯繫他的律師。自2017年10月，針對溫斯頓的指控被公開以來，他已被自己創立的公司開除，同時從奧斯卡主辦機構電影藝術與科學學院除名（Academy of Motion Picture Arts and Sciences）。這位電影大亨目前不斷通過律師否認對自己的指控，表示控訴內容是不負責任的。洛縣檢察官表示，他們也在複審五起與導演托貝克（James Toback）相關的案件，其中三起案件由比華利山警局處理，兩起由洛杉磯警局處理，案件性質與溫斯頓類似，曾被幾十名女性控告涉嫌涉性侵。</w:t>
      </w:r>
    </w:p>
    <w:p>
      <w:r>
        <w:t>ST27</w:t>
        <w:br/>
      </w:r>
    </w:p>
    <w:p>
      <w:r>
        <w:t>記者曾妮華西荷里活報道即使娛樂用大麻於1月1日起就合法化，然而洛市政府規定，取得許可證的大麻店於2日才可以開始營業。位於西荷里活(West Hollywood)的MedMen2日開鋪賣大麻，半天已湧入逾300名顧客，還有華記者於2日下午2時左右抵達MedMen，門外的排隊長龍一路延伸到下一個路口，至少超過100人在排隊，店家也動用3、4名警衛來維持秩序。隊伍中大多數是年輕面孔，也有幾位較為年長的民眾。華人鍾小姐表示，她是大麻愛好者，當天是想買一些捲好的大麻煙、大麻糖果，或是看看店內有什麼新奇有趣的產品。鍾小姐住在加拿大，藉著假期來到西岸旅行，來到洛杉磯順便購買娛樂用大麻，她和友人特地從拉斯維加斯驅車來到洛城。她說，大麻在加拿大也合法，但她聽說洛杉磯的大麻不錯，想買來嘗看看。MedMen內裝潢整潔明亮，桌子上擺有平板電腦，顯示出各種大麻的價格、種類及用途。在靠牆的架子上，可以看到內含大麻成分的蜂蜜、軟糖、巧克力及餅乾等，還有大麻果汁及汽水。MedMen的營銷總監卡瑞塔(BJ Caretta)向記者介紹，他們於當天早上10點開門，有民眾從約8時起就開始在門外排隊。他說，隨著開店時間越久，外頭排隊的人龍也越長。這些上門的顧客中，可能有首次使用大麻的人，卡瑞塔表示，首次購買大麻者都會有許多疑問，例如詢問大麻的種類、電子菸的用處，以及抽大麻與食用大麻的差別。卡瑞塔提醒對大麻不熟悉的民眾，使用前一定要看清楚劑量及強度。針對不同需求，消費者應該選擇適合自己的大麻。有的人有失眠困擾，有人則是為了減輕疼痛。無論如何，民眾在購買前，必須清楚產品的劑量。人特地從拉斯維加斯驅車前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