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ST3: 本報訊2年前在洛馬岬斑馬線上遭到車輛追撞的家庭，日前與聖地亞哥市府達成了1,250萬美元的和解。</w:t>
        <w:br/>
        <w:t>據《NBC 7》日前報導，2015年3月時，一名父親在洛馬岬（Point Loma）卡特琳娜大街和加農街的交叉路口，手推著載有他7個月大女兒的嬰兒車在斑馬線上準備通過馬路時，被一輛休旅車迎面撞上。肇事駕駛立即將車停靠路邊，並下車試圖急救該對父女。儘管在事故後迅速地得到醫療急救，但小女嬰仍在送醫後宣告不治，而其父親也在這起致命事故中受到創傷性的腦損傷。</w:t>
        <w:br/>
        <w:t>警方事故調查員已然確定肇事駕駛當時沒有超速或違規，他們提出的分析報告將部分肇事責任歸咎於路口生長太過茂密的棕櫚樹和電箱阻礙了駕駛的視線。事實上，當地居民早已長期抱怨該交叉路口非常危險，他們說，這個路口周邊視線不佳，駕駛們以每小時40哩的速度呼嘯而過，根本看不到有沒有行人要通過，就算看到也來不及做出反應。居住在事發現場附近的民眾亞維茲（Merv Avants）表示當地居民早已對這個路口的交通安全抱怨連連，甚至有人已多次寫信給市府陳情，要求盡快改善。</w:t>
        <w:br/>
        <w:t>受害家庭決定以瀆職、危險公共場所和意外致死等控告聖地牙哥市，法院日前裁定受害家庭將共收到1800萬美元的和解金，這包含了來自駕駛保險公司的賠償，但大部分都來自於聖地牙哥市。事發後不久，市府已在該路口安裝了警示燈號，儘管情況已有所改善，但當地居民仍希望政府能通過降低速限、加大執法力度、建造圓環以減緩車流等方式，進一步確保用路人安全。</w:t>
      </w:r>
    </w:p>
    <w:p>
      <w:r>
        <w:t>ST1: 本報訊一名拉斯維加斯女子因為涉嫌於2013年謀殺賭城希爾頓酒店知名現場秀《星際迷航》的前男演員被逮捕，另外同案的兩名嫌犯也遭到相關起訴。</w:t>
        <w:br/>
        <w:t>據《News3LV》15日報導，57歲的科塔（Kelleen Cota）週四因涉嫌謀殺迪許利（Charles Deishley）而被捕，罪犯緝捕小組在位於Bel Air Dr. 3100號街區的一戶民宅內緝捕到科塔。</w:t>
        <w:br/>
        <w:t>2013年12月9日下午1時45分左右，拉斯維加斯大都會警察局巡警被派往Alta Drive 2800號街區的民宅進行檢查，員警當場發現一名成年男子被槍殺身亡，後來確定死者身份為70歲的迪許利，他已在賭城希爾頓酒店知名現場秀《星際迷航：體驗》中演出超過10年的時間。</w:t>
        <w:br/>
        <w:t>在2016年8月，科塔與另兩名嫌犯馬丁內斯（Janette Martinez）和艾曼多爾（James Martinez-Amador）被指控以迪許利為目標犯下多起金融犯罪。這三名嫌犯以詐騙、侵占、偽造、詐取財物和盜竊等罪名被起訴。經由拉斯維加斯大都會警察局兇案組的調查，科塔於今年9月因涉嫌以致命武器謀殺迪許利被通緝。</w:t>
        <w:br/>
        <w:t>若有與此事件相關事證欲提供，請致電702-828-3521聯繫拉斯維加斯大都會警察局兇案組。</w:t>
      </w:r>
    </w:p>
    <w:p>
      <w:r>
        <w:t>ST13: 記者彭依寧洛杉磯報道受到颶風哈維吹襲的德克薩斯州休斯頓市正在進行地區重建和恢復工程。身在洛杉磯的僑胞透過洛杉磯關懷救助協會，於15日呼籲民眾伸出援手，向你們認識的慈善機構捐贈物資或善款。</w:t>
        <w:br/>
        <w:t>洛杉磯僑界關懷救助協會會長高啟正表示，協會自於今年4月成立至今，是希望集合僑民力量，幫助受到天災影響的民眾，不分種族地區送上支援。</w:t>
        <w:br/>
        <w:t>被聯邦緊急事務管理局(FEMA)形容為前所未有的衝突，德州救援工作持續進行當中，當局預計地區需要多年時間才能恢復。</w:t>
        <w:br/>
        <w:t>就此，協會必須發動僑民力量，幫助受影響的民眾。據初步統計，在商界和僑界之間已經籌得過萬元善款，協會相信善款數目會一直上升。聯絡人朱碧雲呼籲，民眾可選擇他們支持的非營利慈善機構或組織作出捐獻。</w:t>
        <w:br/>
        <w:t>例如，如果民眾希望把善款捐贈給慈濟的話，支票名字是「TZU CHI FOUNDATION」。佛教慈濟基金會美國總會在颶風過後。已經第一時間進行災害情況評估，並收集物資和送出善款支援。</w:t>
        <w:br/>
        <w:t>佛教慈濟基金會美國總會執行長黃漢魁表示，機構的目標是在10月初或之前幫助超過1萬用戶居民，持續發放物資和現金禮物卡。民眾房屋被洪水覆蓋，洪水退卻後，當地的潮濕天氣很快讓房屋發霉，如果不加快時間補救，房屋就有可能報銷。</w:t>
        <w:br/>
        <w:t>佛教慈濟美國醫療志業基金會執行長葛卓言指出，醫療服務已經開始進行，機構與美國紅十字會和地區政府有緊密聯絡。除了颶風哈維之外，911恐怖襲擊和颶風桑迪後，機構都有動員提供緊急支援。</w:t>
        <w:br/>
        <w:t>駐洛杉磯台北經濟文化辦事處處長夏季昌，在來到洛市之前曾駐休斯頓。他形容，佛羅里達州和德州均受到天然災害影響，很高興看到南加州的僑胞即時動員幫助他人。他感謝協會製作緊急事故小冊子讓民眾參考。</w:t>
      </w:r>
    </w:p>
    <w:p>
      <w:r>
        <w:t>ST2: 胡展奮住洛杉磯老城區的人是否有點瞧不起住奇諾的？路既偏遠，還有牛糞味，問題是我沒有覺得怎麼不好，路遠可以鼓輪，牛糞味豈不正好彰顯美國的鄉村別墅風味？淡淡的，令人想起惠特曼的《草葉集》。</w:t>
        <w:br/>
        <w:t>況且園林之優美，景色之怡人迥非鬧市居民所能享受，大概日夜溫差大，且受附近濕地的滋潤，此處植物的長勢都肥碩而鬱勃，尤其是果樹，無花果、冬棗、杏子、枇杷，都累累地壓彎了樹枝，肥桃肥杏掉了一地，惹得蟲豸十分奔忙，我因此而萌發了一個「非常大陸」的念想：這些果子為什麼沒人摘？只有一個原因，苦澀不堪！</w:t>
        <w:br/>
        <w:t>都知道「竹林七賢」王戎的故事吧，此人乃歷史上著名的神童，七歲時與同伴在路邊玩耍，見道旁有結滿李子的李樹，其他人爭相去摘，只有王戎不動聲色，別人問他為何如此，答曰:「樹在道旁而多果實，果實必定是苦的。」驗證之後，果然如此。</w:t>
        <w:br/>
        <w:t>這就是「王戎識李」，七歲的他，有一句潛台詞沒說，那就是世人貪鄙，「樹在道旁」果實若是甜的則早被摘光啦，只此細末微節便可見漢末直到魏晉時期，社會風氣有多壞，不過王戎所不知的是，苦果也有人摘，四十年前，我家小院緊挨著籬笆有過一棵枇杷樹，白沙種的，因為沒嫁接過，果子酸澀不堪，但路人仍不放過，母親長期臥病在床，只要聽到「?嚓?嚓」的斷裂聲就嘆氣，那是路人踩斷我家籬笆，升階而上摘取枇杷的聲音，白天我們都不在家，她無力制止，那聲音便一聲聲地踩在她心裡，只好大聲喟嘆，採果子的若是頑童倒也罷了，偏偏大都是成人，後來我邀友伏擊，被我屢屢抓獲，問他們，果子既苦又酸，何苦呢，答曰，知道酸苦，但不採心癢、手癢、腳癢。</w:t>
        <w:br/>
        <w:t>成語「瓜田李下」其實已經坦承，之所以瓜田裡不納履，李樹下不整冠，就因為那些地方「順手擼」的人實在太多，以至於整理帽子繫鞋帶都有乘隙偷盜的嫌疑， 「見喜即摘」大概是我們的千年積習，民間但凡抱孩子散步的，看見花果信手就摘，逗引孺子，誰也不怪，但老外不樂意了，上海開埠後租界當局造了不少西洋公園，據筆者可靠的考據，最初是全員開放的，只要衣衫整齊即可，老外也需要人氣，而且喜歡顯擺，但後來確實不讓華人入園，原因就是隨地吐痰便溺，信手摘花捋果，且屢戒不止，蓋前一批遊客已知規則，後一批遊客仍然懵懂，新陳代謝，川流不息，除非當局實行會員制，否則源源不斷的新客始終摘花捋果也。</w:t>
        <w:br/>
        <w:t>「大陸思維」至此，果子終得嚐嚐，我俯身撿了一枚冬棗（上海人叫「白烏棗」），無語，又脆又甜！又嚐了一枚杏子，甜而糯而微酸。無花果就不用嚐了，此地，路邊沒人搭理的果子也是甜的。</w:t>
      </w:r>
    </w:p>
    <w:p>
      <w:r>
        <w:t>ST0: 本報訊來自台灣的學者、現南加大藥學院教授，也是中研院院士的陳景虹 ，日前發表新研究成果，指單胺氧化酶A（M0AO-A）抑制劑可作治癌藥物，深具潛力。</w:t>
        <w:br/>
        <w:t>這份研究成果刊登於國際頂尖科學期刊病理學雜誌（The Journal of Pathology），陳景虹是腦神經研究先驅，鑽研單胺氧化酶對腦部發育的功能，對暴力攻擊、焦慮、自閉症、精神病患治療有所貢獻。</w:t>
        <w:br/>
        <w:t>在近期研究她發現，單胺氧化酶A抑制劑是治療癌症的新藥，具治療效用且具潛力。目前，在前列腺癌臨床結果令人振奮，顯示治療效果好，同時研究小組繼續開發其他癌症如淋巴癌的新藥中。</w:t>
        <w:br/>
        <w:t>根據瞭解，由陳景虹領導的團隊發現，在427位臨床淋巴瘤病人的腫瘤，MAO-A只表現於Hodgkin Reed-Sternberg 細胞，卻不在其他類的淋巴瘤裡出現。同時，單胺氧化酶A抑制劑可抑制古典的霍奇金淋巴瘤生長，如將單胺氧化酶A抑制劑及臨床用藥一起搭配，效用更好。</w:t>
        <w:br/>
        <w:t>古典的霍奇金淋巴瘤是淋巴免疫系統的一種癌症，常見於青少年身上。在美國，每年可診斷出約9100例數量龐大。雖有80%可透過化療和放射治療，但在未來仍產生副作用，引發其他癌症、心血管疾病和肺纖維化等。還有約20%的病人，對現階段治療沒效用。</w:t>
        <w:br/>
        <w:t>淋巴癌有不同種類，這研究發現MAO-A可成為新生物診斷標誌及鑑定方式 ，進而區分出淋巴瘤。陳景虹說 ：「我們研究的目標，是希望以基礎研究了解癌症惡化原因，為患者找出更好的診斷工具和療法，並減少患者痛苦，為他們帶來希望。」</w:t>
        <w:br/>
        <w:t>參與研究的成員有：Imran N. Siddiqi、Wendy Cozen、吳介信、Anja Mottok、Christian Steidl、Eric Y. Loo等多位學者，研究工作由蔡明忠家族基金會（Daniel Tsai Family Fund）及國家健康研究所（National Institutes of Health）資助。</w:t>
      </w:r>
    </w:p>
    <w:p>
      <w:r>
        <w:t>ST5: 記者彭依寧蒙特利公園市報道美國(洛杉磯)羅省中華總商會於15日在蒙特利公園市舉行就職典禮。主席莊佩源，會長李軍等成員宣誓就職。莊佩源期望商會未來繼續推動洛杉磯和海外的經濟商業交流，同時推動中華文化。在過去10年擔任會長的莊佩源，感謝各人對他的信任和支持。他表示，在任期間，商會積極推動洛杉磯的商業經濟，透過走訪海外地區，讓中國各地政商了解美國華人，建立文化和合作橋樑。他加入和服務商會27年期間，看著商會經歷不少風浪和改變，當中有許多波折，接手時商會的財務需要重新整頓。</w:t>
        <w:br/>
        <w:t>商會於2014年成立了青少年領袖委員會，致力培訓新力軍參與商會事務，新血協助商會運作，也讓他們學習中華民族傳統文化精神，體會不分種族和國藉合作重要性，也把金龍大遊行註冊成為商標。</w:t>
        <w:br/>
        <w:t>他預祝新一屆董事局和青少年領袖委員會能傳承商會優良傳統，服務社區，推動商會發展。他介紹，商會推廣團結和多元精神，理事會成員除了亞裔之外還有白人，與部分商會只有同一種族不同。</w:t>
        <w:br/>
        <w:t>會長李軍表示，商會定期舉辦各類法律或理財講座，也會與日韓裔等商會合作。商會促進美國、香港和中國等國家地區的經濟貿易交流。每年選出的華埠小姐成員是親善大使，前往海外宣導和推廣中華文化。</w:t>
        <w:br/>
        <w:t>商會副會長朱學健、鄺之才、Steven Temkin、王璐，秘書/財政Steven Temkin和理事成員張凌雲、黃傳威、谷天昊、Peter G Hilton、Fernando Lau、李鐵民、林恩成、Phil Reyes、宋春梅、徐慧珍、王海倫、嚴樹龍、嚴思嘉、余淼、周敏一起宣誓就職。</w:t>
      </w:r>
    </w:p>
    <w:p>
      <w:r>
        <w:t>ST8: 記者黃松洛杉磯報道華埠服務中心執行長伍競群曾擔任羅省中華會館主席，他積極參與僑界活動，回饋華人社區。與當初剛移民美國時華裔面對的困境相比，他現時的情況已有大幅改善，但新移民面對最大問題還是英文。他指出，由於曾受助於華埠服務中心，現希望借助該中心的力量，幫助更多有需要的人。伍競群接受本報專訪表示，他於1970年以難民身份由香港來到洛杉磯。當年只有16歲，到Pico Rivera地區的高中讀書，「當時學校的亞裔學生只有7人，大部份同學還是墨裔、白人。」由於初到新環境，有很多新鮮事物，當時面對最大的問題就是英文。</w:t>
        <w:br/>
        <w:t>不懂英文走兩小時回家</w:t>
        <w:br/>
        <w:t>他憶述，記得第一次乘搭校車上學，放學後準備搭乘校車回家，一出校門，放眼望去，看到的都是一模一樣的校巴，完全不記得上學時是搭乘那一輛。當時既沒有同學問，也講不出住在那裡，最後就隨便上了一輛校巴。不幸地上錯校巴了，車上的同學一位一位下車，最後車上只剩伍競群一人，司機見他說不出住在那裡，只好將他載回學校。</w:t>
        <w:br/>
        <w:t>伍競群表示，回到學校後，也沒有找老師，只依記憶沿著上學的路回家，當天走了近兩小時才回到家。後來家人一起遷到華埠，每天搭乘公車上學，到車站後，還要走45分鐘才能到學校。</w:t>
        <w:br/>
        <w:t>父親學英文後找到更好的工作</w:t>
        <w:br/>
        <w:t>他說，由於父親曾經經營洋服生意，到洛杉磯後，也到製衣業工作。雖然有相關經驗，可擔任高階職位，但工作時間長，加上不懂英文，生活仍然艱苦。父親後來經朋友介紹，到華埠服務中心學英文。「當時所謂的華埠服務中心，只是美以美教會裡面的一張桌子，附近的牆上貼著一些公告。當時提供的職業訓練班僅為英文教學和工作技巧。」他表示，父親學了3個月後，就找到另一份清潔工的工作。但由於有工會保障，所以薪資待遇都有改善。</w:t>
        <w:br/>
        <w:t>伍競群畢業後由餐廳打工開始，先做傳菜員，然後晉升到待應生，最後到櫃台收銀。「當時每天工作10小時，雖然說時薪為1.65元，但老闆說每小時要扣0.65元作為膳食費。所以實際收入並不多。」</w:t>
        <w:br/>
        <w:t>「父親曾經受助於華埠服務中心，所以一直銘記於心。」他表示，生活安定後，開始參與僑界活動，希望能幫助更多鄉親。他於2007年受邀加入華埠服務中心擔任董事。2013年10月，伍競群正式接任華埠服務中心執行長職務。伍競群說：「雖然現在網絡發達，找資訊越來越方便，但對華裔新移民來說，不懂英文還是最大的障礙。」他指出，雖然現時部份政府部門有提供中文文件，這些都是華裔民選官員長期爭取的結果。但在租務、商業法律上，還是有很多英文的細節需要注意。在醫護服務方面也一樣，很多長者會到華埠服務中心尋求協助，有些長者會花數小時乘搭巴士到華埠服務中心，就是為了讓職員幫忙看一封英文信。</w:t>
        <w:br/>
        <w:t>華埠服務中心在幫助小朋友成長、幫助成年人找工作、長者健康照護、長者援助等各方面提供服務。對於有意創業的年輕人，中心也會提供創業咨詢服務。他說：「由於曾經受助於中心，現時更希望藉中心的力量，服務更多新移民。」</w:t>
      </w:r>
    </w:p>
    <w:p>
      <w:r>
        <w:t>ST10: 問：我的兒子剛從大學畢業，主修computer science, 四位同學去年就計劃成立一個小公司，共同要開發app，若是其中一人設計出來的，那麼此專利是屬於個人或是公司? Irvine高太太</w:t>
        <w:br/>
        <w:t>答：專利的申請人，不一定要是發明人，申請人可以為公司，或是可以有很多人，同時做為申請人。</w:t>
        <w:br/>
        <w:t>請特別注意，發明人一定要是個人，但發明人不是專利權的擁有者，換句話說，申請人才是專利的所有權人，一般來說，公司都會和員工簽訂合約，約定開發出新產品，或是創意出新技術時，員工僅得取得發明人的權益，但專利的所有權，永久放棄，並由公司所有。為保障自己的權益，在開發所有新技術之前，建議都先諮詢專業智慧產權律師，以全面瞭解自身有的義務和權利</w:t>
        <w:br/>
        <w:t>以上內容由崧峰律師事務所提供</w:t>
      </w:r>
    </w:p>
    <w:p>
      <w:r>
        <w:t>ST11: 記者曾妮華洛杉磯報道倫敦15日發生恐怖襲擊，有人在地鐵上放置炸彈，截止到目前，整起事件的受傷人數已增至29人，所幸無人死亡。事件令洛杉磯當地警方十分警惕，增強安保並提醒民眾，外出期間保持警戒，發現可疑立即向警方報告。</w:t>
        <w:br/>
        <w:t>洛杉磯市警局(LAPD)15日發布聲明，表示日前在倫敦發生的恐怖襲擊，讓人們再度意識到，恐怖分子對無辜市民的攻擊，仍舊在世界的各個角落活躍著。洛市警局的全體警員，對此次恐怖攻擊的受害者表達最深的慰問與關切。</w:t>
        <w:br/>
        <w:t>倫敦當局仍在追捕將炸藥包裹放在地鐵內的恐怖分子。洛縣警局交通服務部發言人蒙特內格羅(Ramon Montenegro)指出，他們正在持續關注倫敦恐襲案的後續發展，洛縣地鐵的警力充足，如果有意外發生能迅速維護乘客的安全。</w:t>
        <w:br/>
        <w:t>洛市警局亞裔社區關係警官趙一龍向記者表示，聽到倫敦的恐怖襲擊的消息感到非常震驚與難過，畢竟受害者是無辜的。他強調，為了維護全體市民的安全，洛市警局懇請大眾給予協助，「只要看到可疑的人事物，儘快撥打911報警。」他說，以倫敦的爆炸案為例，若民眾在火車上看到有人攜帶較大的包裹，但下車時卻故意將包裹遺留在車上，這時候就應該立刻報警，「就算包裹內不是危險品，至少也讓警方到場調查，凡事不怕一萬，只怕萬一。」</w:t>
        <w:br/>
        <w:t>他表示，許多人怕與警察通電話，因此他們推出了「Crime Stoppers」的網頁及手機軟件。民眾可採用匿名方式舉報犯罪行為，不用擔心身份曝光。趙一龍提到，近年恐怖襲擊頻發，民眾更應時常保持高度的警覺心，不僅保護自己，也是為了保護身邊的人。</w:t>
      </w:r>
    </w:p>
    <w:p>
      <w:r>
        <w:t>ST7: 記者彭依寧亞凱迪亞市報道位於亞凱迪亞市Santa Anita購物廣場的永合豐，於16日至10月8日期間，在分店內舉行年度「食在亞洲」活動。民眾有機會在場內品嚐近10種食物，包括應節月餅、當造的栗子、茗茶和甜美蜜糖等。分店經理翁宗泰介紹，16日當天有牛肉乾、枸杞蜜糖水和海帶小吃，由即日起的至8日期間的周末，亞市分店舉行「食在亞洲」活動，目的是希望向顧客介紹店內的產品，與顧客互動。</w:t>
        <w:br/>
        <w:t>中秋節將至，試吃種類當中包括各類港式月餅，例如傳統的雙黃白蓮容和新式冰皮月餅。翁宗泰表示，分店很早之前已經有賣月餅，現在更有10%優惠，非華裔民眾也來到店內購買月餅，可見中秋節的故事和文化已經融入主流。</w:t>
        <w:br/>
        <w:t>他指出，最受歡迎的月餅是港式雙黃白蓮容月，但是其他禮品裝和味道也同樣受歡迎。視乎個人或送禮需要，有禮盒裝或傳統4個一組的鐵盒裝月餅。除了月餅之外，還有杏仁餅、紅酒或其他伴手禮。據分店介紹，每周四晚6時許舉行試酒活動，讓民眾認識分店內的存酒種類。</w:t>
        <w:br/>
        <w:t>店內不同角落都會看到不同的試吃攤位。民眾可在茶葉區茗茶，或在海鮮乾貨區品嚐小吃。</w:t>
        <w:br/>
        <w:t>在活動進行期間，小朋友可於下午2時至6時在Bird Pick Tea &amp; Herb茶店區內，向工作人員學習如何用顏色紙製作手造燈籠、龍頭面具或其他特色手作。</w:t>
        <w:br/>
        <w:t>「食在亞洲」活動持續至10月8日，由早上11時至下午6時舉行。在此期間，翁宗泰表示，為回饋顧客，分店舉行不同抽獎活動，購物滿一定金額的顧客可透過轉幸運輪盤換得小禮物，另一抽獎活動將於7日舉行。</w:t>
        <w:br/>
        <w:t>推廣活動內容如有任何更改變動，一切以分店為準。</w:t>
      </w:r>
    </w:p>
    <w:p>
      <w:r>
        <w:t>ST15: 朝鮮15日再度發射導彈，台灣安保協會理事長陳重光16日表示，「台灣最大危機就是台灣人不知道危機」，對於蔡政府表態支持制裁朝鮮，他直言「台灣沒有甚麼可以制裁朝鮮的」。「2017年亞太區域新的不確定時代與台灣國際研討會」16日登場，針對蔡英文表態支持聯合國決議執行制裁朝鮮，目前台灣將如何配合，出席致詞的總統府秘書長吳釗燮表示，相關政府機關都在做細部討論，討論完後都會對外說明。《中國時報》報道，該研討會主辦單位、台灣安保協會理事長陳重光致詞時指出，台灣最大危機就是台灣人不知道危機，這是非常危險，這場研討會就是希望喚起台灣的危機感。陳重光說，台灣跟朝鮮交易量非常小，跟朝鮮之間也沒有政治關係，這種做法只是「姿態問題」，表示台灣支持自由世界，「但在實際的制裁中，能發生甚麼效果，我認為不大。」陳重光強調，美國與朝鮮若發生戰爭，對台灣的影響其實會很大，因為大陸講過，如果美國對朝鮮發動戰爭的話，大陸也會對台灣發動某種攻勢。但他認為，朝鮮打導彈的目的不是要戰爭，現在最怕的反而是特朗普政權會不會忽然想說「試試看」，這是才最大的危機。對於蔡英文要配合聯合國制裁朝鮮，工商協進會理事長林伯豐也說「沒必要」，第一是「沒有這個實力」，第二是「聯合國沒有承認我們」，沒必要去製造敵人。</w:t>
      </w:r>
    </w:p>
    <w:p>
      <w:r>
        <w:t>ST9: 本報訊去年，加州藥物檢查人員在進行例行的記錄審查時發現，洛杉磯加大醫學中心有超過1千袋心臟病和其他重症患者使用的無菌注射溶液內含有過期成分。且根據洛杉磯加大的記錄顯示，洛杉磯加大各家醫學中心至少已使用350袋的溶液在病患身上。</w:t>
        <w:br/>
        <w:t>據《洛杉磯時報》15日報導， 該例行審查的結果引發藥劑委員會對整起事件展開深入的調查，藥劑委員會7月份以該藥局沒有合法營業許可證、使用過期藥品和沒有按照州法規定進行藥物測試等缺失，正式向藥劑師葛奧（Richard C. Graul）和洛杉磯加大醫學中心製藥科技部門提出指控。未來針對洛杉磯加大醫學中心提出的制裁方案，藥劑委員會指出可能是撤銷或暫停營業許可證，或是其它一些「進一步必要且適當的措施」。</w:t>
        <w:br/>
        <w:t>洛杉磯加大週二針對此事件作出簡短的聲明，表示去年10月份在審查結束後，已然關閉藥局，「這是一項商業決定，但並不會影響洛杉磯加大其他藥局的營運，當然洛杉磯加大仍是會秉持一貫的原則，提供病患高品質的醫療服務，洛杉磯加大一向遵守藥劑委員會的管理條例。」洛杉磯加大在檢查過後的幾天內已默默地將藥局歇業。與此同時，藥劑師葛奧也突然辭去他年薪17.3萬美元的工作，並宣布他的藥劑師執照「無執業」。洛杉磯加大發言人丹尼斯（Tami Dennis）週五時表示，檢查人員在去年10月份在藥局發現的過期藥物已被銷毀，現在洛杉磯加大使用的相關藥物都是從校外供應商購買的。</w:t>
      </w:r>
    </w:p>
    <w:p>
      <w:r>
        <w:t>ST14: 本報訊 颱風「泰利」已減弱為強烈熱帶風暴，於當地時間17日上午在日本九州鹿兒島縣登陸，狂風暴雨令九州陸空交通大亂，約644航班取消，九州新幹線部分車次也要停駛。「泰利」登陸鹿兒島後，以緩慢速度向東北移動，趨向本州。預料關東及關西地區，包括東京都會受到影響。北海道地區也將會出現暴雨。九州電力公司表示，到日本時間17日下午1時為止，「泰利」已造成鹿兒島、熊本及宮崎三縣共3200戶停電。而大分縣佐伯市的氣象廳觀測到，截至當地17日上午9時，已出現1小時110毫米的驚人雨量。氣象廳呼籲民眾要注意河水暴漲情況，並盡速到安全地方避難。日本航空、全日空等多家航空公司17日已取消644班航班。陸上交通部分，九州新幹線從鹿兒島中央站到熊本站，目前雙向停止運行。山陽新幹線雖然正常行駛，但接下來可能受到颱風影響。「泰利」的外圍環流也對西日本及北日本帶來相當大的雨勢，部分地區可能出現1小時80毫米以上的大雨，東日本及東北地區也將出現強風。依目前路徑預測，「泰利」會在17日晚上過西日本，18日清晨進入日本海，並一路朝北海道前進。預計到18日，北海道和東北地方的大範圍將有強風豪雨出現。從18日早上到19日早上的24小時內，北海道的雨量將有100到200毫米，東北地方雨量也會有100到150毫米。除了部分地方已經有民眾被撤離到安全的所在，日本氣象廳也提醒民眾，颱風期間到颱風過後，不要隨便到海邊或河邊，以免因為水位暴漲而發生危險。另外，山區民眾也要特別留意土石流災情。</w:t>
      </w:r>
    </w:p>
    <w:p>
      <w:r>
        <w:t>ST6: 記者黃松洛杉磯報道中國僑聯「親情中華」藝術團於15日抵達洛杉磯，展開北美巡演之旅的第三站。洛杉磯華人僑團於15日晚上在聖蓋博舉行歡迎晚宴，並呼籲民眾出席16日的演出。</w:t>
        <w:br/>
        <w:t>中國駐洛杉磯總領館副總領事代雙明表示，代表總領事劉健，代表總領館，歡迎中國僑聯「親情中華」藝術團到訪洛杉磯。他表示，藝術團在國慶、中秋佳節之際到訪南加，帶來了祖國對海外僑胞的慰問，也展示了中國僑聯對僑胞的關愛，對僑團建設的肯定。他表示，每逢佳節倍思親，洛杉磯離中國很遠，但藝術團的到訪，相信可以拉近僑胞們心裡與祖國之間的距離。他相信藝術團不但能帶給海外僑胞一場藝術饗宴，也能緩解海外僑胞的思鄉情懷。</w:t>
        <w:br/>
        <w:t>「親情中華」藝術團團長刑硯庄表示，藝術團日前結束了在加拿大溫哥華和維多利亞的表演，為加拿大之行劃上完美的句號。她感謝洛杉磯華人華僑團體舉辦的歡迎晚宴，並表示先預祝祖國生日快樂，也祝願海外僑胞節日快樂。美國華人社團聯合會榮譽主席張素久、主席郭頌、美國華人聯合總會會長李社潮、美國華人華僑聯誼會會長馬樹榮、全美華人協會洛杉磯分會會長關健榮、世界越柬團體聯合會秘書長巫錦輝、美國華人社團大聯盟林淦花等多個僑團代表出席活動，並相繼致詞，祝願表演成功。</w:t>
        <w:br/>
        <w:t>藝術團成員包括中國廣播藝術團、中央交響樂團、中國歌劇舞劇院、北京歌劇舞劇院、中國音樂學院和中國雜技團的藝術家、著名演員等。</w:t>
      </w:r>
    </w:p>
    <w:p>
      <w:r>
        <w:t>ST12: 記者黃松洛杉磯報道「亞洲未來」(Future of Asia)論壇於14日展開，在15日特別邀請華美銀行董事長兼最高執行長吳建民就中美關係進行坐談會。吳建民認為，中美貿易關係的確存在問題，但並不像官方公佈的數據般嚴重，很多服務業的貿易額、美國對出口到中國電子產品的限制等，都令中美貿易關係受到影響。</w:t>
        <w:br/>
        <w:t>吳建民表示，美國官方公佈的美中貿易數據，收集方法和計算方式始於二次世界大戰後，已不能準確反映當代全球經濟。像美國法律、會計服務出口、中國留學生到美國讀書、旅遊，這些應該算作貿易，而不是只有貨品的進出口。他強調，傳統貿易量的統計方法不能全面反映出生產鏈的全球化。</w:t>
        <w:br/>
        <w:t>他指出，以蘋果手機iPhone為例，蘋果公司手機的研究、設計、營銷、軟體創作，在美國執行。零件來自不同地區，熒幕來自韓國、指紋感應器來自台灣、處理器來自美國，這些零件最後在中國進行組裝。儘管中國的零件生產和組裝僅佔整體生產成本的一部份，但以2016年全美售出超過7000萬台iPhone，每部成本230元來計算，僅iPhone就為2016年美中貿易逆差增加了約160億元。顯然，美中貿易逆差被誇大了。</w:t>
        <w:br/>
        <w:t>他表示，現時美中貿易公開爭論的僅關注在商品貿易的討論，而忽略了服務貿易(包括旅遊、教育、金融和其他專業服務在內)的順差。美國對中國在服務貿易的順差已經顯著增長。2000年至2008年，美中服務貿易順差年均不足20億元，2016年增長至374億美元。</w:t>
        <w:br/>
        <w:t>這些數據已經表明，美國並非一直處於貿易劣勢。美國企業在銀行業、軟件和教育等高附加值服務中有明顯的競爭力，並可以從中國日益增長的中產階級消費市場斬獲發展機遇。</w:t>
        <w:br/>
        <w:t>中美貿易關係被曲解的另一個原因是很多負面影響比正面利益更容易被監測。</w:t>
        <w:br/>
        <w:t>毫無疑問，中國的貿易一體化，對許多美國特定人群和地區產生不良影響，尤其是對從事低附加值製造業的工人們。</w:t>
        <w:br/>
        <w:t>然而，對中國的商品貿易逆差，也為美國帶來了實實在在的利益。例如，由中國進口的低價商品有助抑制美國的整體通貸膨脹，消費者也可以用更便宜的價格購買到商品，為美國家庭省錢。</w:t>
        <w:br/>
        <w:t>吳建民認為，現時美國政府應該積極探索減少雙邊貿易關係不公平的政策。統計部門也應當用新的統計方法，令公眾和決策者真正了解美中貿易關係的全貌。這有助識別和解決中美貿易關係中真正存在的問題。</w:t>
        <w:br/>
        <w:t>雙方同時就智慧財產權、關稅、美中投資、利用中國資本建立「美國一帶一路」等多個話題進行討論。</w:t>
      </w:r>
    </w:p>
    <w:p>
      <w:r>
        <w:t>ST4: 記者陳光立奇諾報道1994年為了女兒教育，台灣移民嚴筱意來美國打天下，在餐館內端詳著服務生遞送的毛巾，靈機一動引進亞洲的一次性濕紙巾，進而創造紙巾帝國。今日，她擁400餘員工，並在加州、俄亥俄州有兩座工廠，成為移民創業典範。15日，世界華人婦女工商企管協會南加州分會前往參訪工廠，會員們聆聽這位傑出女企業家的創業故事。嚴筱意的Diamond Wipes，現在美國餐館、旅館、超市舉目可見，一系列推出的美妝用品，更獲主流家庭追捧，從餐桌、浴室到化妝台，幾乎都看到其產品身影。嚴筱意表示，她公司除自創產品外，也替民間加工製造，醫療、美容、家用、汽車清潔等各領域無所不包，直到今天她的腦筋仍不斷打轉，與研發團隊構思新品。</w:t>
        <w:br/>
        <w:t>這樣一個創業典範，嚴筱意推說是誤打誤撞，剛到美國時毫無概念，在北加州和友人上餐館吃海鮮，看著店家厚厚的白毛巾思考著，一條毛巾不知道多少人用過，沾過的口紅印、食物殘渣即便加熱消毒，仍讓人有心理障礙，遂萌生念頭引進亞洲的濕紙巾。下定決心後，她從台灣購入一套機器，剛開始在南艾爾蒙地（South El Monte）的小工廠內加工，1700呎廠房每月生產86箱濕紙巾，自己身兼業務一職，對主流商家四處推廣。</w:t>
        <w:br/>
        <w:t>創業過程中，嚴筱意坦言不簡單，沒接觸過濕紙巾的美國商家，最初採購意願並不高，接著她轉戰商展有所斬獲，漸漸地TGI Friday、Tony Romas、Rib Crib等連鎖餐館都成忠實客戶，向顧客遞上可拋棄的一次性濕紙巾。</w:t>
        <w:br/>
        <w:t>過去幾年，廠房歷經五次搬遷，2010年她的公司搬到奇諾市（Chino）的五萬平方呎廠房，所運送的物品從10幾年的一卡車，擴張到動用57輛卡車，才將所有物品運抵新廠。旗下商品衍生出卸妝、防蚊、防曬、去指甲油、擦鞋等共數十種濕紙巾，不單提供美國本土市場，還外銷到澳洲、加拿大、南非等地。回首個人創業路，嚴筱意勉勵移民創業還是要深入主流，她說：「開拓個人視野，要接觸不同年齡、領域、地區的人，才能打開契機。」她認為移民創業仍應放眼主流，她解釋：「若只做移民的生意並非不可以，但沒理由放過眼前那麼大的主流市場，尤其美國擁有包容力，做生意也不需太多應酬，只要產品夠好不怕沒人要。」</w:t>
      </w:r>
    </w:p>
    <w:p>
      <w:r>
        <w:t>ST17: 本報訊近幾年，大批來自亞洲的新移民湧入奇諾（Chino）、奇諾崗（Chino Hills）地區，已經改變當地的居民版圖。根據最新的統計數據顯示，奇諾谷區的居民平均年齡老化，同時族裔變得更多元。統計資料是來自南加州政府協會（Southern California Association of Governments，簡稱SCAG），針對兩大城市所做的統計結果，發現過去16年來，年齡介於55到64歲的居民比例增加，另白人比例逐漸減少，取而代之的是亞裔與西裔比例上揚。</w:t>
        <w:br/>
        <w:t>在2000年人口普查時，奇諾崗的亞裔比例僅有21.8％，現在卻已經增加到32.9％。同時，西裔比例亦從同期的25.7％增加到30.1％。鄰近的奇諾市，西裔比例從2000年的47.4％增加至56.3％，而亞裔是從4.8％增加至12.3％。</w:t>
        <w:br/>
        <w:t>不單奇諾谷區，南加州政府協會還蒐集南加191個城市、橫跨六縣的人口資料。每隔兩年，SCAG都會針對區域的人口結構進行分析，主導報告的執行總監Hasan Ikhrata說，出爐的結果可幫地方政府做計畫和建設開發案，他解釋：「無論是商家或者是社區組織，都能透過族裔、年齡分布，做出正確的判斷。」</w:t>
        <w:br/>
        <w:t>由於外來人口進駐，白人、非裔比例同步下降，2000年時奇諾崗擁有43.8％白人，如今卻降到29.8％。同區域的非裔，亦從5.3％下跌至3.7％，這個城市平均年齡37.7歲、人口數字7萬8866人，居民平均年收入9萬5572元，高達47％住戶年收入超過10萬元，居民收入從2000到2016年增加1萬7702元。</w:t>
        <w:br/>
        <w:t>在奇諾崗市內，擁有自用住宅的比例80.3％，另有19.7％是租屋者。過去16年，該區域房價上漲148％，平均售價從23萬8000上漲到59萬元。隔壁的奇諾市，總人口為8萬5934人，平均年齡34.4歲，白人比例從2000年的37.6％減少至23.9％，非洲裔人口從2000年的7.6％降到4.8％。</w:t>
        <w:br/>
        <w:t>該城市住戶平均年收入7萬0144元，大約31％人口年收入超過10萬元。從2000年到2016年間，居民年收入增加1萬5844元，境內住戶68.2％為自用住宅，另有31.8％為租屋者，過去16年房價成長141％從最早的17萬5000元，上漲至2016的44萬元。</w:t>
        <w:br/>
        <w:t xml:space="preserve">以經濟發展而論，兩個城市的就業機會不同。奇諾崗從2007年至2015年間，就業機會增加1萬2549個職位，成長比例30.4％。鄰近的奇諾市，工作機會從2007年至2015年減少13.1％，達到4萬4468個職位，境內就職者多為加工業（manufacturing）佔15.6％。相比之下，奇諾崗以教職人員居多，比例高達29.7％。 </w:t>
      </w:r>
    </w:p>
    <w:p>
      <w:r>
        <w:t>ST16: 本報訊 朝鮮半島緊張局勢持續升級，韓國和日本近來都傳出有人討論是否應當擁有核武器和彈道導彈，而韓媒日前也曝出美國前情報官員主張應當在台灣部署戰術核武器，引來北京關注。中國駐美大使崔天凱15日聲稱，台灣是中國的一部分，中國決不允許、堅決反對任何人企圖利用任何藉口把核武器引進台灣。崔天凱15日在華盛頓舉行的慶祝中華人民共和國成立68周年招待會上接受採訪時做出上述聲稱。《中國日報》報道，崔天凱指出，對於美國國會有時候通過一些議案，或者美國有些政客發表一些言論，要提升美台軍事關係，「我們也同樣堅決反對」。崔天凱重申，美方必須恪守一個中國原則，遵循中美三個聯合公報，「任何人要破壞這一基礎，就是對中美關係的嚴重挑戰」。「美應該做得更多」崔天凱重申中國對朝制裁不會超出聯合國決議範圍，他稱中國會全面、嚴格、認真、有效、完整地執行聯合國最新決議，「不多也不少」。崔天凱表示，其他各方也要盡到應盡的責任，不能把問題完全拋給中方，「坦率地講，美國應該比現在做得更多，努力找到恢復對話和談判的有效辦法，而不是動輒進行威脅。」崔天凱指出，對於有些人鼓吹要給中方施加更多壓力，甚至要做妨礙雙邊經貿的事，這是對安理會決議的曲解和濫用，會破壞國際社會合作的基礎。對於最近韓國和日本有人討論擁有核武器的問題，甚至有美方前官員談到在台灣部署戰術核武器，崔天凱回應指，有關各方對見目前局勢感到關切是可以理解的，而核武器不會給朝鮮帶來更多安全，只會帶來更多危險。 「同樣的邏輯也適用於日本和韓國，中方願意理解和幫助韓國應對這些關切，但前提是不能損害中國的安全利益，比方說部署薩德系統」。至於日本擁核的聲音，崔天凱認為有關言論是「別有用心，借題發揮」，想借炒作朝鮮半島局勢問題，來實現政治目標。強調穩定中美關係此外，崔天凱強調一個健康穩定的中美關係，對於中美兩國和整個世界都必不可少；對於美國總統特朗普訪華一事，中方期待這次訪問將推動中美關係邁上新台階。公開報道顯示，這並不是崔天凱第一次警告美方。稍早前，美國國務院高官在參議院亞洲太平洋小組委員會聽證會上呼籲，盡早對與朝鮮進行貿易的中國企業進行制裁。崔天凱當即表示反對，稱這勢必會影響到中美兩國關係。 清華—卡內基全球政策中心核問題研究員趙通指出，從崔天凱的談話可以看出，中國認為美國在試圖把朝核和中美經貿兩個不相關的領域聯接起來，向北京交叉施壓，中國對此明顯不滿。他預測，美國關於經貿制裁的威脅，不太可能讓中國改變對朝政策。「中國對朝政策在戰略因素是既定的，很難受其他外在因素影響。目前中國沒有可以做重大讓步的空間，除非朝鮮做出特別挑釁舉動，否則即使是中美元首11月會面，中國對朝政策也不太可能有根本性的改變。」安理會商討執行制裁消息人士透露，聯合國安全理事會16日將就大殺傷力武器擴散所構成的威脅，召開部長級會議，重點在執行對朝鮮的制裁。這是美國主張舉行的會議，時間就在世界各國領導人出席聯合國大會期間。美國提出的說明文件寫道，這項會議的宗旨「是要商討相關作法，以使安理會較為妥善地執行為防最危險武器擴散所通過的決議」。文件中指出，各國在會議上將商議，如何防止導彈與核武科技落入「世上最危險勢力之手」。中央社引述上述消息人士透露，這項部長級會議將強調全球團結，以因應朝鮮挑起的危機。</w:t>
      </w:r>
    </w:p>
    <w:p>
      <w:r>
        <w:t>ST26: 本報訊修訂後的SB54號庇護州法案（The California Values Act）於16日上午通過，得到了洛杉磯警政的一致支持，同時也遭到特朗普政府的強烈反對，譴責其削弱了國家安全和執法力度。法案目前正在等待州長布朗（Governor Brown）簽字同意。</w:t>
        <w:br/>
        <w:t>據《洛杉磯時報》報道，洛杉磯市長賈西提(Garcetti)對立法表示欣慰，警局局長貝克（Beck）說此立法建立在洛杉磯市40年努力的基礎上，不斷構建移民社區信任，將犯罪率降到歷史新低。</w:t>
        <w:br/>
        <w:t>除此之外，還要感謝法案提出者-州參議院議長迪里昂（Kevin de Leon）積極與警局、移民社區合作，為提高公共安全而對法案加以改善。</w:t>
        <w:br/>
        <w:t>洛縣警局局長麥克唐納（McDonnell）在一份聲明中指出，修改後的法案解決了他曾經的擔憂，即法案可能會傷害移民利益，而不是幫助他們。先前，他曾公開表示強烈反對最初頒佈的SB54法案。</w:t>
        <w:br/>
        <w:t>因為信任法案(Trust Act)和真相法案（Truth Act）所提供的保護措施，使民眾獲得聯邦移民局的幫助，為社區安全提供了保障。若像法案中陳述的「限制執法人員和聯邦移民機構之間的溝通」，將為公共安全帶來隱患。</w:t>
        <w:br/>
        <w:t>《洛杉磯時報》報道認為，更新後的法案，保持了與聯邦執法官員保持合作關係，支持地方政府打擊犯罪團夥，販賣人口，同時保留了美國移民和海關執法對監獄的控制，也就是可以進入縣監獄詢質詢移民，無身份的罪犯沒有方法逃脫罪責。</w:t>
        <w:br/>
        <w:t>麥克唐納表示，SB54法案的通過，標誌著一場漫長而又極具爭議的有關移民問題以及加州執法角色的辯論告一段落。</w:t>
        <w:br/>
        <w:t>洛杉磯市曾經遲遲沒有加入「庇護城市」的隊伍，但本月突然加快進程，通過此法案，意在回應特朗普政府8月提出的，撤銷童年入境暫緩遣返計劃（DACA）。</w:t>
      </w:r>
    </w:p>
    <w:p>
      <w:r>
        <w:t>ST24: 本報訊 英國倫敦地鐵車廂15日早上發生土製炸彈爆炸後，全國警戒級別已提升至最高等級「危急」。警方16日在多佛採取「關係重大」的逮捕行動，拘捕一名疑與地鐵爆炸案有關的18歲男子。據指被捕青年是難民，到多佛港相信是找尋船隻逃走。警方疏散多佛港部分地區，並找到一批物品。警方根據《反恐怖主義法》第41條，16日早上在肯特郡多佛港口區逮捕一名18歲男子，相信他與倫敦帕森斯．格林地鐵站（Parsons Green）15日早上繁忙時間的爆炸有關。多佛是英、法兩國往來的重要渡港。中央社報道，協調反恐事務的警官巴蘇（Neil Basu）發表聲明說：「我們的辦案人員今天（16日）早上逮捕了一名重要的涉案人。儘管我們對此進展感到高興，但偵辦行動仍持續不懈，目前威脅也維持在危急（critical）等級。」這番談話暗示，可能還有其他危險的涉案嫌犯在逃。其他官員也曾暗示，涉案者可能不只一人，但因案件還在秘密偵辦中，無法透露詳細案情，包括前述18歲嫌犯的身分。警方表示，這名嫌犯將被押往倫敦南區一座警察局，接受進一步偵訊。警方並未透露，此人究竟是涉嫌在列車車廂上放置爆裂物，或是在可能的策劃中扮演配合角色。《星期日快報》則稱，警方目前追查3名與倫敦地鐵爆炸案有關的嫌犯。其中一名外表是女性裝扮，此人在案發時負責把裝有爆炸裝置的白色塑膠桶放在一個交接地方，另一人領取後拿到地鐵車廂上。警方反恐小組其後去到倫敦西部，一間距離爆炸現場十多公里的房屋搜查，並為安全起見疏散半徑100米範圍內的居民，但未有拘捕任何人。有報道指，屋內住有一對退休夫婦，是一個寄養家庭，數年前獲英女王授勛，兩夫婦近期收留了8名寄養小童及青年，分別來自分別來自伊拉克、敘利亞及阿富汗等地。15日的爆炸造成30人受傷，大部分傷者已出院，仍有3人留醫。警方現正不厭其煩地查看監視器畫面，並仔細研究殘留的爆裂裝置。爆炸事發後的車廂監視器畫面顯示，爆裂裝置是放在一個水桶內，這個水桶露出了一些電線，並覆蓋在塑膠袋下。在倫敦西南區帕森綠地（Parsons Green）地鐵站遇襲的列車，每一車廂都裝有監視器；而倫敦地鐵公司在各站進出口以及站內各個地上和地下通道，也都安裝了監視器。警方至今向45名目擊者問話，並收到公眾提交70多段，案發時拍下的影像或照片。英國政府16日召開緊急內閣會議，商討國家面臨的恐襲威脅，會議由內政大臣盧綺婷主持。盧綺婷指案中土製炸彈未有造成更大破壞是好彩，英國的恐襲警戒仍會維持最高的危急級別。首相文翠珊早前決定，動用軍人代替警方駐守重要地點，以便警方騰出人手追捕兇徒。倫敦警察廳廳長迪克認為，恐襲仍會陸續有來，不會因為這宗案件後停止。發生爆炸的帕森綠地站16日清晨已重開。</w:t>
      </w:r>
    </w:p>
    <w:p>
      <w:r>
        <w:t>ST23: 台灣的立法院新會期22日登場，行政院長賴清德（賴揆）上任後將首度施政報告並備詢，政院近日積極「備戰」，因應賴揆答詢。其中最引人關注的是，賴清德在台南市長任內拋「親中愛台」，料將成閣揆處女秀最棘手的必考題。國民黨立委江啓臣表示，關心兩岸的立委、民眾乃至北京，一定希望賴把「親中愛台」說法講清楚。不過他猜測，屆時賴清德「50%以上機率會閃避」，可能推說屬於總統職權。《中國時報》報道，台灣的前總統府秘書長羅智強說，賴清德過去以「敵國」形容北京，如今接任閣揆，勢必將「髮夾彎」（原意指賽道上某種程度的彎道，一般是指180度的回頭彎）。他分析，賴答詢兩岸關係時，可能回歸蔡英文的兩岸框架，像「中華民國憲政體制下推動兩岸關係」、「尊重『九二會談』歷史事實」，也可能為降低陸方疑慮，提出離獨派更遠、較保守的兩岸論述。但羅智強說，賴清德有過許多不友善言論，如以「敵國」形容北京，說兩岸直航「木馬屠城」。後來雖拋「親中愛台」，但又澄清自己認同台獨。羅智強強調，「親中愛台」是賴在新形勢下，嘗試對兩岸關係態度轉彎；「親中」對賴清德及獨派而言，是一中一台，「親」表面看「友中、和中」，骨子裏卻形同兩國論。至於如何因應在野黨對「親中愛台」的挑戰？政院發言人徐國勇僅回應，「兩岸關係就是維持現狀，彼此尊重。」國台辦發言人日前針對賴「親中愛台」重申，「不管台灣當局的人事如何變化，我們重視和關注的是他們的大陸政策。在兩岸關係方面，民進黨當局最需要回答的是兩岸關係性質到底是甚麼，只有承認『九二共識』，認同兩岸同屬一中，兩岸關係才能重回和平發展的正確軌道。」</w:t>
      </w:r>
    </w:p>
    <w:p>
      <w:r>
        <w:t>ST28: 記者彭依寧蒙特利公園市報道已經持有綠卡的永久居民，你們準備好申請歸化入藉了嗎?有接近150名準公民於16日在位於蒙特利公園市的東洛杉磯學院填寫申請表。一名即將踏入89歲的菲律賓裔長者為希望與身在海外的太太慶祝生日，來到會場提出申請。</w:t>
        <w:br/>
        <w:t>普盧(Tirso Porol)在女兒Bianea Pineda陪伴下一起來到學院，他們透過亞美公義中心的翻譯人員幫助下填寫入藉申請表格。來美之前，在菲律賓是一名農夫的普盧，擁有自家農場種植栗子和椰子等農產品，10多年前由女兒申請來美，於2007年獲得綠卡。</w:t>
        <w:br/>
        <w:t>普盧透過翻譯表示，太太和其餘7名子女現時仍在菲律賓，自從來美後都沒有機會在海外停留太長時間與他們見面，希望儘快能夠歸化入藉。「我太太明年2月將慶祝生日，希望能夠趕得到在此前獲得美國護照，停留長一點時間與太太和家人團圓。」</w:t>
        <w:br/>
        <w:t>普盧雖然行動不太方便，但是閒時喜歡前往老人中心與其他長者互動，「我喜歡中心內提供許多不同活動，我喜歡美國。」女兒表示，其實父親在前總統奧巴馬任期滿前已經提出申請，但是由於前三次因代辦機構出錯，導致延誤。「新總統特朗普上任，移民前景未明，剛好他的綠卡即將到期，所以儘快安排他提出入藉申請，護照後希望第一時間前往菲律賓探望家人。」</w:t>
        <w:br/>
        <w:t>好像普盧一樣希望停留海外時間長一點，與家人團圓的例子並不罕見。國會議員趙美心提及，「成為公民後美國就是你們的家，不用憂慮被驅逐出境，更不用擔心停留在海外時間太長而影響回美。」除此之外，最重要的是可享有投票權利，表達意見。</w:t>
        <w:br/>
        <w:t>亞美公義中心公民歸化入藉計劃主任Nasim Khansari 表示，美國認同雙重國藉，可是，有部分國家則不容許雙國藉，導致一些亞太裔的綠卡持有人遲遲不申請歸化。她分享其母親的故事，指母親持有綠卡31年後，今年年初終於歸化入藉了，獲得證書後呼籲大家勇躍投票。「歸化入藉帶來無限機會」你還等待什麼?</w:t>
        <w:br/>
        <w:t>據中心指出，今年活動已經踏入第4屆，每年舉辦4次同類活動，當天有多名中心和美國銀行的義工參與，他們可說華語、越南語、西語和韓語等。</w:t>
        <w:br/>
        <w:t>中心預計明年春季再次舉辦，其餘時間民眾可與中心聯絡了解其他申請入藉咨詢時間和地點。</w:t>
      </w:r>
    </w:p>
    <w:p>
      <w:r>
        <w:t>ST21: 記者彭依寧蒙特利公園市報道綠卡持有人在居留期滿後就可申請歸化入藉成為美國公民。據亞美公義中心指出，雖然成為公民後不再憂慮會被拒絕入境或驅逐出境，但是如果被發現公民身份是透過不實途徑獲得的話，公民資格還是會被取消。中心公民歸化入藉計劃主任Nasim Khansari表示，歸化入藉後被取消公民資格的例子雖然非常少見，但不代表不會發生。在中心工作約7年，只接觸過一個例子，坦言移民局在大多數情況下，如民眾已經成功歸化入藉，部門就不會再回頭查核。如有查核情況出現，大多數原因是有人舉報，相關部門就會開始對個案展開調查。</w:t>
        <w:br/>
        <w:t>Khansari表示，其他原因是申請者沒有如實申報犯罪案底，或在申請表中填寫不實資料。她強調，如實申報非常重要，在面試期間誠實回答提問，不要意圖隱瞞個人資料。</w:t>
        <w:br/>
        <w:t>中心移民法律咨詢律師盧治(Martha Ruch)補充，雖然歸化入藉成為公民後可以避免被驅逐出境，但是如果移民局有合理原因相信，申請人以詐欺手法成為公民，當局有權移除其公民資格。</w:t>
        <w:br/>
        <w:t>據一名在移民局工作的人員指出，面試員均接受訓練，學習提問和觀察技巧。透過婚姻獲得綠卡的申請者，如在面試期間回答不實，或者人員覺得夫婦關係存有可疑，都會影響歸化入藉。</w:t>
        <w:br/>
        <w:t>由申請到面試，一般等候時間也不確定。同時，如果在等候面試期間需要前往海外，民眾應該如何做?</w:t>
        <w:br/>
        <w:t>公民與移民服務局洛杉磯地區第23區區域主任柯達(Susan Curda)表示，輪候時間視乎當時申請人數多少而定。一般由申請、面試和宣誓最快可能在90個工作天之內完成，或4至6個月時間，每名申請者的情況各有不同。「我們建議申請者在整個申請程序期間留美，但緊急事件很難避免，申請者如必須前往海外，離境前必須儘快向當局申請通知，以作進一步調動安排。」</w:t>
      </w:r>
    </w:p>
    <w:p>
      <w:r>
        <w:t>ST25: 記者黃松洛杉磯報道中國公司山東龍力生物科技股份有限公司與加州大學洛杉磯分校(UCLA)於16日在洛加大舉行建立博士後流動站儀式。</w:t>
        <w:br/>
        <w:t>龍力公司董事長程少博介紹，這已經是第八年與UCLA合作，希望透過建立博士後流動站，進一步推動健康產品的研發，在促進人類健康上盡一份心力。</w:t>
        <w:br/>
        <w:t>程少博介紹，這次和UCLA合作進行低聚木糖研究報告發佈會，同時建立博士後流動站活動，龍力作為生物科技企業，希望透過更多研究，推展有助人體健康的產品。他說：「低聚木糖是一種有助人體健康的功能糖，希望能透過洛加大在研究方面的優勢，培養營養、保健人才，也希望能透過合作，開發更多有助人體健康的產品。」</w:t>
        <w:br/>
        <w:t>他表示，在研究資金方面，有定量和不定量兩大分面。定量的主要用於正常開銷、費用。而不定量主要是根據研究項目的大小，不定期投入。</w:t>
        <w:br/>
        <w:t>保健品原料研發和銷售公司AIDP執行長李世海表示，糖有分很多種，包括單糖、雙糖、三糖等多糖。白糖、黃糖屬於單糖，容易被人體吸收，產生熱量。兩個單糖聚在一起，就成為聚糖，不被身體吸收，所以不會產生熱量。而且低聚木糖屬於益生元，能促進腸道雙歧桿菌生長，有助人體健康。李世海表示，低聚木糖屬於保健品的原材料。他說：「中國在原材料的研發以前是比較落後，但現時部份中國企業在原材料研發已經取得世界領先地位。」</w:t>
        <w:br/>
        <w:t>他表示，希望龍力與洛加大的合作，不但進一步推進中國在保健品原材料的研發，也在促進人類健康上多貢獻一份心力。</w:t>
      </w:r>
    </w:p>
    <w:p>
      <w:r>
        <w:t>ST22: 法國國家警察總署預警，極端分子近期煽動「孤狼」在歐洲製造火車脫軌或在飲食中投毒的行動，提醒相關單位防範針對鐵路系統的破壞行動。巴黎人日報（Le Parisien）報道，9月初，國家警察總署（DGPN）在一份機密文件中提出警告，極端分子最近3個月以來，煽動製造火車脫軌的行動，因此應特別留意有關入侵或企圖破壞火車營運相關單位的資訊。英國倫敦地鐵15日才遭恐怖攻擊，極端組織伊斯蘭國（IS）宣稱犯案，法國也維持高度警戒。根據這份文件，極端分子指示追隨者製造爆裂物，隱藏自己的極端化傾向以爭取一般人的信任，並唆使「孤狼」在歐洲製造「火車脫軌、森林火災或在飲食中下毒」。國家警察總署還要求所有行政單位針對大學和教育機構加強防範，而且要小心敏感物質被竊，尤其是在大學校園，觀光景點也是可能的主要攻擊目標。此外，國家警察總署要求汽車出租業者確認客戶的來歷和去向，發現可疑行為或汽車被竊，應立刻通報，以避免可能的汽車攻擊案和汽車炸彈。這項預警顯示，法國的恐攻威脅仍然很高。法國自2015年11月的巴黎恐攻案後，就進入緊急狀態，其後多次延長至今。總統馬克龍承諾，現行的緊急狀態到11月1日到期後，將不再延長，同時著手制訂反恐法案，好讓緊急狀態截止後，警方仍有實施特定安全措施的法源依據。意大利30公斤易燃材料失竊另據意大利《晚郵報》報道，米蘭市一家公司的約30公斤易燃材料近日被盜，去向不明。儘管這看起來像是一起個體事件，但仍引起意大利警方的注意。當地安全部門稱這起失竊「十分異常」，並已介入調查。此外，本月初米蘭三輛DHL運輸貨車失竊，至今仍未追回，當地警方不排除兩起事件有關聯。鑒於目前歐洲反恐形勢嚴峻，恐怖分子「獨狼」行動的防範難度較大，意大利內政部要求警方對大型車輛加強監控。該國不少城市也在敏感地區設置路障，嚴防恐怖襲擊。</w:t>
      </w:r>
    </w:p>
    <w:p>
      <w:r>
        <w:t>ST18: 本報訊就在聖地牙哥因為防治A型肝炎而忙得人仰馬翻之際，聖地牙哥縣衛生局於週四宣布，最近在聖地牙哥縣內兩所大學校園內發現了三例結核病患者。</w:t>
        <w:br/>
        <w:t>據《NBC 7》日前報導，出入聖馬科斯的帕洛馬學院（Palomar College）和洛馬岬的拿撒勒大學（Nazarene University）米慎谷地區中心校區的民眾，有很大的可能已經感染結核病毒，進入肺結核潛伏期。</w:t>
        <w:br/>
        <w:t>縣公共衛生官員伍騰（Wilma Wooten）說：「開放性肺結核病患會有像是咳嗽、發燒、夜汗和不明原因的體重減輕等症狀。而大多數感染結核病菌的人並不會發展成為開放性肺結核，對結核病檢測結果出現陽性的人可以經由藥物治療，以達到預防及治療開放性肺結核的成效，這就是為何對有可能感染的人進行檢測那麼重要的原因。」</w:t>
        <w:br/>
        <w:t>根據衛生局的調查，今年首起潛伏結核病例於4月24日至5月11日在帕洛馬爾學院發現，第二例則於6月26日至8月2日發現，目前這兩病例間並無發現關聯性。因應病情的揭露，帕洛瑪學院於9月18日至26日從下午4時至7時，在學生健康中心提供學生和員工免費結核病檢測。</w:t>
        <w:br/>
        <w:t>衛生局指出於8月28日在拿撒勒大學米慎谷地區中心也增加了一例潛伏結核病患。任何曾經在該地點出入的民眾都可以於9月18日週一前往洛馬岬拿撒勒大學的米慎谷地區中心（Mission Valley Regional Center.）進行檢測。</w:t>
        <w:br/>
        <w:t>衛生局補充說，結核病在聖地牙哥地區其實並不罕見，只是近來感染病患數量一直在逐年下降。2015年在聖地牙哥共發現了234例結核病例，2016年有258例，而2017年截至今日，已發現132例。如需結核病相關信息，可致電（619）692-8621向與縣結核病控制計劃部門聯繫。</w:t>
      </w:r>
    </w:p>
    <w:p>
      <w:r>
        <w:t>ST20: 本報記者張筱童綜合報道明星離婚為了不影響事業和形象多希望和平解決，一別兩寬，各奔前程。然而近年來也不乏為了財產和孩子撕破臉、鬧得眾人皆知的情況。很多明星更是要分割海外的房產。坐擁影視重鎮荷里活的洛杉磯，自然成為了中港台明星海外購屋的首選之地。隨著王寶強前經紀人宋喆近日被警方逮捕，王寶強和馬蓉離婚案件再一次受到關注，宋喆的罪名是涉嫌職務侵佔。</w:t>
        <w:br/>
        <w:t>2016年8月14日，王寶強突然通過微博宣佈與結婚七年的馬蓉離婚，原因是馬蓉與宋喆存在不正當的兩性關係，並涉嫌侵占和轉移王寶強財產。一時間兩人成了現實版的潘金蓮和武大郎。</w:t>
        <w:br/>
        <w:t>王寶強在南加的房產位於帕沙迪納市，200多平米，購於2013年底，購買金額是120萬元，房產屬於夫婦二人共有。</w:t>
        <w:br/>
        <w:t>大陸著名導演張紀中與樊馨蔓曲折的離婚案件也鬧到了南加地區。</w:t>
        <w:br/>
        <w:t>據報道，張紀中在聖地牙哥的Rancho Santa Fe有一處豪宅，五房七浴，成交價為375萬元，購買時間是2012年3月。</w:t>
        <w:br/>
        <w:t>在張樊的離婚案中，張指樊出軌他的乾兒子肖齊，樊指責張出軌杜星霖。2016年11月，雙方大打出手，雙雙進入急診室。</w:t>
        <w:br/>
        <w:t>但是也有明星和平分手的。2010年香港媒體踢爆，鄭中基和蔡卓妍於2006年在南加的凡奈斯(Van Nuys)秘密結婚，並刊登兩人婚書為證，直指有人說謊四年。當天傍晚6時30分，鄭中基與蔡卓妍共同出席記者招待會，宣告他倆於2006年已經結婚，兼宣布正辦理離婚，但阿Sa是淨身出戶，並未要鄭中基的財產。</w:t>
        <w:br/>
        <w:t>除了在南加購房的，也有來洛產子的。黃奕於2013年在洛杉磯產下一女，在南加挺著孕肚逛童裝店也被拍到。</w:t>
        <w:br/>
        <w:t>黃奕和黃毅清於2012年結婚，黃毅清是上海富二代，創立了SSCC上海超跑俱樂部。</w:t>
        <w:br/>
        <w:t>好景不長，2013年，黃毅清便在微博上控訴黃奕數條「罪名」，而後兩人的離婚搶娃大戰引發了廣泛關注。</w:t>
        <w:br/>
        <w:t>黃毅清的友人曾爆料，他在聖蓋博全統廣場的半島酒家吃飯，因黃奕未幫他拿包，當著眾人面掌摑黃奕。</w:t>
        <w:br/>
        <w:t>女星伊能靜作為47歲的高齡產婦，2016年在洛杉磯剖腹產，產下女兒「小米粒」，然而產後傷口感染化膿，而醫院更未經其同意便將照片用為廣告宣傳，她在網上控訴醫生沒有醫德，水平低下。</w:t>
        <w:br/>
        <w:t>而後醫生通過律師函發表聲明，否認指控，指是伊能靜的體質問題。</w:t>
        <w:br/>
        <w:t>而伊能靜不惜破壞形象，發出傷口潰爛的驚悚照片。</w:t>
      </w:r>
    </w:p>
    <w:p>
      <w:r>
        <w:t>ST27: 記者陳光立奇諾報道位於奇諾市（Chino）的揚克斯航空博物館，在9月16日舉行開機艙日，將台灣政府捐贈的中正號F5戰機座艙打開，讓民眾坐進去近距離觀賞。16日上午，博物館湧入大批人潮，許多來自台灣的移民攜家帶眷，前往觀賞這架描繪台灣航空國防史的文物。</w:t>
        <w:br/>
        <w:t>前台灣的總統馬英九，曾在卸任前特別來美參觀，除留下多張照片外，還在照片上簽名予館方留念。由於戰機曾保衛台灣領海多年，許多移民幼年見證著中正號在閱兵儀式或演習，他們前來亦是追尋過往回憶，包括一些退役的老兵。</w:t>
        <w:br/>
        <w:t>曾在台灣空軍擔任一指部的分隊長，對這架編號5243戰鬥機頗為熟悉的卓哲弘表示，即使來到今日，中正號在敏捷度、空中纏鬥仍具有一定實力，因此於亞利桑那州當地，亦有一批與中正號同型的Northrop F5 Tiger II服役，專門擔任假想敵訓練美國空軍。</w:t>
        <w:br/>
        <w:t>16日上午，卓哲弘拎著相機拍下中正號的機身、發動機、機翼各個角落，對這架5243他坦言感觸良多：「這架飛機退役後，一度廢棄於校區內任其腐朽，機身狀態糟糕到不行，未料以文物出口到美國加州之後，從此獲得重生。」他說揚克斯航空博物館相當敬業，幾乎把所有細節還原，連零件的編號上漆一併保留，表達對這老戰機的敬意。當天導引遊客進入座艙的義工Louis表示，這架飛機大概在2010年左右進駐，館方共有十位專業的維修員，日以繼夜一點一滴還原飛機。他說，不清楚總共花了多少時間，因為維修小組同步修理好幾架飛機，但要把鏽蝕的機體復原，肯定要花不少功夫。住在爾灣（Irvine）的彭小姐，16日亦帶17歲的兒子前來參觀。她說，是透過報紙得知中正號開放機艙參觀，幼時有不少相關回憶，決定帶兒子來看看，她對在美國近距離欣賞昔日台灣空防主力，感到相當新鮮有趣。16日湧入博物館的台灣移民不少，館方未對訪客族裔證實，但工作人員承認有不少是華人家庭。義工Louis回應，中正號開艙絕對不是僅此一次，未來館方還會以輪替的方式，再度開放這架別具歷史意義的戰機予民眾參觀。</w:t>
      </w:r>
    </w:p>
    <w:p>
      <w:r>
        <w:t>ST19: 本報訊洛杉磯市檢察長於15日宣佈，辦公室成功起訴無牌藝人經理人公司負責人，指公司非法向簽約非佣金藝人的家長收取拍攝和外出活動費用。涉案公司和負責人必須向受害人作出經濟賠償。</w:t>
        <w:br/>
        <w:t>根據資料指出，位於比華利山莊的Network國際模特兒和藝人公司( International Models &amp; Talent，簡稱NIMT)合夥人，49歲的辛普森(Patrick Arnold Simpson)，於2016年4月與一名女童藝人簽約，負責代表女童接洽工作。公司為了幫女童宣傳和製作圖片庫，向女童的母親索取184元至560元的拍攝服務費用。期後，公司聲稱會在紐約進行一場展覽會，女童獲選前往出席，並向該名母親再索取8245元費用。</w:t>
        <w:br/>
        <w:t>被NIMT索取接近萬元的費用，該名母親開始對公司存有疑心，因此就相關法律進行了解，並向洛杉磯縣消費者和商業事務部提出投訴申請。事務部接獲報案後開始進行調查，並把個案提交到洛市檢察長辦公室進行起訴。辛普森因違反Krekorian Act而被起訴，他選擇不抗辯，法官下令辛普森解散新公司Universal Models and Talent, LLC，不能從事經理人或娛樂製作等相關工作，並向案中其他受害人賠償3804元。除了經濟賠償之外，辛普森還需要參與200小時(或10天)的社會服務令和36月監守行為。</w:t>
        <w:br/>
        <w:t>根據調查所得，NIMT公司的商業註冊於2015年12月已經過期，直至去年9月都仍未續牌，與女童簽約期間屬於無牌經營。而51歲的次被告Paul Atteukenian未來也禁止從事與娛樂有關的工作。</w:t>
        <w:br/>
        <w:t>根據現時法例，任何經理人公司嚴禁向非佣金藝人收取費用，或在公司代表的條件下，要求藝人購買圖片、支付上課或出席研討會。檢察長辦公室呼籲民眾如希望舉報商業不當行為，可與消費者與商業事務部聯絡，電話是1-323-881-7095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